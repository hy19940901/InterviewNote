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13701" w14:textId="77777777" w:rsidR="00001BFF" w:rsidRDefault="00001BFF" w:rsidP="00001BFF">
      <w:pPr>
        <w:rPr>
          <w:rFonts w:eastAsia="SimSun"/>
          <w:lang w:eastAsia="zh-CN"/>
        </w:rPr>
      </w:pPr>
    </w:p>
    <w:sdt>
      <w:sdtPr>
        <w:rPr>
          <w:rFonts w:ascii="Times New Roman" w:eastAsiaTheme="minorEastAsia" w:hAnsi="Times New Roman" w:cs="Times New Roman"/>
          <w:b w:val="0"/>
          <w:bCs w:val="0"/>
          <w:color w:val="auto"/>
          <w:sz w:val="32"/>
          <w:szCs w:val="32"/>
          <w:lang w:val="zh-CN" w:eastAsia="zh-CN"/>
        </w:rPr>
        <w:id w:val="352693141"/>
        <w:docPartObj>
          <w:docPartGallery w:val="Table of Contents"/>
          <w:docPartUnique/>
        </w:docPartObj>
      </w:sdtPr>
      <w:sdtEndPr>
        <w:rPr>
          <w:rFonts w:asciiTheme="minorHAnsi" w:hAnsiTheme="minorHAnsi" w:cstheme="minorBidi"/>
          <w:sz w:val="22"/>
          <w:szCs w:val="22"/>
          <w:lang w:eastAsia="en-US"/>
        </w:rPr>
      </w:sdtEndPr>
      <w:sdtContent>
        <w:p w14:paraId="6B9AE4B4" w14:textId="5785CFE6" w:rsidR="00001BFF" w:rsidRPr="00982622" w:rsidRDefault="003E0E2F" w:rsidP="00982622">
          <w:pPr>
            <w:pStyle w:val="TOC"/>
            <w:jc w:val="center"/>
            <w:rPr>
              <w:rFonts w:ascii="Times New Roman" w:eastAsia="SimSun" w:hAnsi="Times New Roman" w:cs="Times New Roman"/>
              <w:sz w:val="32"/>
              <w:szCs w:val="32"/>
            </w:rPr>
          </w:pPr>
          <w:r w:rsidRPr="00982622">
            <w:rPr>
              <w:rFonts w:ascii="Times New Roman" w:eastAsia="SimSun" w:hAnsi="Times New Roman" w:cs="Times New Roman"/>
              <w:sz w:val="32"/>
              <w:szCs w:val="32"/>
              <w:lang w:val="zh-CN" w:eastAsia="zh-CN"/>
            </w:rPr>
            <w:t>Category</w:t>
          </w:r>
        </w:p>
        <w:p w14:paraId="54E39C5C" w14:textId="1FFAE74B" w:rsidR="00001BFF" w:rsidRDefault="00001BFF">
          <w:pPr>
            <w:pStyle w:val="TOC1"/>
            <w:tabs>
              <w:tab w:val="right" w:leader="dot" w:pos="8630"/>
            </w:tabs>
            <w:rPr>
              <w:noProof/>
              <w:kern w:val="2"/>
              <w:sz w:val="24"/>
              <w:szCs w:val="24"/>
              <w:lang w:eastAsia="zh-CN"/>
              <w14:ligatures w14:val="standardContextual"/>
            </w:rPr>
          </w:pPr>
          <w:r>
            <w:fldChar w:fldCharType="begin"/>
          </w:r>
          <w:r>
            <w:instrText xml:space="preserve"> TOC \o "1-3" \h \z \u </w:instrText>
          </w:r>
          <w:r>
            <w:fldChar w:fldCharType="separate"/>
          </w:r>
          <w:hyperlink w:anchor="_Toc197427841" w:history="1">
            <w:r w:rsidRPr="00B61067">
              <w:rPr>
                <w:rStyle w:val="affa"/>
                <w:rFonts w:ascii="Times New Roman" w:hAnsi="Times New Roman"/>
                <w:noProof/>
                <w:lang w:eastAsia="zh-CN"/>
              </w:rPr>
              <w:t xml:space="preserve">C/C++ Basics and </w:t>
            </w:r>
            <w:r w:rsidRPr="00B61067">
              <w:rPr>
                <w:rStyle w:val="affa"/>
                <w:rFonts w:ascii="Times New Roman" w:eastAsia="SimSun" w:hAnsi="Times New Roman"/>
                <w:noProof/>
                <w:lang w:eastAsia="zh-CN"/>
              </w:rPr>
              <w:t>Popular Library</w:t>
            </w:r>
            <w:r>
              <w:rPr>
                <w:noProof/>
                <w:webHidden/>
              </w:rPr>
              <w:tab/>
            </w:r>
            <w:r>
              <w:rPr>
                <w:noProof/>
                <w:webHidden/>
              </w:rPr>
              <w:fldChar w:fldCharType="begin"/>
            </w:r>
            <w:r>
              <w:rPr>
                <w:noProof/>
                <w:webHidden/>
              </w:rPr>
              <w:instrText xml:space="preserve"> PAGEREF _Toc197427841 \h </w:instrText>
            </w:r>
            <w:r>
              <w:rPr>
                <w:noProof/>
                <w:webHidden/>
              </w:rPr>
            </w:r>
            <w:r>
              <w:rPr>
                <w:noProof/>
                <w:webHidden/>
              </w:rPr>
              <w:fldChar w:fldCharType="separate"/>
            </w:r>
            <w:r w:rsidR="00DA23A6">
              <w:rPr>
                <w:noProof/>
                <w:webHidden/>
              </w:rPr>
              <w:t>7</w:t>
            </w:r>
            <w:r>
              <w:rPr>
                <w:noProof/>
                <w:webHidden/>
              </w:rPr>
              <w:fldChar w:fldCharType="end"/>
            </w:r>
          </w:hyperlink>
        </w:p>
        <w:p w14:paraId="3AF2666A" w14:textId="7DD0869E" w:rsidR="00001BFF" w:rsidRDefault="00001BFF">
          <w:pPr>
            <w:pStyle w:val="TOC2"/>
            <w:tabs>
              <w:tab w:val="right" w:leader="dot" w:pos="8630"/>
            </w:tabs>
            <w:rPr>
              <w:noProof/>
              <w:kern w:val="2"/>
              <w:sz w:val="24"/>
              <w:szCs w:val="24"/>
              <w:lang w:eastAsia="zh-CN"/>
              <w14:ligatures w14:val="standardContextual"/>
            </w:rPr>
          </w:pPr>
          <w:hyperlink w:anchor="_Toc197427842" w:history="1">
            <w:r w:rsidRPr="00B61067">
              <w:rPr>
                <w:rStyle w:val="affa"/>
                <w:rFonts w:ascii="Times New Roman" w:eastAsia="SimSun" w:hAnsi="Times New Roman"/>
                <w:noProof/>
                <w:lang w:eastAsia="zh-CN"/>
              </w:rPr>
              <w:t>1. OOP, encapsulation, inheritance, polymorphism, virtual function, pure virtual function, function overloading, function overriding, virtual function table (vtable), virtual destructor, function pointer, callback function, smart pointer — how can OOP be implemented in C? RVO, NRVO, std::move</w:t>
            </w:r>
            <w:r>
              <w:rPr>
                <w:noProof/>
                <w:webHidden/>
              </w:rPr>
              <w:tab/>
            </w:r>
            <w:r>
              <w:rPr>
                <w:noProof/>
                <w:webHidden/>
              </w:rPr>
              <w:fldChar w:fldCharType="begin"/>
            </w:r>
            <w:r>
              <w:rPr>
                <w:noProof/>
                <w:webHidden/>
              </w:rPr>
              <w:instrText xml:space="preserve"> PAGEREF _Toc197427842 \h </w:instrText>
            </w:r>
            <w:r>
              <w:rPr>
                <w:noProof/>
                <w:webHidden/>
              </w:rPr>
            </w:r>
            <w:r>
              <w:rPr>
                <w:noProof/>
                <w:webHidden/>
              </w:rPr>
              <w:fldChar w:fldCharType="separate"/>
            </w:r>
            <w:r w:rsidR="00DA23A6">
              <w:rPr>
                <w:noProof/>
                <w:webHidden/>
              </w:rPr>
              <w:t>7</w:t>
            </w:r>
            <w:r>
              <w:rPr>
                <w:noProof/>
                <w:webHidden/>
              </w:rPr>
              <w:fldChar w:fldCharType="end"/>
            </w:r>
          </w:hyperlink>
        </w:p>
        <w:p w14:paraId="004FC70E" w14:textId="1F530EB1" w:rsidR="00001BFF" w:rsidRDefault="00001BFF">
          <w:pPr>
            <w:pStyle w:val="TOC2"/>
            <w:tabs>
              <w:tab w:val="right" w:leader="dot" w:pos="8630"/>
            </w:tabs>
            <w:rPr>
              <w:noProof/>
              <w:kern w:val="2"/>
              <w:sz w:val="24"/>
              <w:szCs w:val="24"/>
              <w:lang w:eastAsia="zh-CN"/>
              <w14:ligatures w14:val="standardContextual"/>
            </w:rPr>
          </w:pPr>
          <w:hyperlink w:anchor="_Toc197427843" w:history="1">
            <w:r w:rsidRPr="00B61067">
              <w:rPr>
                <w:rStyle w:val="affa"/>
                <w:rFonts w:ascii="Times New Roman" w:eastAsia="SimSun" w:hAnsi="Times New Roman"/>
                <w:noProof/>
                <w:lang w:eastAsia="zh-CN"/>
              </w:rPr>
              <w:t>2. How is C++ polymorphism implemented? What is the structure and calling process of the vtable? How can polymorphism be implemented in C?</w:t>
            </w:r>
            <w:r>
              <w:rPr>
                <w:noProof/>
                <w:webHidden/>
              </w:rPr>
              <w:tab/>
            </w:r>
            <w:r>
              <w:rPr>
                <w:noProof/>
                <w:webHidden/>
              </w:rPr>
              <w:fldChar w:fldCharType="begin"/>
            </w:r>
            <w:r>
              <w:rPr>
                <w:noProof/>
                <w:webHidden/>
              </w:rPr>
              <w:instrText xml:space="preserve"> PAGEREF _Toc197427843 \h </w:instrText>
            </w:r>
            <w:r>
              <w:rPr>
                <w:noProof/>
                <w:webHidden/>
              </w:rPr>
            </w:r>
            <w:r>
              <w:rPr>
                <w:noProof/>
                <w:webHidden/>
              </w:rPr>
              <w:fldChar w:fldCharType="separate"/>
            </w:r>
            <w:r w:rsidR="00DA23A6">
              <w:rPr>
                <w:noProof/>
                <w:webHidden/>
              </w:rPr>
              <w:t>13</w:t>
            </w:r>
            <w:r>
              <w:rPr>
                <w:noProof/>
                <w:webHidden/>
              </w:rPr>
              <w:fldChar w:fldCharType="end"/>
            </w:r>
          </w:hyperlink>
        </w:p>
        <w:p w14:paraId="0F940FB3" w14:textId="2829E2EC" w:rsidR="00001BFF" w:rsidRDefault="00001BFF">
          <w:pPr>
            <w:pStyle w:val="TOC2"/>
            <w:tabs>
              <w:tab w:val="right" w:leader="dot" w:pos="8630"/>
            </w:tabs>
            <w:rPr>
              <w:noProof/>
              <w:kern w:val="2"/>
              <w:sz w:val="24"/>
              <w:szCs w:val="24"/>
              <w:lang w:eastAsia="zh-CN"/>
              <w14:ligatures w14:val="standardContextual"/>
            </w:rPr>
          </w:pPr>
          <w:hyperlink w:anchor="_Toc197427844" w:history="1">
            <w:r w:rsidRPr="00B61067">
              <w:rPr>
                <w:rStyle w:val="affa"/>
                <w:rFonts w:ascii="Times New Roman" w:eastAsia="SimSun" w:hAnsi="Times New Roman"/>
                <w:noProof/>
                <w:lang w:eastAsia="zh-CN"/>
              </w:rPr>
              <w:t>3. Smart Pointers, the underlying implementation of smart pointers (unique_ptr / shared_ptr), and the reference counting mechanism?</w:t>
            </w:r>
            <w:r>
              <w:rPr>
                <w:noProof/>
                <w:webHidden/>
              </w:rPr>
              <w:tab/>
            </w:r>
            <w:r>
              <w:rPr>
                <w:noProof/>
                <w:webHidden/>
              </w:rPr>
              <w:fldChar w:fldCharType="begin"/>
            </w:r>
            <w:r>
              <w:rPr>
                <w:noProof/>
                <w:webHidden/>
              </w:rPr>
              <w:instrText xml:space="preserve"> PAGEREF _Toc197427844 \h </w:instrText>
            </w:r>
            <w:r>
              <w:rPr>
                <w:noProof/>
                <w:webHidden/>
              </w:rPr>
            </w:r>
            <w:r>
              <w:rPr>
                <w:noProof/>
                <w:webHidden/>
              </w:rPr>
              <w:fldChar w:fldCharType="separate"/>
            </w:r>
            <w:r w:rsidR="00DA23A6">
              <w:rPr>
                <w:noProof/>
                <w:webHidden/>
              </w:rPr>
              <w:t>13</w:t>
            </w:r>
            <w:r>
              <w:rPr>
                <w:noProof/>
                <w:webHidden/>
              </w:rPr>
              <w:fldChar w:fldCharType="end"/>
            </w:r>
          </w:hyperlink>
        </w:p>
        <w:p w14:paraId="3E2AEE91" w14:textId="32BED1EB" w:rsidR="00001BFF" w:rsidRDefault="00001BFF">
          <w:pPr>
            <w:pStyle w:val="TOC2"/>
            <w:tabs>
              <w:tab w:val="right" w:leader="dot" w:pos="8630"/>
            </w:tabs>
            <w:rPr>
              <w:noProof/>
              <w:kern w:val="2"/>
              <w:sz w:val="24"/>
              <w:szCs w:val="24"/>
              <w:lang w:eastAsia="zh-CN"/>
              <w14:ligatures w14:val="standardContextual"/>
            </w:rPr>
          </w:pPr>
          <w:hyperlink w:anchor="_Toc197427845" w:history="1">
            <w:r w:rsidRPr="00B61067">
              <w:rPr>
                <w:rStyle w:val="affa"/>
                <w:rFonts w:ascii="Times New Roman" w:eastAsia="SimSun" w:hAnsi="Times New Roman"/>
                <w:noProof/>
                <w:lang w:eastAsia="zh-CN"/>
              </w:rPr>
              <w:t>4. wild pointers, dangling pointers, and null pointers?</w:t>
            </w:r>
            <w:r>
              <w:rPr>
                <w:noProof/>
                <w:webHidden/>
              </w:rPr>
              <w:tab/>
            </w:r>
            <w:r>
              <w:rPr>
                <w:noProof/>
                <w:webHidden/>
              </w:rPr>
              <w:fldChar w:fldCharType="begin"/>
            </w:r>
            <w:r>
              <w:rPr>
                <w:noProof/>
                <w:webHidden/>
              </w:rPr>
              <w:instrText xml:space="preserve"> PAGEREF _Toc197427845 \h </w:instrText>
            </w:r>
            <w:r>
              <w:rPr>
                <w:noProof/>
                <w:webHidden/>
              </w:rPr>
            </w:r>
            <w:r>
              <w:rPr>
                <w:noProof/>
                <w:webHidden/>
              </w:rPr>
              <w:fldChar w:fldCharType="separate"/>
            </w:r>
            <w:r w:rsidR="00DA23A6">
              <w:rPr>
                <w:noProof/>
                <w:webHidden/>
              </w:rPr>
              <w:t>14</w:t>
            </w:r>
            <w:r>
              <w:rPr>
                <w:noProof/>
                <w:webHidden/>
              </w:rPr>
              <w:fldChar w:fldCharType="end"/>
            </w:r>
          </w:hyperlink>
        </w:p>
        <w:p w14:paraId="100EFCCA" w14:textId="41C376BC" w:rsidR="00001BFF" w:rsidRDefault="00001BFF">
          <w:pPr>
            <w:pStyle w:val="TOC2"/>
            <w:tabs>
              <w:tab w:val="right" w:leader="dot" w:pos="8630"/>
            </w:tabs>
            <w:rPr>
              <w:noProof/>
              <w:kern w:val="2"/>
              <w:sz w:val="24"/>
              <w:szCs w:val="24"/>
              <w:lang w:eastAsia="zh-CN"/>
              <w14:ligatures w14:val="standardContextual"/>
            </w:rPr>
          </w:pPr>
          <w:hyperlink w:anchor="_Toc197427846" w:history="1">
            <w:r w:rsidRPr="00B61067">
              <w:rPr>
                <w:rStyle w:val="affa"/>
                <w:rFonts w:ascii="Times New Roman" w:eastAsia="SimSun" w:hAnsi="Times New Roman"/>
                <w:noProof/>
                <w:lang w:eastAsia="zh-CN"/>
              </w:rPr>
              <w:t>5. Major differences between C and C++ in memory models, exception handling, and type systems?</w:t>
            </w:r>
            <w:r>
              <w:rPr>
                <w:noProof/>
                <w:webHidden/>
              </w:rPr>
              <w:tab/>
            </w:r>
            <w:r>
              <w:rPr>
                <w:noProof/>
                <w:webHidden/>
              </w:rPr>
              <w:fldChar w:fldCharType="begin"/>
            </w:r>
            <w:r>
              <w:rPr>
                <w:noProof/>
                <w:webHidden/>
              </w:rPr>
              <w:instrText xml:space="preserve"> PAGEREF _Toc197427846 \h </w:instrText>
            </w:r>
            <w:r>
              <w:rPr>
                <w:noProof/>
                <w:webHidden/>
              </w:rPr>
            </w:r>
            <w:r>
              <w:rPr>
                <w:noProof/>
                <w:webHidden/>
              </w:rPr>
              <w:fldChar w:fldCharType="separate"/>
            </w:r>
            <w:r w:rsidR="00DA23A6">
              <w:rPr>
                <w:noProof/>
                <w:webHidden/>
              </w:rPr>
              <w:t>14</w:t>
            </w:r>
            <w:r>
              <w:rPr>
                <w:noProof/>
                <w:webHidden/>
              </w:rPr>
              <w:fldChar w:fldCharType="end"/>
            </w:r>
          </w:hyperlink>
        </w:p>
        <w:p w14:paraId="2A047B58" w14:textId="0905D4D1" w:rsidR="00001BFF" w:rsidRDefault="00001BFF">
          <w:pPr>
            <w:pStyle w:val="TOC2"/>
            <w:tabs>
              <w:tab w:val="right" w:leader="dot" w:pos="8630"/>
            </w:tabs>
            <w:rPr>
              <w:noProof/>
              <w:kern w:val="2"/>
              <w:sz w:val="24"/>
              <w:szCs w:val="24"/>
              <w:lang w:eastAsia="zh-CN"/>
              <w14:ligatures w14:val="standardContextual"/>
            </w:rPr>
          </w:pPr>
          <w:hyperlink w:anchor="_Toc197427847" w:history="1">
            <w:r w:rsidRPr="00B61067">
              <w:rPr>
                <w:rStyle w:val="affa"/>
                <w:rFonts w:ascii="Times New Roman" w:eastAsia="SimSun" w:hAnsi="Times New Roman"/>
                <w:noProof/>
                <w:lang w:eastAsia="zh-CN"/>
              </w:rPr>
              <w:t>6. What is the difference between deep copy and shallow copy? How would you implement a deep copy for a custom class?</w:t>
            </w:r>
            <w:r>
              <w:rPr>
                <w:noProof/>
                <w:webHidden/>
              </w:rPr>
              <w:tab/>
            </w:r>
            <w:r>
              <w:rPr>
                <w:noProof/>
                <w:webHidden/>
              </w:rPr>
              <w:fldChar w:fldCharType="begin"/>
            </w:r>
            <w:r>
              <w:rPr>
                <w:noProof/>
                <w:webHidden/>
              </w:rPr>
              <w:instrText xml:space="preserve"> PAGEREF _Toc197427847 \h </w:instrText>
            </w:r>
            <w:r>
              <w:rPr>
                <w:noProof/>
                <w:webHidden/>
              </w:rPr>
            </w:r>
            <w:r>
              <w:rPr>
                <w:noProof/>
                <w:webHidden/>
              </w:rPr>
              <w:fldChar w:fldCharType="separate"/>
            </w:r>
            <w:r w:rsidR="00DA23A6">
              <w:rPr>
                <w:noProof/>
                <w:webHidden/>
              </w:rPr>
              <w:t>14</w:t>
            </w:r>
            <w:r>
              <w:rPr>
                <w:noProof/>
                <w:webHidden/>
              </w:rPr>
              <w:fldChar w:fldCharType="end"/>
            </w:r>
          </w:hyperlink>
        </w:p>
        <w:p w14:paraId="08FCAE06" w14:textId="0FD05587" w:rsidR="00001BFF" w:rsidRDefault="00001BFF">
          <w:pPr>
            <w:pStyle w:val="TOC2"/>
            <w:tabs>
              <w:tab w:val="right" w:leader="dot" w:pos="8630"/>
            </w:tabs>
            <w:rPr>
              <w:noProof/>
              <w:kern w:val="2"/>
              <w:sz w:val="24"/>
              <w:szCs w:val="24"/>
              <w:lang w:eastAsia="zh-CN"/>
              <w14:ligatures w14:val="standardContextual"/>
            </w:rPr>
          </w:pPr>
          <w:hyperlink w:anchor="_Toc197427848" w:history="1">
            <w:r w:rsidRPr="00B61067">
              <w:rPr>
                <w:rStyle w:val="affa"/>
                <w:rFonts w:ascii="Times New Roman" w:eastAsia="SimSun" w:hAnsi="Times New Roman"/>
                <w:noProof/>
                <w:lang w:eastAsia="zh-CN"/>
              </w:rPr>
              <w:t>7. What new features have you used in C++11/14/17/20?</w:t>
            </w:r>
            <w:r>
              <w:rPr>
                <w:noProof/>
                <w:webHidden/>
              </w:rPr>
              <w:tab/>
            </w:r>
            <w:r>
              <w:rPr>
                <w:noProof/>
                <w:webHidden/>
              </w:rPr>
              <w:fldChar w:fldCharType="begin"/>
            </w:r>
            <w:r>
              <w:rPr>
                <w:noProof/>
                <w:webHidden/>
              </w:rPr>
              <w:instrText xml:space="preserve"> PAGEREF _Toc197427848 \h </w:instrText>
            </w:r>
            <w:r>
              <w:rPr>
                <w:noProof/>
                <w:webHidden/>
              </w:rPr>
            </w:r>
            <w:r>
              <w:rPr>
                <w:noProof/>
                <w:webHidden/>
              </w:rPr>
              <w:fldChar w:fldCharType="separate"/>
            </w:r>
            <w:r w:rsidR="00DA23A6">
              <w:rPr>
                <w:noProof/>
                <w:webHidden/>
              </w:rPr>
              <w:t>15</w:t>
            </w:r>
            <w:r>
              <w:rPr>
                <w:noProof/>
                <w:webHidden/>
              </w:rPr>
              <w:fldChar w:fldCharType="end"/>
            </w:r>
          </w:hyperlink>
        </w:p>
        <w:p w14:paraId="60ACC17E" w14:textId="0184C78A" w:rsidR="00001BFF" w:rsidRDefault="00001BFF">
          <w:pPr>
            <w:pStyle w:val="TOC2"/>
            <w:tabs>
              <w:tab w:val="right" w:leader="dot" w:pos="8630"/>
            </w:tabs>
            <w:rPr>
              <w:noProof/>
              <w:kern w:val="2"/>
              <w:sz w:val="24"/>
              <w:szCs w:val="24"/>
              <w:lang w:eastAsia="zh-CN"/>
              <w14:ligatures w14:val="standardContextual"/>
            </w:rPr>
          </w:pPr>
          <w:hyperlink w:anchor="_Toc197427849" w:history="1">
            <w:r w:rsidRPr="00B61067">
              <w:rPr>
                <w:rStyle w:val="affa"/>
                <w:rFonts w:ascii="Times New Roman" w:eastAsia="SimSun" w:hAnsi="Times New Roman"/>
                <w:noProof/>
                <w:lang w:eastAsia="zh-CN"/>
              </w:rPr>
              <w:t>8. Static variables inside and outside functions—do their addresses differ?</w:t>
            </w:r>
            <w:r>
              <w:rPr>
                <w:noProof/>
                <w:webHidden/>
              </w:rPr>
              <w:tab/>
            </w:r>
            <w:r>
              <w:rPr>
                <w:noProof/>
                <w:webHidden/>
              </w:rPr>
              <w:fldChar w:fldCharType="begin"/>
            </w:r>
            <w:r>
              <w:rPr>
                <w:noProof/>
                <w:webHidden/>
              </w:rPr>
              <w:instrText xml:space="preserve"> PAGEREF _Toc197427849 \h </w:instrText>
            </w:r>
            <w:r>
              <w:rPr>
                <w:noProof/>
                <w:webHidden/>
              </w:rPr>
            </w:r>
            <w:r>
              <w:rPr>
                <w:noProof/>
                <w:webHidden/>
              </w:rPr>
              <w:fldChar w:fldCharType="separate"/>
            </w:r>
            <w:r w:rsidR="00DA23A6">
              <w:rPr>
                <w:noProof/>
                <w:webHidden/>
              </w:rPr>
              <w:t>16</w:t>
            </w:r>
            <w:r>
              <w:rPr>
                <w:noProof/>
                <w:webHidden/>
              </w:rPr>
              <w:fldChar w:fldCharType="end"/>
            </w:r>
          </w:hyperlink>
        </w:p>
        <w:p w14:paraId="5E87EA25" w14:textId="1B3A7555" w:rsidR="00001BFF" w:rsidRDefault="00001BFF">
          <w:pPr>
            <w:pStyle w:val="TOC2"/>
            <w:tabs>
              <w:tab w:val="right" w:leader="dot" w:pos="8630"/>
            </w:tabs>
            <w:rPr>
              <w:noProof/>
              <w:kern w:val="2"/>
              <w:sz w:val="24"/>
              <w:szCs w:val="24"/>
              <w:lang w:eastAsia="zh-CN"/>
              <w14:ligatures w14:val="standardContextual"/>
            </w:rPr>
          </w:pPr>
          <w:hyperlink w:anchor="_Toc197427850" w:history="1">
            <w:r w:rsidRPr="00B61067">
              <w:rPr>
                <w:rStyle w:val="affa"/>
                <w:rFonts w:ascii="Times New Roman" w:eastAsia="SimSun" w:hAnsi="Times New Roman"/>
                <w:noProof/>
                <w:lang w:eastAsia="zh-CN"/>
              </w:rPr>
              <w:t>9. What's the difference between memcpy and strcpy?</w:t>
            </w:r>
            <w:r>
              <w:rPr>
                <w:noProof/>
                <w:webHidden/>
              </w:rPr>
              <w:tab/>
            </w:r>
            <w:r>
              <w:rPr>
                <w:noProof/>
                <w:webHidden/>
              </w:rPr>
              <w:fldChar w:fldCharType="begin"/>
            </w:r>
            <w:r>
              <w:rPr>
                <w:noProof/>
                <w:webHidden/>
              </w:rPr>
              <w:instrText xml:space="preserve"> PAGEREF _Toc197427850 \h </w:instrText>
            </w:r>
            <w:r>
              <w:rPr>
                <w:noProof/>
                <w:webHidden/>
              </w:rPr>
            </w:r>
            <w:r>
              <w:rPr>
                <w:noProof/>
                <w:webHidden/>
              </w:rPr>
              <w:fldChar w:fldCharType="separate"/>
            </w:r>
            <w:r w:rsidR="00DA23A6">
              <w:rPr>
                <w:noProof/>
                <w:webHidden/>
              </w:rPr>
              <w:t>16</w:t>
            </w:r>
            <w:r>
              <w:rPr>
                <w:noProof/>
                <w:webHidden/>
              </w:rPr>
              <w:fldChar w:fldCharType="end"/>
            </w:r>
          </w:hyperlink>
        </w:p>
        <w:p w14:paraId="1F2E7272" w14:textId="0EC05BEA" w:rsidR="00001BFF" w:rsidRDefault="00001BFF">
          <w:pPr>
            <w:pStyle w:val="TOC2"/>
            <w:tabs>
              <w:tab w:val="right" w:leader="dot" w:pos="8630"/>
            </w:tabs>
            <w:rPr>
              <w:noProof/>
              <w:kern w:val="2"/>
              <w:sz w:val="24"/>
              <w:szCs w:val="24"/>
              <w:lang w:eastAsia="zh-CN"/>
              <w14:ligatures w14:val="standardContextual"/>
            </w:rPr>
          </w:pPr>
          <w:hyperlink w:anchor="_Toc197427851" w:history="1">
            <w:r w:rsidRPr="00B61067">
              <w:rPr>
                <w:rStyle w:val="affa"/>
                <w:rFonts w:ascii="Times New Roman" w:eastAsia="SimSun" w:hAnsi="Times New Roman"/>
                <w:noProof/>
                <w:lang w:eastAsia="zh-CN"/>
              </w:rPr>
              <w:t>10. Describe malloc, free, new, and delete in detail.</w:t>
            </w:r>
            <w:r>
              <w:rPr>
                <w:noProof/>
                <w:webHidden/>
              </w:rPr>
              <w:tab/>
            </w:r>
            <w:r>
              <w:rPr>
                <w:noProof/>
                <w:webHidden/>
              </w:rPr>
              <w:fldChar w:fldCharType="begin"/>
            </w:r>
            <w:r>
              <w:rPr>
                <w:noProof/>
                <w:webHidden/>
              </w:rPr>
              <w:instrText xml:space="preserve"> PAGEREF _Toc197427851 \h </w:instrText>
            </w:r>
            <w:r>
              <w:rPr>
                <w:noProof/>
                <w:webHidden/>
              </w:rPr>
            </w:r>
            <w:r>
              <w:rPr>
                <w:noProof/>
                <w:webHidden/>
              </w:rPr>
              <w:fldChar w:fldCharType="separate"/>
            </w:r>
            <w:r w:rsidR="00DA23A6">
              <w:rPr>
                <w:noProof/>
                <w:webHidden/>
              </w:rPr>
              <w:t>16</w:t>
            </w:r>
            <w:r>
              <w:rPr>
                <w:noProof/>
                <w:webHidden/>
              </w:rPr>
              <w:fldChar w:fldCharType="end"/>
            </w:r>
          </w:hyperlink>
        </w:p>
        <w:p w14:paraId="53E9538F" w14:textId="10AB2381" w:rsidR="00001BFF" w:rsidRDefault="00001BFF">
          <w:pPr>
            <w:pStyle w:val="TOC2"/>
            <w:tabs>
              <w:tab w:val="right" w:leader="dot" w:pos="8630"/>
            </w:tabs>
            <w:rPr>
              <w:noProof/>
              <w:kern w:val="2"/>
              <w:sz w:val="24"/>
              <w:szCs w:val="24"/>
              <w:lang w:eastAsia="zh-CN"/>
              <w14:ligatures w14:val="standardContextual"/>
            </w:rPr>
          </w:pPr>
          <w:hyperlink w:anchor="_Toc197427852" w:history="1">
            <w:r w:rsidRPr="00B61067">
              <w:rPr>
                <w:rStyle w:val="affa"/>
                <w:rFonts w:ascii="Times New Roman" w:eastAsia="SimSun" w:hAnsi="Times New Roman"/>
                <w:noProof/>
                <w:lang w:eastAsia="zh-CN"/>
              </w:rPr>
              <w:t>11. Static Binding and Dynamic Binding</w:t>
            </w:r>
            <w:r>
              <w:rPr>
                <w:noProof/>
                <w:webHidden/>
              </w:rPr>
              <w:tab/>
            </w:r>
            <w:r>
              <w:rPr>
                <w:noProof/>
                <w:webHidden/>
              </w:rPr>
              <w:fldChar w:fldCharType="begin"/>
            </w:r>
            <w:r>
              <w:rPr>
                <w:noProof/>
                <w:webHidden/>
              </w:rPr>
              <w:instrText xml:space="preserve"> PAGEREF _Toc197427852 \h </w:instrText>
            </w:r>
            <w:r>
              <w:rPr>
                <w:noProof/>
                <w:webHidden/>
              </w:rPr>
            </w:r>
            <w:r>
              <w:rPr>
                <w:noProof/>
                <w:webHidden/>
              </w:rPr>
              <w:fldChar w:fldCharType="separate"/>
            </w:r>
            <w:r w:rsidR="00DA23A6">
              <w:rPr>
                <w:noProof/>
                <w:webHidden/>
              </w:rPr>
              <w:t>17</w:t>
            </w:r>
            <w:r>
              <w:rPr>
                <w:noProof/>
                <w:webHidden/>
              </w:rPr>
              <w:fldChar w:fldCharType="end"/>
            </w:r>
          </w:hyperlink>
        </w:p>
        <w:p w14:paraId="39376E1D" w14:textId="4604FD0A" w:rsidR="00001BFF" w:rsidRDefault="00001BFF">
          <w:pPr>
            <w:pStyle w:val="TOC2"/>
            <w:tabs>
              <w:tab w:val="right" w:leader="dot" w:pos="8630"/>
            </w:tabs>
            <w:rPr>
              <w:noProof/>
              <w:kern w:val="2"/>
              <w:sz w:val="24"/>
              <w:szCs w:val="24"/>
              <w:lang w:eastAsia="zh-CN"/>
              <w14:ligatures w14:val="standardContextual"/>
            </w:rPr>
          </w:pPr>
          <w:hyperlink w:anchor="_Toc197427853" w:history="1">
            <w:r w:rsidRPr="00B61067">
              <w:rPr>
                <w:rStyle w:val="affa"/>
                <w:rFonts w:ascii="Times New Roman" w:eastAsia="SimSun" w:hAnsi="Times New Roman"/>
                <w:noProof/>
                <w:lang w:eastAsia="zh-CN"/>
              </w:rPr>
              <w:t>12. What’s the difference between pointers and arrays? Is an array name a pointer?</w:t>
            </w:r>
            <w:r>
              <w:rPr>
                <w:noProof/>
                <w:webHidden/>
              </w:rPr>
              <w:tab/>
            </w:r>
            <w:r>
              <w:rPr>
                <w:noProof/>
                <w:webHidden/>
              </w:rPr>
              <w:fldChar w:fldCharType="begin"/>
            </w:r>
            <w:r>
              <w:rPr>
                <w:noProof/>
                <w:webHidden/>
              </w:rPr>
              <w:instrText xml:space="preserve"> PAGEREF _Toc197427853 \h </w:instrText>
            </w:r>
            <w:r>
              <w:rPr>
                <w:noProof/>
                <w:webHidden/>
              </w:rPr>
            </w:r>
            <w:r>
              <w:rPr>
                <w:noProof/>
                <w:webHidden/>
              </w:rPr>
              <w:fldChar w:fldCharType="separate"/>
            </w:r>
            <w:r w:rsidR="00DA23A6">
              <w:rPr>
                <w:noProof/>
                <w:webHidden/>
              </w:rPr>
              <w:t>17</w:t>
            </w:r>
            <w:r>
              <w:rPr>
                <w:noProof/>
                <w:webHidden/>
              </w:rPr>
              <w:fldChar w:fldCharType="end"/>
            </w:r>
          </w:hyperlink>
        </w:p>
        <w:p w14:paraId="1E882E39" w14:textId="7E6F7468" w:rsidR="00001BFF" w:rsidRDefault="00001BFF">
          <w:pPr>
            <w:pStyle w:val="TOC2"/>
            <w:tabs>
              <w:tab w:val="right" w:leader="dot" w:pos="8630"/>
            </w:tabs>
            <w:rPr>
              <w:noProof/>
              <w:kern w:val="2"/>
              <w:sz w:val="24"/>
              <w:szCs w:val="24"/>
              <w:lang w:eastAsia="zh-CN"/>
              <w14:ligatures w14:val="standardContextual"/>
            </w:rPr>
          </w:pPr>
          <w:hyperlink w:anchor="_Toc197427854" w:history="1">
            <w:r w:rsidRPr="00B61067">
              <w:rPr>
                <w:rStyle w:val="affa"/>
                <w:rFonts w:ascii="Times New Roman" w:eastAsia="SimSun" w:hAnsi="Times New Roman"/>
                <w:noProof/>
                <w:lang w:eastAsia="zh-CN"/>
              </w:rPr>
              <w:t>13. What’s the difference between an array of pointers and a pointer to an array?</w:t>
            </w:r>
            <w:r>
              <w:rPr>
                <w:noProof/>
                <w:webHidden/>
              </w:rPr>
              <w:tab/>
            </w:r>
            <w:r>
              <w:rPr>
                <w:noProof/>
                <w:webHidden/>
              </w:rPr>
              <w:fldChar w:fldCharType="begin"/>
            </w:r>
            <w:r>
              <w:rPr>
                <w:noProof/>
                <w:webHidden/>
              </w:rPr>
              <w:instrText xml:space="preserve"> PAGEREF _Toc197427854 \h </w:instrText>
            </w:r>
            <w:r>
              <w:rPr>
                <w:noProof/>
                <w:webHidden/>
              </w:rPr>
            </w:r>
            <w:r>
              <w:rPr>
                <w:noProof/>
                <w:webHidden/>
              </w:rPr>
              <w:fldChar w:fldCharType="separate"/>
            </w:r>
            <w:r w:rsidR="00DA23A6">
              <w:rPr>
                <w:noProof/>
                <w:webHidden/>
              </w:rPr>
              <w:t>17</w:t>
            </w:r>
            <w:r>
              <w:rPr>
                <w:noProof/>
                <w:webHidden/>
              </w:rPr>
              <w:fldChar w:fldCharType="end"/>
            </w:r>
          </w:hyperlink>
        </w:p>
        <w:p w14:paraId="6961F275" w14:textId="4D152781" w:rsidR="00001BFF" w:rsidRDefault="00001BFF">
          <w:pPr>
            <w:pStyle w:val="TOC2"/>
            <w:tabs>
              <w:tab w:val="right" w:leader="dot" w:pos="8630"/>
            </w:tabs>
            <w:rPr>
              <w:noProof/>
              <w:kern w:val="2"/>
              <w:sz w:val="24"/>
              <w:szCs w:val="24"/>
              <w:lang w:eastAsia="zh-CN"/>
              <w14:ligatures w14:val="standardContextual"/>
            </w:rPr>
          </w:pPr>
          <w:hyperlink w:anchor="_Toc197427855" w:history="1">
            <w:r w:rsidRPr="00B61067">
              <w:rPr>
                <w:rStyle w:val="affa"/>
                <w:rFonts w:ascii="Times New Roman" w:eastAsia="SimSun" w:hAnsi="Times New Roman"/>
                <w:noProof/>
                <w:lang w:eastAsia="zh-CN"/>
              </w:rPr>
              <w:t>14. FFmpeg</w:t>
            </w:r>
            <w:r>
              <w:rPr>
                <w:noProof/>
                <w:webHidden/>
              </w:rPr>
              <w:tab/>
            </w:r>
            <w:r>
              <w:rPr>
                <w:noProof/>
                <w:webHidden/>
              </w:rPr>
              <w:fldChar w:fldCharType="begin"/>
            </w:r>
            <w:r>
              <w:rPr>
                <w:noProof/>
                <w:webHidden/>
              </w:rPr>
              <w:instrText xml:space="preserve"> PAGEREF _Toc197427855 \h </w:instrText>
            </w:r>
            <w:r>
              <w:rPr>
                <w:noProof/>
                <w:webHidden/>
              </w:rPr>
            </w:r>
            <w:r>
              <w:rPr>
                <w:noProof/>
                <w:webHidden/>
              </w:rPr>
              <w:fldChar w:fldCharType="separate"/>
            </w:r>
            <w:r w:rsidR="00DA23A6">
              <w:rPr>
                <w:noProof/>
                <w:webHidden/>
              </w:rPr>
              <w:t>18</w:t>
            </w:r>
            <w:r>
              <w:rPr>
                <w:noProof/>
                <w:webHidden/>
              </w:rPr>
              <w:fldChar w:fldCharType="end"/>
            </w:r>
          </w:hyperlink>
        </w:p>
        <w:p w14:paraId="6D9F63B8" w14:textId="778951C7" w:rsidR="00001BFF" w:rsidRDefault="00001BFF">
          <w:pPr>
            <w:pStyle w:val="TOC3"/>
            <w:tabs>
              <w:tab w:val="right" w:leader="dot" w:pos="8630"/>
            </w:tabs>
            <w:rPr>
              <w:noProof/>
              <w:kern w:val="2"/>
              <w:sz w:val="24"/>
              <w:szCs w:val="24"/>
              <w:lang w:eastAsia="zh-CN"/>
              <w14:ligatures w14:val="standardContextual"/>
            </w:rPr>
          </w:pPr>
          <w:hyperlink w:anchor="_Toc197427856" w:history="1">
            <w:r w:rsidRPr="00B61067">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_Toc197427856 \h </w:instrText>
            </w:r>
            <w:r>
              <w:rPr>
                <w:noProof/>
                <w:webHidden/>
              </w:rPr>
            </w:r>
            <w:r>
              <w:rPr>
                <w:noProof/>
                <w:webHidden/>
              </w:rPr>
              <w:fldChar w:fldCharType="separate"/>
            </w:r>
            <w:r w:rsidR="00DA23A6">
              <w:rPr>
                <w:noProof/>
                <w:webHidden/>
              </w:rPr>
              <w:t>18</w:t>
            </w:r>
            <w:r>
              <w:rPr>
                <w:noProof/>
                <w:webHidden/>
              </w:rPr>
              <w:fldChar w:fldCharType="end"/>
            </w:r>
          </w:hyperlink>
        </w:p>
        <w:p w14:paraId="16C1754B" w14:textId="7DC5B055" w:rsidR="00001BFF" w:rsidRDefault="00001BFF">
          <w:pPr>
            <w:pStyle w:val="TOC3"/>
            <w:tabs>
              <w:tab w:val="right" w:leader="dot" w:pos="8630"/>
            </w:tabs>
            <w:rPr>
              <w:noProof/>
              <w:kern w:val="2"/>
              <w:sz w:val="24"/>
              <w:szCs w:val="24"/>
              <w:lang w:eastAsia="zh-CN"/>
              <w14:ligatures w14:val="standardContextual"/>
            </w:rPr>
          </w:pPr>
          <w:hyperlink w:anchor="_Toc197427857" w:history="1">
            <w:r w:rsidRPr="00B61067">
              <w:rPr>
                <w:rStyle w:val="affa"/>
                <w:rFonts w:ascii="Times New Roman" w:eastAsia="SimSun" w:hAnsi="Times New Roman"/>
                <w:noProof/>
              </w:rPr>
              <w:t>1.14.1 How to decode a video using FFmpeg API?</w:t>
            </w:r>
            <w:r>
              <w:rPr>
                <w:noProof/>
                <w:webHidden/>
              </w:rPr>
              <w:tab/>
            </w:r>
            <w:r>
              <w:rPr>
                <w:noProof/>
                <w:webHidden/>
              </w:rPr>
              <w:fldChar w:fldCharType="begin"/>
            </w:r>
            <w:r>
              <w:rPr>
                <w:noProof/>
                <w:webHidden/>
              </w:rPr>
              <w:instrText xml:space="preserve"> PAGEREF _Toc197427857 \h </w:instrText>
            </w:r>
            <w:r>
              <w:rPr>
                <w:noProof/>
                <w:webHidden/>
              </w:rPr>
            </w:r>
            <w:r>
              <w:rPr>
                <w:noProof/>
                <w:webHidden/>
              </w:rPr>
              <w:fldChar w:fldCharType="separate"/>
            </w:r>
            <w:r w:rsidR="00DA23A6">
              <w:rPr>
                <w:noProof/>
                <w:webHidden/>
              </w:rPr>
              <w:t>18</w:t>
            </w:r>
            <w:r>
              <w:rPr>
                <w:noProof/>
                <w:webHidden/>
              </w:rPr>
              <w:fldChar w:fldCharType="end"/>
            </w:r>
          </w:hyperlink>
        </w:p>
        <w:p w14:paraId="16BD8402" w14:textId="49D2629D" w:rsidR="00001BFF" w:rsidRDefault="00001BFF">
          <w:pPr>
            <w:pStyle w:val="TOC3"/>
            <w:tabs>
              <w:tab w:val="right" w:leader="dot" w:pos="8630"/>
            </w:tabs>
            <w:rPr>
              <w:noProof/>
              <w:kern w:val="2"/>
              <w:sz w:val="24"/>
              <w:szCs w:val="24"/>
              <w:lang w:eastAsia="zh-CN"/>
              <w14:ligatures w14:val="standardContextual"/>
            </w:rPr>
          </w:pPr>
          <w:hyperlink w:anchor="_Toc197427858" w:history="1">
            <w:r w:rsidRPr="00B61067">
              <w:rPr>
                <w:rStyle w:val="affa"/>
                <w:rFonts w:ascii="Times New Roman" w:eastAsia="SimSun" w:hAnsi="Times New Roman"/>
                <w:noProof/>
                <w:lang w:eastAsia="zh-CN"/>
              </w:rPr>
              <w:t>1.14.2 What’s the difference between AVPacket and AVFrame?</w:t>
            </w:r>
            <w:r>
              <w:rPr>
                <w:noProof/>
                <w:webHidden/>
              </w:rPr>
              <w:tab/>
            </w:r>
            <w:r>
              <w:rPr>
                <w:noProof/>
                <w:webHidden/>
              </w:rPr>
              <w:fldChar w:fldCharType="begin"/>
            </w:r>
            <w:r>
              <w:rPr>
                <w:noProof/>
                <w:webHidden/>
              </w:rPr>
              <w:instrText xml:space="preserve"> PAGEREF _Toc197427858 \h </w:instrText>
            </w:r>
            <w:r>
              <w:rPr>
                <w:noProof/>
                <w:webHidden/>
              </w:rPr>
            </w:r>
            <w:r>
              <w:rPr>
                <w:noProof/>
                <w:webHidden/>
              </w:rPr>
              <w:fldChar w:fldCharType="separate"/>
            </w:r>
            <w:r w:rsidR="00DA23A6">
              <w:rPr>
                <w:noProof/>
                <w:webHidden/>
              </w:rPr>
              <w:t>18</w:t>
            </w:r>
            <w:r>
              <w:rPr>
                <w:noProof/>
                <w:webHidden/>
              </w:rPr>
              <w:fldChar w:fldCharType="end"/>
            </w:r>
          </w:hyperlink>
        </w:p>
        <w:p w14:paraId="7F7DF852" w14:textId="435C5E7D" w:rsidR="00001BFF" w:rsidRDefault="00001BFF">
          <w:pPr>
            <w:pStyle w:val="TOC3"/>
            <w:tabs>
              <w:tab w:val="right" w:leader="dot" w:pos="8630"/>
            </w:tabs>
            <w:rPr>
              <w:noProof/>
              <w:kern w:val="2"/>
              <w:sz w:val="24"/>
              <w:szCs w:val="24"/>
              <w:lang w:eastAsia="zh-CN"/>
              <w14:ligatures w14:val="standardContextual"/>
            </w:rPr>
          </w:pPr>
          <w:hyperlink w:anchor="_Toc197427859" w:history="1">
            <w:r w:rsidRPr="00B61067">
              <w:rPr>
                <w:rStyle w:val="affa"/>
                <w:rFonts w:ascii="Times New Roman" w:eastAsia="SimSun" w:hAnsi="Times New Roman"/>
                <w:noProof/>
                <w:lang w:eastAsia="zh-CN"/>
              </w:rPr>
              <w:t>1.14.3 How to extract the audio stream from a video?</w:t>
            </w:r>
            <w:r>
              <w:rPr>
                <w:noProof/>
                <w:webHidden/>
              </w:rPr>
              <w:tab/>
            </w:r>
            <w:r>
              <w:rPr>
                <w:noProof/>
                <w:webHidden/>
              </w:rPr>
              <w:fldChar w:fldCharType="begin"/>
            </w:r>
            <w:r>
              <w:rPr>
                <w:noProof/>
                <w:webHidden/>
              </w:rPr>
              <w:instrText xml:space="preserve"> PAGEREF _Toc197427859 \h </w:instrText>
            </w:r>
            <w:r>
              <w:rPr>
                <w:noProof/>
                <w:webHidden/>
              </w:rPr>
            </w:r>
            <w:r>
              <w:rPr>
                <w:noProof/>
                <w:webHidden/>
              </w:rPr>
              <w:fldChar w:fldCharType="separate"/>
            </w:r>
            <w:r w:rsidR="00DA23A6">
              <w:rPr>
                <w:noProof/>
                <w:webHidden/>
              </w:rPr>
              <w:t>18</w:t>
            </w:r>
            <w:r>
              <w:rPr>
                <w:noProof/>
                <w:webHidden/>
              </w:rPr>
              <w:fldChar w:fldCharType="end"/>
            </w:r>
          </w:hyperlink>
        </w:p>
        <w:p w14:paraId="1EAC5974" w14:textId="5B9F432C" w:rsidR="00001BFF" w:rsidRDefault="00001BFF">
          <w:pPr>
            <w:pStyle w:val="TOC3"/>
            <w:tabs>
              <w:tab w:val="right" w:leader="dot" w:pos="8630"/>
            </w:tabs>
            <w:rPr>
              <w:noProof/>
              <w:kern w:val="2"/>
              <w:sz w:val="24"/>
              <w:szCs w:val="24"/>
              <w:lang w:eastAsia="zh-CN"/>
              <w14:ligatures w14:val="standardContextual"/>
            </w:rPr>
          </w:pPr>
          <w:hyperlink w:anchor="_Toc197427860" w:history="1">
            <w:r w:rsidRPr="00B61067">
              <w:rPr>
                <w:rStyle w:val="affa"/>
                <w:rFonts w:ascii="Times New Roman" w:eastAsia="SimSun" w:hAnsi="Times New Roman"/>
                <w:noProof/>
                <w:lang w:eastAsia="zh-CN"/>
              </w:rPr>
              <w:t>1.14.4 How are timestamps (PTS/DTS) used in FFmpeg?</w:t>
            </w:r>
            <w:r>
              <w:rPr>
                <w:noProof/>
                <w:webHidden/>
              </w:rPr>
              <w:tab/>
            </w:r>
            <w:r>
              <w:rPr>
                <w:noProof/>
                <w:webHidden/>
              </w:rPr>
              <w:fldChar w:fldCharType="begin"/>
            </w:r>
            <w:r>
              <w:rPr>
                <w:noProof/>
                <w:webHidden/>
              </w:rPr>
              <w:instrText xml:space="preserve"> PAGEREF _Toc197427860 \h </w:instrText>
            </w:r>
            <w:r>
              <w:rPr>
                <w:noProof/>
                <w:webHidden/>
              </w:rPr>
            </w:r>
            <w:r>
              <w:rPr>
                <w:noProof/>
                <w:webHidden/>
              </w:rPr>
              <w:fldChar w:fldCharType="separate"/>
            </w:r>
            <w:r w:rsidR="00DA23A6">
              <w:rPr>
                <w:noProof/>
                <w:webHidden/>
              </w:rPr>
              <w:t>18</w:t>
            </w:r>
            <w:r>
              <w:rPr>
                <w:noProof/>
                <w:webHidden/>
              </w:rPr>
              <w:fldChar w:fldCharType="end"/>
            </w:r>
          </w:hyperlink>
        </w:p>
        <w:p w14:paraId="54F06DC3" w14:textId="5770A235" w:rsidR="00001BFF" w:rsidRDefault="00001BFF">
          <w:pPr>
            <w:pStyle w:val="TOC3"/>
            <w:tabs>
              <w:tab w:val="right" w:leader="dot" w:pos="8630"/>
            </w:tabs>
            <w:rPr>
              <w:noProof/>
              <w:kern w:val="2"/>
              <w:sz w:val="24"/>
              <w:szCs w:val="24"/>
              <w:lang w:eastAsia="zh-CN"/>
              <w14:ligatures w14:val="standardContextual"/>
            </w:rPr>
          </w:pPr>
          <w:hyperlink w:anchor="_Toc197427861" w:history="1">
            <w:r w:rsidRPr="00B61067">
              <w:rPr>
                <w:rStyle w:val="affa"/>
                <w:rFonts w:ascii="Times New Roman" w:eastAsia="SimSun" w:hAnsi="Times New Roman"/>
                <w:noProof/>
                <w:lang w:eastAsia="zh-CN"/>
              </w:rPr>
              <w:t>1.14.5 How to stream with FFmpeg?</w:t>
            </w:r>
            <w:r>
              <w:rPr>
                <w:noProof/>
                <w:webHidden/>
              </w:rPr>
              <w:tab/>
            </w:r>
            <w:r>
              <w:rPr>
                <w:noProof/>
                <w:webHidden/>
              </w:rPr>
              <w:fldChar w:fldCharType="begin"/>
            </w:r>
            <w:r>
              <w:rPr>
                <w:noProof/>
                <w:webHidden/>
              </w:rPr>
              <w:instrText xml:space="preserve"> PAGEREF _Toc197427861 \h </w:instrText>
            </w:r>
            <w:r>
              <w:rPr>
                <w:noProof/>
                <w:webHidden/>
              </w:rPr>
            </w:r>
            <w:r>
              <w:rPr>
                <w:noProof/>
                <w:webHidden/>
              </w:rPr>
              <w:fldChar w:fldCharType="separate"/>
            </w:r>
            <w:r w:rsidR="00DA23A6">
              <w:rPr>
                <w:noProof/>
                <w:webHidden/>
              </w:rPr>
              <w:t>19</w:t>
            </w:r>
            <w:r>
              <w:rPr>
                <w:noProof/>
                <w:webHidden/>
              </w:rPr>
              <w:fldChar w:fldCharType="end"/>
            </w:r>
          </w:hyperlink>
        </w:p>
        <w:p w14:paraId="26AFBBA4" w14:textId="38589265" w:rsidR="00001BFF" w:rsidRDefault="00001BFF">
          <w:pPr>
            <w:pStyle w:val="TOC3"/>
            <w:tabs>
              <w:tab w:val="right" w:leader="dot" w:pos="8630"/>
            </w:tabs>
            <w:rPr>
              <w:noProof/>
              <w:kern w:val="2"/>
              <w:sz w:val="24"/>
              <w:szCs w:val="24"/>
              <w:lang w:eastAsia="zh-CN"/>
              <w14:ligatures w14:val="standardContextual"/>
            </w:rPr>
          </w:pPr>
          <w:hyperlink w:anchor="_Toc197427862" w:history="1">
            <w:r w:rsidRPr="00B61067">
              <w:rPr>
                <w:rStyle w:val="affa"/>
                <w:rFonts w:ascii="Times New Roman" w:eastAsia="SimSun" w:hAnsi="Times New Roman"/>
                <w:noProof/>
                <w:lang w:eastAsia="zh-CN"/>
              </w:rPr>
              <w:t>1.14.6 How to handle videos with different pixel formats?</w:t>
            </w:r>
            <w:r>
              <w:rPr>
                <w:noProof/>
                <w:webHidden/>
              </w:rPr>
              <w:tab/>
            </w:r>
            <w:r>
              <w:rPr>
                <w:noProof/>
                <w:webHidden/>
              </w:rPr>
              <w:fldChar w:fldCharType="begin"/>
            </w:r>
            <w:r>
              <w:rPr>
                <w:noProof/>
                <w:webHidden/>
              </w:rPr>
              <w:instrText xml:space="preserve"> PAGEREF _Toc197427862 \h </w:instrText>
            </w:r>
            <w:r>
              <w:rPr>
                <w:noProof/>
                <w:webHidden/>
              </w:rPr>
            </w:r>
            <w:r>
              <w:rPr>
                <w:noProof/>
                <w:webHidden/>
              </w:rPr>
              <w:fldChar w:fldCharType="separate"/>
            </w:r>
            <w:r w:rsidR="00DA23A6">
              <w:rPr>
                <w:noProof/>
                <w:webHidden/>
              </w:rPr>
              <w:t>19</w:t>
            </w:r>
            <w:r>
              <w:rPr>
                <w:noProof/>
                <w:webHidden/>
              </w:rPr>
              <w:fldChar w:fldCharType="end"/>
            </w:r>
          </w:hyperlink>
        </w:p>
        <w:p w14:paraId="3EBE4856" w14:textId="2AA98559" w:rsidR="00001BFF" w:rsidRDefault="00001BFF">
          <w:pPr>
            <w:pStyle w:val="TOC3"/>
            <w:tabs>
              <w:tab w:val="right" w:leader="dot" w:pos="8630"/>
            </w:tabs>
            <w:rPr>
              <w:noProof/>
              <w:kern w:val="2"/>
              <w:sz w:val="24"/>
              <w:szCs w:val="24"/>
              <w:lang w:eastAsia="zh-CN"/>
              <w14:ligatures w14:val="standardContextual"/>
            </w:rPr>
          </w:pPr>
          <w:hyperlink w:anchor="_Toc197427863" w:history="1">
            <w:r w:rsidRPr="00B61067">
              <w:rPr>
                <w:rStyle w:val="affa"/>
                <w:rFonts w:ascii="Times New Roman" w:eastAsia="SimSun" w:hAnsi="Times New Roman"/>
                <w:noProof/>
                <w:lang w:eastAsia="zh-CN"/>
              </w:rPr>
              <w:t>1.14.7 How to crop or concatenate video using FFmpeg?</w:t>
            </w:r>
            <w:r>
              <w:rPr>
                <w:noProof/>
                <w:webHidden/>
              </w:rPr>
              <w:tab/>
            </w:r>
            <w:r>
              <w:rPr>
                <w:noProof/>
                <w:webHidden/>
              </w:rPr>
              <w:fldChar w:fldCharType="begin"/>
            </w:r>
            <w:r>
              <w:rPr>
                <w:noProof/>
                <w:webHidden/>
              </w:rPr>
              <w:instrText xml:space="preserve"> PAGEREF _Toc197427863 \h </w:instrText>
            </w:r>
            <w:r>
              <w:rPr>
                <w:noProof/>
                <w:webHidden/>
              </w:rPr>
            </w:r>
            <w:r>
              <w:rPr>
                <w:noProof/>
                <w:webHidden/>
              </w:rPr>
              <w:fldChar w:fldCharType="separate"/>
            </w:r>
            <w:r w:rsidR="00DA23A6">
              <w:rPr>
                <w:noProof/>
                <w:webHidden/>
              </w:rPr>
              <w:t>19</w:t>
            </w:r>
            <w:r>
              <w:rPr>
                <w:noProof/>
                <w:webHidden/>
              </w:rPr>
              <w:fldChar w:fldCharType="end"/>
            </w:r>
          </w:hyperlink>
        </w:p>
        <w:p w14:paraId="24E9E934" w14:textId="35524591" w:rsidR="00001BFF" w:rsidRDefault="00001BFF">
          <w:pPr>
            <w:pStyle w:val="TOC3"/>
            <w:tabs>
              <w:tab w:val="right" w:leader="dot" w:pos="8630"/>
            </w:tabs>
            <w:rPr>
              <w:noProof/>
              <w:kern w:val="2"/>
              <w:sz w:val="24"/>
              <w:szCs w:val="24"/>
              <w:lang w:eastAsia="zh-CN"/>
              <w14:ligatures w14:val="standardContextual"/>
            </w:rPr>
          </w:pPr>
          <w:hyperlink w:anchor="_Toc197427864" w:history="1">
            <w:r w:rsidRPr="00B61067">
              <w:rPr>
                <w:rStyle w:val="affa"/>
                <w:rFonts w:ascii="Times New Roman" w:eastAsia="SimSun" w:hAnsi="Times New Roman"/>
                <w:noProof/>
                <w:lang w:eastAsia="zh-CN"/>
              </w:rPr>
              <w:t>1.14.8 How does FFmpeg support hardware-accelerated decoding?</w:t>
            </w:r>
            <w:r>
              <w:rPr>
                <w:noProof/>
                <w:webHidden/>
              </w:rPr>
              <w:tab/>
            </w:r>
            <w:r>
              <w:rPr>
                <w:noProof/>
                <w:webHidden/>
              </w:rPr>
              <w:fldChar w:fldCharType="begin"/>
            </w:r>
            <w:r>
              <w:rPr>
                <w:noProof/>
                <w:webHidden/>
              </w:rPr>
              <w:instrText xml:space="preserve"> PAGEREF _Toc197427864 \h </w:instrText>
            </w:r>
            <w:r>
              <w:rPr>
                <w:noProof/>
                <w:webHidden/>
              </w:rPr>
            </w:r>
            <w:r>
              <w:rPr>
                <w:noProof/>
                <w:webHidden/>
              </w:rPr>
              <w:fldChar w:fldCharType="separate"/>
            </w:r>
            <w:r w:rsidR="00DA23A6">
              <w:rPr>
                <w:noProof/>
                <w:webHidden/>
              </w:rPr>
              <w:t>19</w:t>
            </w:r>
            <w:r>
              <w:rPr>
                <w:noProof/>
                <w:webHidden/>
              </w:rPr>
              <w:fldChar w:fldCharType="end"/>
            </w:r>
          </w:hyperlink>
        </w:p>
        <w:p w14:paraId="3CA44130" w14:textId="2C404100" w:rsidR="00001BFF" w:rsidRDefault="00001BFF">
          <w:pPr>
            <w:pStyle w:val="TOC3"/>
            <w:tabs>
              <w:tab w:val="right" w:leader="dot" w:pos="8630"/>
            </w:tabs>
            <w:rPr>
              <w:noProof/>
              <w:kern w:val="2"/>
              <w:sz w:val="24"/>
              <w:szCs w:val="24"/>
              <w:lang w:eastAsia="zh-CN"/>
              <w14:ligatures w14:val="standardContextual"/>
            </w:rPr>
          </w:pPr>
          <w:hyperlink w:anchor="_Toc197427865" w:history="1">
            <w:r w:rsidRPr="00B61067">
              <w:rPr>
                <w:rStyle w:val="affa"/>
                <w:rFonts w:ascii="Times New Roman" w:eastAsia="SimSun" w:hAnsi="Times New Roman"/>
                <w:noProof/>
                <w:lang w:eastAsia="zh-CN"/>
              </w:rPr>
              <w:t>1.14.9 How to synchronize audio and video?</w:t>
            </w:r>
            <w:r>
              <w:rPr>
                <w:noProof/>
                <w:webHidden/>
              </w:rPr>
              <w:tab/>
            </w:r>
            <w:r>
              <w:rPr>
                <w:noProof/>
                <w:webHidden/>
              </w:rPr>
              <w:fldChar w:fldCharType="begin"/>
            </w:r>
            <w:r>
              <w:rPr>
                <w:noProof/>
                <w:webHidden/>
              </w:rPr>
              <w:instrText xml:space="preserve"> PAGEREF _Toc197427865 \h </w:instrText>
            </w:r>
            <w:r>
              <w:rPr>
                <w:noProof/>
                <w:webHidden/>
              </w:rPr>
            </w:r>
            <w:r>
              <w:rPr>
                <w:noProof/>
                <w:webHidden/>
              </w:rPr>
              <w:fldChar w:fldCharType="separate"/>
            </w:r>
            <w:r w:rsidR="00DA23A6">
              <w:rPr>
                <w:noProof/>
                <w:webHidden/>
              </w:rPr>
              <w:t>19</w:t>
            </w:r>
            <w:r>
              <w:rPr>
                <w:noProof/>
                <w:webHidden/>
              </w:rPr>
              <w:fldChar w:fldCharType="end"/>
            </w:r>
          </w:hyperlink>
        </w:p>
        <w:p w14:paraId="0465AB5A" w14:textId="0208641B" w:rsidR="00001BFF" w:rsidRDefault="00001BFF">
          <w:pPr>
            <w:pStyle w:val="TOC3"/>
            <w:tabs>
              <w:tab w:val="right" w:leader="dot" w:pos="8630"/>
            </w:tabs>
            <w:rPr>
              <w:noProof/>
              <w:kern w:val="2"/>
              <w:sz w:val="24"/>
              <w:szCs w:val="24"/>
              <w:lang w:eastAsia="zh-CN"/>
              <w14:ligatures w14:val="standardContextual"/>
            </w:rPr>
          </w:pPr>
          <w:hyperlink w:anchor="_Toc197427866" w:history="1">
            <w:r w:rsidRPr="00B61067">
              <w:rPr>
                <w:rStyle w:val="affa"/>
                <w:rFonts w:ascii="Times New Roman" w:eastAsia="SimSun" w:hAnsi="Times New Roman"/>
                <w:noProof/>
                <w:lang w:eastAsia="zh-CN"/>
              </w:rPr>
              <w:t>1.14.10 How are threads coordinated in FFmpeg encoding/decoding?</w:t>
            </w:r>
            <w:r>
              <w:rPr>
                <w:noProof/>
                <w:webHidden/>
              </w:rPr>
              <w:tab/>
            </w:r>
            <w:r>
              <w:rPr>
                <w:noProof/>
                <w:webHidden/>
              </w:rPr>
              <w:fldChar w:fldCharType="begin"/>
            </w:r>
            <w:r>
              <w:rPr>
                <w:noProof/>
                <w:webHidden/>
              </w:rPr>
              <w:instrText xml:space="preserve"> PAGEREF _Toc197427866 \h </w:instrText>
            </w:r>
            <w:r>
              <w:rPr>
                <w:noProof/>
                <w:webHidden/>
              </w:rPr>
            </w:r>
            <w:r>
              <w:rPr>
                <w:noProof/>
                <w:webHidden/>
              </w:rPr>
              <w:fldChar w:fldCharType="separate"/>
            </w:r>
            <w:r w:rsidR="00DA23A6">
              <w:rPr>
                <w:noProof/>
                <w:webHidden/>
              </w:rPr>
              <w:t>19</w:t>
            </w:r>
            <w:r>
              <w:rPr>
                <w:noProof/>
                <w:webHidden/>
              </w:rPr>
              <w:fldChar w:fldCharType="end"/>
            </w:r>
          </w:hyperlink>
        </w:p>
        <w:p w14:paraId="4B6B5829" w14:textId="5025E965" w:rsidR="00001BFF" w:rsidRDefault="00001BFF">
          <w:pPr>
            <w:pStyle w:val="TOC2"/>
            <w:tabs>
              <w:tab w:val="right" w:leader="dot" w:pos="8630"/>
            </w:tabs>
            <w:rPr>
              <w:noProof/>
              <w:kern w:val="2"/>
              <w:sz w:val="24"/>
              <w:szCs w:val="24"/>
              <w:lang w:eastAsia="zh-CN"/>
              <w14:ligatures w14:val="standardContextual"/>
            </w:rPr>
          </w:pPr>
          <w:hyperlink w:anchor="_Toc197427867" w:history="1">
            <w:r w:rsidRPr="00B61067">
              <w:rPr>
                <w:rStyle w:val="affa"/>
                <w:rFonts w:ascii="Times New Roman" w:eastAsia="SimSun" w:hAnsi="Times New Roman"/>
                <w:noProof/>
                <w:lang w:eastAsia="zh-CN"/>
              </w:rPr>
              <w:t>15. Boost</w:t>
            </w:r>
            <w:r>
              <w:rPr>
                <w:noProof/>
                <w:webHidden/>
              </w:rPr>
              <w:tab/>
            </w:r>
            <w:r>
              <w:rPr>
                <w:noProof/>
                <w:webHidden/>
              </w:rPr>
              <w:fldChar w:fldCharType="begin"/>
            </w:r>
            <w:r>
              <w:rPr>
                <w:noProof/>
                <w:webHidden/>
              </w:rPr>
              <w:instrText xml:space="preserve"> PAGEREF _Toc197427867 \h </w:instrText>
            </w:r>
            <w:r>
              <w:rPr>
                <w:noProof/>
                <w:webHidden/>
              </w:rPr>
            </w:r>
            <w:r>
              <w:rPr>
                <w:noProof/>
                <w:webHidden/>
              </w:rPr>
              <w:fldChar w:fldCharType="separate"/>
            </w:r>
            <w:r w:rsidR="00DA23A6">
              <w:rPr>
                <w:noProof/>
                <w:webHidden/>
              </w:rPr>
              <w:t>19</w:t>
            </w:r>
            <w:r>
              <w:rPr>
                <w:noProof/>
                <w:webHidden/>
              </w:rPr>
              <w:fldChar w:fldCharType="end"/>
            </w:r>
          </w:hyperlink>
        </w:p>
        <w:p w14:paraId="70220D22" w14:textId="5F6B19D5" w:rsidR="00001BFF" w:rsidRDefault="00001BFF">
          <w:pPr>
            <w:pStyle w:val="TOC3"/>
            <w:tabs>
              <w:tab w:val="right" w:leader="dot" w:pos="8630"/>
            </w:tabs>
            <w:rPr>
              <w:noProof/>
              <w:kern w:val="2"/>
              <w:sz w:val="24"/>
              <w:szCs w:val="24"/>
              <w:lang w:eastAsia="zh-CN"/>
              <w14:ligatures w14:val="standardContextual"/>
            </w:rPr>
          </w:pPr>
          <w:hyperlink w:anchor="_Toc197427868" w:history="1">
            <w:r w:rsidRPr="00B61067">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_Toc197427868 \h </w:instrText>
            </w:r>
            <w:r>
              <w:rPr>
                <w:noProof/>
                <w:webHidden/>
              </w:rPr>
            </w:r>
            <w:r>
              <w:rPr>
                <w:noProof/>
                <w:webHidden/>
              </w:rPr>
              <w:fldChar w:fldCharType="separate"/>
            </w:r>
            <w:r w:rsidR="00DA23A6">
              <w:rPr>
                <w:noProof/>
                <w:webHidden/>
              </w:rPr>
              <w:t>19</w:t>
            </w:r>
            <w:r>
              <w:rPr>
                <w:noProof/>
                <w:webHidden/>
              </w:rPr>
              <w:fldChar w:fldCharType="end"/>
            </w:r>
          </w:hyperlink>
        </w:p>
        <w:p w14:paraId="655ED54C" w14:textId="46138622" w:rsidR="00001BFF" w:rsidRDefault="00001BFF">
          <w:pPr>
            <w:pStyle w:val="TOC3"/>
            <w:tabs>
              <w:tab w:val="right" w:leader="dot" w:pos="8630"/>
            </w:tabs>
            <w:rPr>
              <w:noProof/>
              <w:kern w:val="2"/>
              <w:sz w:val="24"/>
              <w:szCs w:val="24"/>
              <w:lang w:eastAsia="zh-CN"/>
              <w14:ligatures w14:val="standardContextual"/>
            </w:rPr>
          </w:pPr>
          <w:hyperlink w:anchor="_Toc197427869" w:history="1">
            <w:r w:rsidRPr="00B61067">
              <w:rPr>
                <w:rStyle w:val="affa"/>
                <w:rFonts w:ascii="Times New Roman" w:eastAsia="SimSun" w:hAnsi="Times New Roman"/>
                <w:noProof/>
              </w:rPr>
              <w:t>1.15.1 Is boost::asio synchronous or asynchronous? How is async achieved?</w:t>
            </w:r>
            <w:r>
              <w:rPr>
                <w:noProof/>
                <w:webHidden/>
              </w:rPr>
              <w:tab/>
            </w:r>
            <w:r>
              <w:rPr>
                <w:noProof/>
                <w:webHidden/>
              </w:rPr>
              <w:fldChar w:fldCharType="begin"/>
            </w:r>
            <w:r>
              <w:rPr>
                <w:noProof/>
                <w:webHidden/>
              </w:rPr>
              <w:instrText xml:space="preserve"> PAGEREF _Toc197427869 \h </w:instrText>
            </w:r>
            <w:r>
              <w:rPr>
                <w:noProof/>
                <w:webHidden/>
              </w:rPr>
            </w:r>
            <w:r>
              <w:rPr>
                <w:noProof/>
                <w:webHidden/>
              </w:rPr>
              <w:fldChar w:fldCharType="separate"/>
            </w:r>
            <w:r w:rsidR="00DA23A6">
              <w:rPr>
                <w:noProof/>
                <w:webHidden/>
              </w:rPr>
              <w:t>20</w:t>
            </w:r>
            <w:r>
              <w:rPr>
                <w:noProof/>
                <w:webHidden/>
              </w:rPr>
              <w:fldChar w:fldCharType="end"/>
            </w:r>
          </w:hyperlink>
        </w:p>
        <w:p w14:paraId="0229BFDF" w14:textId="02E153D3" w:rsidR="00001BFF" w:rsidRDefault="00001BFF">
          <w:pPr>
            <w:pStyle w:val="TOC3"/>
            <w:tabs>
              <w:tab w:val="right" w:leader="dot" w:pos="8630"/>
            </w:tabs>
            <w:rPr>
              <w:noProof/>
              <w:kern w:val="2"/>
              <w:sz w:val="24"/>
              <w:szCs w:val="24"/>
              <w:lang w:eastAsia="zh-CN"/>
              <w14:ligatures w14:val="standardContextual"/>
            </w:rPr>
          </w:pPr>
          <w:hyperlink w:anchor="_Toc197427870" w:history="1">
            <w:r w:rsidRPr="00B61067">
              <w:rPr>
                <w:rStyle w:val="affa"/>
                <w:rFonts w:ascii="Times New Roman" w:eastAsia="SimSun" w:hAnsi="Times New Roman"/>
                <w:noProof/>
              </w:rPr>
              <w:t>1.15.2 How to implement a TCP Echo Server using boost::asio?</w:t>
            </w:r>
            <w:r>
              <w:rPr>
                <w:noProof/>
                <w:webHidden/>
              </w:rPr>
              <w:tab/>
            </w:r>
            <w:r>
              <w:rPr>
                <w:noProof/>
                <w:webHidden/>
              </w:rPr>
              <w:fldChar w:fldCharType="begin"/>
            </w:r>
            <w:r>
              <w:rPr>
                <w:noProof/>
                <w:webHidden/>
              </w:rPr>
              <w:instrText xml:space="preserve"> PAGEREF _Toc197427870 \h </w:instrText>
            </w:r>
            <w:r>
              <w:rPr>
                <w:noProof/>
                <w:webHidden/>
              </w:rPr>
            </w:r>
            <w:r>
              <w:rPr>
                <w:noProof/>
                <w:webHidden/>
              </w:rPr>
              <w:fldChar w:fldCharType="separate"/>
            </w:r>
            <w:r w:rsidR="00DA23A6">
              <w:rPr>
                <w:noProof/>
                <w:webHidden/>
              </w:rPr>
              <w:t>20</w:t>
            </w:r>
            <w:r>
              <w:rPr>
                <w:noProof/>
                <w:webHidden/>
              </w:rPr>
              <w:fldChar w:fldCharType="end"/>
            </w:r>
          </w:hyperlink>
        </w:p>
        <w:p w14:paraId="16B279C6" w14:textId="16275415" w:rsidR="00001BFF" w:rsidRDefault="00001BFF">
          <w:pPr>
            <w:pStyle w:val="TOC3"/>
            <w:tabs>
              <w:tab w:val="right" w:leader="dot" w:pos="8630"/>
            </w:tabs>
            <w:rPr>
              <w:noProof/>
              <w:kern w:val="2"/>
              <w:sz w:val="24"/>
              <w:szCs w:val="24"/>
              <w:lang w:eastAsia="zh-CN"/>
              <w14:ligatures w14:val="standardContextual"/>
            </w:rPr>
          </w:pPr>
          <w:hyperlink w:anchor="_Toc197427871" w:history="1">
            <w:r w:rsidRPr="00B61067">
              <w:rPr>
                <w:rStyle w:val="affa"/>
                <w:rFonts w:ascii="Times New Roman" w:eastAsia="SimSun" w:hAnsi="Times New Roman"/>
                <w:noProof/>
              </w:rPr>
              <w:t>1.15.3 What’s the difference between boost::thread and std::thread?</w:t>
            </w:r>
            <w:r>
              <w:rPr>
                <w:noProof/>
                <w:webHidden/>
              </w:rPr>
              <w:tab/>
            </w:r>
            <w:r>
              <w:rPr>
                <w:noProof/>
                <w:webHidden/>
              </w:rPr>
              <w:fldChar w:fldCharType="begin"/>
            </w:r>
            <w:r>
              <w:rPr>
                <w:noProof/>
                <w:webHidden/>
              </w:rPr>
              <w:instrText xml:space="preserve"> PAGEREF _Toc197427871 \h </w:instrText>
            </w:r>
            <w:r>
              <w:rPr>
                <w:noProof/>
                <w:webHidden/>
              </w:rPr>
            </w:r>
            <w:r>
              <w:rPr>
                <w:noProof/>
                <w:webHidden/>
              </w:rPr>
              <w:fldChar w:fldCharType="separate"/>
            </w:r>
            <w:r w:rsidR="00DA23A6">
              <w:rPr>
                <w:noProof/>
                <w:webHidden/>
              </w:rPr>
              <w:t>20</w:t>
            </w:r>
            <w:r>
              <w:rPr>
                <w:noProof/>
                <w:webHidden/>
              </w:rPr>
              <w:fldChar w:fldCharType="end"/>
            </w:r>
          </w:hyperlink>
        </w:p>
        <w:p w14:paraId="57F65767" w14:textId="66016E8E" w:rsidR="00001BFF" w:rsidRDefault="00001BFF">
          <w:pPr>
            <w:pStyle w:val="TOC3"/>
            <w:tabs>
              <w:tab w:val="right" w:leader="dot" w:pos="8630"/>
            </w:tabs>
            <w:rPr>
              <w:noProof/>
              <w:kern w:val="2"/>
              <w:sz w:val="24"/>
              <w:szCs w:val="24"/>
              <w:lang w:eastAsia="zh-CN"/>
              <w14:ligatures w14:val="standardContextual"/>
            </w:rPr>
          </w:pPr>
          <w:hyperlink w:anchor="_Toc197427872" w:history="1">
            <w:r w:rsidRPr="00B61067">
              <w:rPr>
                <w:rStyle w:val="affa"/>
                <w:rFonts w:ascii="Times New Roman" w:eastAsia="SimSun" w:hAnsi="Times New Roman"/>
                <w:noProof/>
              </w:rPr>
              <w:t>1.15.4 How to parse command-line arguments using boost::program_options?</w:t>
            </w:r>
            <w:r>
              <w:rPr>
                <w:noProof/>
                <w:webHidden/>
              </w:rPr>
              <w:tab/>
            </w:r>
            <w:r>
              <w:rPr>
                <w:noProof/>
                <w:webHidden/>
              </w:rPr>
              <w:fldChar w:fldCharType="begin"/>
            </w:r>
            <w:r>
              <w:rPr>
                <w:noProof/>
                <w:webHidden/>
              </w:rPr>
              <w:instrText xml:space="preserve"> PAGEREF _Toc197427872 \h </w:instrText>
            </w:r>
            <w:r>
              <w:rPr>
                <w:noProof/>
                <w:webHidden/>
              </w:rPr>
            </w:r>
            <w:r>
              <w:rPr>
                <w:noProof/>
                <w:webHidden/>
              </w:rPr>
              <w:fldChar w:fldCharType="separate"/>
            </w:r>
            <w:r w:rsidR="00DA23A6">
              <w:rPr>
                <w:noProof/>
                <w:webHidden/>
              </w:rPr>
              <w:t>20</w:t>
            </w:r>
            <w:r>
              <w:rPr>
                <w:noProof/>
                <w:webHidden/>
              </w:rPr>
              <w:fldChar w:fldCharType="end"/>
            </w:r>
          </w:hyperlink>
        </w:p>
        <w:p w14:paraId="2083FD49" w14:textId="3F6AFA83" w:rsidR="00001BFF" w:rsidRDefault="00001BFF">
          <w:pPr>
            <w:pStyle w:val="TOC3"/>
            <w:tabs>
              <w:tab w:val="right" w:leader="dot" w:pos="8630"/>
            </w:tabs>
            <w:rPr>
              <w:noProof/>
              <w:kern w:val="2"/>
              <w:sz w:val="24"/>
              <w:szCs w:val="24"/>
              <w:lang w:eastAsia="zh-CN"/>
              <w14:ligatures w14:val="standardContextual"/>
            </w:rPr>
          </w:pPr>
          <w:hyperlink w:anchor="_Toc197427873" w:history="1">
            <w:r w:rsidRPr="00B61067">
              <w:rPr>
                <w:rStyle w:val="affa"/>
                <w:rFonts w:ascii="Times New Roman" w:eastAsia="SimSun" w:hAnsi="Times New Roman"/>
                <w:noProof/>
              </w:rPr>
              <w:t>1.15.5 What’s the difference between boost::regex and std::regex?</w:t>
            </w:r>
            <w:r>
              <w:rPr>
                <w:noProof/>
                <w:webHidden/>
              </w:rPr>
              <w:tab/>
            </w:r>
            <w:r>
              <w:rPr>
                <w:noProof/>
                <w:webHidden/>
              </w:rPr>
              <w:fldChar w:fldCharType="begin"/>
            </w:r>
            <w:r>
              <w:rPr>
                <w:noProof/>
                <w:webHidden/>
              </w:rPr>
              <w:instrText xml:space="preserve"> PAGEREF _Toc197427873 \h </w:instrText>
            </w:r>
            <w:r>
              <w:rPr>
                <w:noProof/>
                <w:webHidden/>
              </w:rPr>
            </w:r>
            <w:r>
              <w:rPr>
                <w:noProof/>
                <w:webHidden/>
              </w:rPr>
              <w:fldChar w:fldCharType="separate"/>
            </w:r>
            <w:r w:rsidR="00DA23A6">
              <w:rPr>
                <w:noProof/>
                <w:webHidden/>
              </w:rPr>
              <w:t>20</w:t>
            </w:r>
            <w:r>
              <w:rPr>
                <w:noProof/>
                <w:webHidden/>
              </w:rPr>
              <w:fldChar w:fldCharType="end"/>
            </w:r>
          </w:hyperlink>
        </w:p>
        <w:p w14:paraId="02989E75" w14:textId="111BA4E6" w:rsidR="00001BFF" w:rsidRDefault="00001BFF">
          <w:pPr>
            <w:pStyle w:val="TOC3"/>
            <w:tabs>
              <w:tab w:val="right" w:leader="dot" w:pos="8630"/>
            </w:tabs>
            <w:rPr>
              <w:noProof/>
              <w:kern w:val="2"/>
              <w:sz w:val="24"/>
              <w:szCs w:val="24"/>
              <w:lang w:eastAsia="zh-CN"/>
              <w14:ligatures w14:val="standardContextual"/>
            </w:rPr>
          </w:pPr>
          <w:hyperlink w:anchor="_Toc197427874" w:history="1">
            <w:r w:rsidRPr="00B61067">
              <w:rPr>
                <w:rStyle w:val="affa"/>
                <w:rFonts w:ascii="Times New Roman" w:eastAsia="SimSun" w:hAnsi="Times New Roman"/>
                <w:noProof/>
              </w:rPr>
              <w:t>1.15.6 What’s the difference between boost::bind and std::bind?</w:t>
            </w:r>
            <w:r>
              <w:rPr>
                <w:noProof/>
                <w:webHidden/>
              </w:rPr>
              <w:tab/>
            </w:r>
            <w:r>
              <w:rPr>
                <w:noProof/>
                <w:webHidden/>
              </w:rPr>
              <w:fldChar w:fldCharType="begin"/>
            </w:r>
            <w:r>
              <w:rPr>
                <w:noProof/>
                <w:webHidden/>
              </w:rPr>
              <w:instrText xml:space="preserve"> PAGEREF _Toc197427874 \h </w:instrText>
            </w:r>
            <w:r>
              <w:rPr>
                <w:noProof/>
                <w:webHidden/>
              </w:rPr>
            </w:r>
            <w:r>
              <w:rPr>
                <w:noProof/>
                <w:webHidden/>
              </w:rPr>
              <w:fldChar w:fldCharType="separate"/>
            </w:r>
            <w:r w:rsidR="00DA23A6">
              <w:rPr>
                <w:noProof/>
                <w:webHidden/>
              </w:rPr>
              <w:t>20</w:t>
            </w:r>
            <w:r>
              <w:rPr>
                <w:noProof/>
                <w:webHidden/>
              </w:rPr>
              <w:fldChar w:fldCharType="end"/>
            </w:r>
          </w:hyperlink>
        </w:p>
        <w:p w14:paraId="3403A62D" w14:textId="2F125F4D" w:rsidR="00001BFF" w:rsidRDefault="00001BFF">
          <w:pPr>
            <w:pStyle w:val="TOC3"/>
            <w:tabs>
              <w:tab w:val="right" w:leader="dot" w:pos="8630"/>
            </w:tabs>
            <w:rPr>
              <w:noProof/>
              <w:kern w:val="2"/>
              <w:sz w:val="24"/>
              <w:szCs w:val="24"/>
              <w:lang w:eastAsia="zh-CN"/>
              <w14:ligatures w14:val="standardContextual"/>
            </w:rPr>
          </w:pPr>
          <w:hyperlink w:anchor="_Toc197427875" w:history="1">
            <w:r w:rsidRPr="00B61067">
              <w:rPr>
                <w:rStyle w:val="affa"/>
                <w:rFonts w:ascii="Times New Roman" w:eastAsia="SimSun" w:hAnsi="Times New Roman"/>
                <w:noProof/>
              </w:rPr>
              <w:t>1.15.7 How does boost::shared_ptr differ from std::shared_ptr?</w:t>
            </w:r>
            <w:r>
              <w:rPr>
                <w:noProof/>
                <w:webHidden/>
              </w:rPr>
              <w:tab/>
            </w:r>
            <w:r>
              <w:rPr>
                <w:noProof/>
                <w:webHidden/>
              </w:rPr>
              <w:fldChar w:fldCharType="begin"/>
            </w:r>
            <w:r>
              <w:rPr>
                <w:noProof/>
                <w:webHidden/>
              </w:rPr>
              <w:instrText xml:space="preserve"> PAGEREF _Toc197427875 \h </w:instrText>
            </w:r>
            <w:r>
              <w:rPr>
                <w:noProof/>
                <w:webHidden/>
              </w:rPr>
            </w:r>
            <w:r>
              <w:rPr>
                <w:noProof/>
                <w:webHidden/>
              </w:rPr>
              <w:fldChar w:fldCharType="separate"/>
            </w:r>
            <w:r w:rsidR="00DA23A6">
              <w:rPr>
                <w:noProof/>
                <w:webHidden/>
              </w:rPr>
              <w:t>20</w:t>
            </w:r>
            <w:r>
              <w:rPr>
                <w:noProof/>
                <w:webHidden/>
              </w:rPr>
              <w:fldChar w:fldCharType="end"/>
            </w:r>
          </w:hyperlink>
        </w:p>
        <w:p w14:paraId="0B0AE49E" w14:textId="78F60379" w:rsidR="00001BFF" w:rsidRDefault="00001BFF">
          <w:pPr>
            <w:pStyle w:val="TOC3"/>
            <w:tabs>
              <w:tab w:val="right" w:leader="dot" w:pos="8630"/>
            </w:tabs>
            <w:rPr>
              <w:noProof/>
              <w:kern w:val="2"/>
              <w:sz w:val="24"/>
              <w:szCs w:val="24"/>
              <w:lang w:eastAsia="zh-CN"/>
              <w14:ligatures w14:val="standardContextual"/>
            </w:rPr>
          </w:pPr>
          <w:hyperlink w:anchor="_Toc197427876" w:history="1">
            <w:r w:rsidRPr="00B61067">
              <w:rPr>
                <w:rStyle w:val="affa"/>
                <w:rFonts w:ascii="Times New Roman" w:eastAsia="SimSun" w:hAnsi="Times New Roman"/>
                <w:noProof/>
              </w:rPr>
              <w:t>1.15.8 How does boost::filesystem provide cross-platform path handling?</w:t>
            </w:r>
            <w:r>
              <w:rPr>
                <w:noProof/>
                <w:webHidden/>
              </w:rPr>
              <w:tab/>
            </w:r>
            <w:r>
              <w:rPr>
                <w:noProof/>
                <w:webHidden/>
              </w:rPr>
              <w:fldChar w:fldCharType="begin"/>
            </w:r>
            <w:r>
              <w:rPr>
                <w:noProof/>
                <w:webHidden/>
              </w:rPr>
              <w:instrText xml:space="preserve"> PAGEREF _Toc197427876 \h </w:instrText>
            </w:r>
            <w:r>
              <w:rPr>
                <w:noProof/>
                <w:webHidden/>
              </w:rPr>
            </w:r>
            <w:r>
              <w:rPr>
                <w:noProof/>
                <w:webHidden/>
              </w:rPr>
              <w:fldChar w:fldCharType="separate"/>
            </w:r>
            <w:r w:rsidR="00DA23A6">
              <w:rPr>
                <w:noProof/>
                <w:webHidden/>
              </w:rPr>
              <w:t>20</w:t>
            </w:r>
            <w:r>
              <w:rPr>
                <w:noProof/>
                <w:webHidden/>
              </w:rPr>
              <w:fldChar w:fldCharType="end"/>
            </w:r>
          </w:hyperlink>
        </w:p>
        <w:p w14:paraId="3BF14AD4" w14:textId="6832C9A5" w:rsidR="00001BFF" w:rsidRDefault="00001BFF">
          <w:pPr>
            <w:pStyle w:val="TOC3"/>
            <w:tabs>
              <w:tab w:val="right" w:leader="dot" w:pos="8630"/>
            </w:tabs>
            <w:rPr>
              <w:noProof/>
              <w:kern w:val="2"/>
              <w:sz w:val="24"/>
              <w:szCs w:val="24"/>
              <w:lang w:eastAsia="zh-CN"/>
              <w14:ligatures w14:val="standardContextual"/>
            </w:rPr>
          </w:pPr>
          <w:hyperlink w:anchor="_Toc197427877" w:history="1">
            <w:r w:rsidRPr="00B61067">
              <w:rPr>
                <w:rStyle w:val="affa"/>
                <w:rFonts w:ascii="Times New Roman" w:eastAsia="SimSun" w:hAnsi="Times New Roman"/>
                <w:noProof/>
              </w:rPr>
              <w:t>1.15.9 How to implement timers in Boost?</w:t>
            </w:r>
            <w:r>
              <w:rPr>
                <w:noProof/>
                <w:webHidden/>
              </w:rPr>
              <w:tab/>
            </w:r>
            <w:r>
              <w:rPr>
                <w:noProof/>
                <w:webHidden/>
              </w:rPr>
              <w:fldChar w:fldCharType="begin"/>
            </w:r>
            <w:r>
              <w:rPr>
                <w:noProof/>
                <w:webHidden/>
              </w:rPr>
              <w:instrText xml:space="preserve"> PAGEREF _Toc197427877 \h </w:instrText>
            </w:r>
            <w:r>
              <w:rPr>
                <w:noProof/>
                <w:webHidden/>
              </w:rPr>
            </w:r>
            <w:r>
              <w:rPr>
                <w:noProof/>
                <w:webHidden/>
              </w:rPr>
              <w:fldChar w:fldCharType="separate"/>
            </w:r>
            <w:r w:rsidR="00DA23A6">
              <w:rPr>
                <w:noProof/>
                <w:webHidden/>
              </w:rPr>
              <w:t>20</w:t>
            </w:r>
            <w:r>
              <w:rPr>
                <w:noProof/>
                <w:webHidden/>
              </w:rPr>
              <w:fldChar w:fldCharType="end"/>
            </w:r>
          </w:hyperlink>
        </w:p>
        <w:p w14:paraId="32D08128" w14:textId="516F1C40" w:rsidR="00001BFF" w:rsidRDefault="00001BFF">
          <w:pPr>
            <w:pStyle w:val="TOC3"/>
            <w:tabs>
              <w:tab w:val="right" w:leader="dot" w:pos="8630"/>
            </w:tabs>
            <w:rPr>
              <w:noProof/>
              <w:kern w:val="2"/>
              <w:sz w:val="24"/>
              <w:szCs w:val="24"/>
              <w:lang w:eastAsia="zh-CN"/>
              <w14:ligatures w14:val="standardContextual"/>
            </w:rPr>
          </w:pPr>
          <w:hyperlink w:anchor="_Toc197427878" w:history="1">
            <w:r w:rsidRPr="00B61067">
              <w:rPr>
                <w:rStyle w:val="affa"/>
                <w:rFonts w:ascii="Times New Roman" w:eastAsia="SimSun" w:hAnsi="Times New Roman"/>
                <w:noProof/>
              </w:rPr>
              <w:t>1.15.10 Which Boost libraries are useful for algorithm/data structure interviews?</w:t>
            </w:r>
            <w:r>
              <w:rPr>
                <w:noProof/>
                <w:webHidden/>
              </w:rPr>
              <w:tab/>
            </w:r>
            <w:r>
              <w:rPr>
                <w:noProof/>
                <w:webHidden/>
              </w:rPr>
              <w:fldChar w:fldCharType="begin"/>
            </w:r>
            <w:r>
              <w:rPr>
                <w:noProof/>
                <w:webHidden/>
              </w:rPr>
              <w:instrText xml:space="preserve"> PAGEREF _Toc197427878 \h </w:instrText>
            </w:r>
            <w:r>
              <w:rPr>
                <w:noProof/>
                <w:webHidden/>
              </w:rPr>
            </w:r>
            <w:r>
              <w:rPr>
                <w:noProof/>
                <w:webHidden/>
              </w:rPr>
              <w:fldChar w:fldCharType="separate"/>
            </w:r>
            <w:r w:rsidR="00DA23A6">
              <w:rPr>
                <w:noProof/>
                <w:webHidden/>
              </w:rPr>
              <w:t>21</w:t>
            </w:r>
            <w:r>
              <w:rPr>
                <w:noProof/>
                <w:webHidden/>
              </w:rPr>
              <w:fldChar w:fldCharType="end"/>
            </w:r>
          </w:hyperlink>
        </w:p>
        <w:p w14:paraId="03F7A2B8" w14:textId="229010E9" w:rsidR="00001BFF" w:rsidRDefault="00001BFF">
          <w:pPr>
            <w:pStyle w:val="TOC2"/>
            <w:tabs>
              <w:tab w:val="right" w:leader="dot" w:pos="8630"/>
            </w:tabs>
            <w:rPr>
              <w:noProof/>
              <w:kern w:val="2"/>
              <w:sz w:val="24"/>
              <w:szCs w:val="24"/>
              <w:lang w:eastAsia="zh-CN"/>
              <w14:ligatures w14:val="standardContextual"/>
            </w:rPr>
          </w:pPr>
          <w:hyperlink w:anchor="_Toc197427879" w:history="1">
            <w:r w:rsidRPr="00B61067">
              <w:rPr>
                <w:rStyle w:val="affa"/>
                <w:rFonts w:ascii="Times New Roman" w:eastAsia="SimSun" w:hAnsi="Times New Roman"/>
                <w:noProof/>
                <w:lang w:eastAsia="zh-CN"/>
              </w:rPr>
              <w:t>16. Qt</w:t>
            </w:r>
            <w:r>
              <w:rPr>
                <w:noProof/>
                <w:webHidden/>
              </w:rPr>
              <w:tab/>
            </w:r>
            <w:r>
              <w:rPr>
                <w:noProof/>
                <w:webHidden/>
              </w:rPr>
              <w:fldChar w:fldCharType="begin"/>
            </w:r>
            <w:r>
              <w:rPr>
                <w:noProof/>
                <w:webHidden/>
              </w:rPr>
              <w:instrText xml:space="preserve"> PAGEREF _Toc197427879 \h </w:instrText>
            </w:r>
            <w:r>
              <w:rPr>
                <w:noProof/>
                <w:webHidden/>
              </w:rPr>
            </w:r>
            <w:r>
              <w:rPr>
                <w:noProof/>
                <w:webHidden/>
              </w:rPr>
              <w:fldChar w:fldCharType="separate"/>
            </w:r>
            <w:r w:rsidR="00DA23A6">
              <w:rPr>
                <w:noProof/>
                <w:webHidden/>
              </w:rPr>
              <w:t>21</w:t>
            </w:r>
            <w:r>
              <w:rPr>
                <w:noProof/>
                <w:webHidden/>
              </w:rPr>
              <w:fldChar w:fldCharType="end"/>
            </w:r>
          </w:hyperlink>
        </w:p>
        <w:p w14:paraId="4E2A0F63" w14:textId="7CF4DEF7" w:rsidR="00001BFF" w:rsidRDefault="00001BFF">
          <w:pPr>
            <w:pStyle w:val="TOC3"/>
            <w:tabs>
              <w:tab w:val="right" w:leader="dot" w:pos="8630"/>
            </w:tabs>
            <w:rPr>
              <w:noProof/>
              <w:kern w:val="2"/>
              <w:sz w:val="24"/>
              <w:szCs w:val="24"/>
              <w:lang w:eastAsia="zh-CN"/>
              <w14:ligatures w14:val="standardContextual"/>
            </w:rPr>
          </w:pPr>
          <w:hyperlink w:anchor="_Toc197427880" w:history="1">
            <w:r w:rsidRPr="00B61067">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_Toc197427880 \h </w:instrText>
            </w:r>
            <w:r>
              <w:rPr>
                <w:noProof/>
                <w:webHidden/>
              </w:rPr>
            </w:r>
            <w:r>
              <w:rPr>
                <w:noProof/>
                <w:webHidden/>
              </w:rPr>
              <w:fldChar w:fldCharType="separate"/>
            </w:r>
            <w:r w:rsidR="00DA23A6">
              <w:rPr>
                <w:noProof/>
                <w:webHidden/>
              </w:rPr>
              <w:t>21</w:t>
            </w:r>
            <w:r>
              <w:rPr>
                <w:noProof/>
                <w:webHidden/>
              </w:rPr>
              <w:fldChar w:fldCharType="end"/>
            </w:r>
          </w:hyperlink>
        </w:p>
        <w:p w14:paraId="3E9D18B0" w14:textId="6B6F702D" w:rsidR="00001BFF" w:rsidRDefault="00001BFF">
          <w:pPr>
            <w:pStyle w:val="TOC3"/>
            <w:tabs>
              <w:tab w:val="right" w:leader="dot" w:pos="8630"/>
            </w:tabs>
            <w:rPr>
              <w:noProof/>
              <w:kern w:val="2"/>
              <w:sz w:val="24"/>
              <w:szCs w:val="24"/>
              <w:lang w:eastAsia="zh-CN"/>
              <w14:ligatures w14:val="standardContextual"/>
            </w:rPr>
          </w:pPr>
          <w:hyperlink w:anchor="_Toc197427881" w:history="1">
            <w:r w:rsidRPr="00B61067">
              <w:rPr>
                <w:rStyle w:val="affa"/>
                <w:rFonts w:ascii="Times New Roman" w:eastAsia="SimSun" w:hAnsi="Times New Roman"/>
                <w:noProof/>
              </w:rPr>
              <w:t>1.16.1 How does Qt's signal-slot mechanism work?</w:t>
            </w:r>
            <w:r>
              <w:rPr>
                <w:noProof/>
                <w:webHidden/>
              </w:rPr>
              <w:tab/>
            </w:r>
            <w:r>
              <w:rPr>
                <w:noProof/>
                <w:webHidden/>
              </w:rPr>
              <w:fldChar w:fldCharType="begin"/>
            </w:r>
            <w:r>
              <w:rPr>
                <w:noProof/>
                <w:webHidden/>
              </w:rPr>
              <w:instrText xml:space="preserve"> PAGEREF _Toc197427881 \h </w:instrText>
            </w:r>
            <w:r>
              <w:rPr>
                <w:noProof/>
                <w:webHidden/>
              </w:rPr>
            </w:r>
            <w:r>
              <w:rPr>
                <w:noProof/>
                <w:webHidden/>
              </w:rPr>
              <w:fldChar w:fldCharType="separate"/>
            </w:r>
            <w:r w:rsidR="00DA23A6">
              <w:rPr>
                <w:noProof/>
                <w:webHidden/>
              </w:rPr>
              <w:t>21</w:t>
            </w:r>
            <w:r>
              <w:rPr>
                <w:noProof/>
                <w:webHidden/>
              </w:rPr>
              <w:fldChar w:fldCharType="end"/>
            </w:r>
          </w:hyperlink>
        </w:p>
        <w:p w14:paraId="2BC8FBF8" w14:textId="0F1E4F7E" w:rsidR="00001BFF" w:rsidRDefault="00001BFF">
          <w:pPr>
            <w:pStyle w:val="TOC3"/>
            <w:tabs>
              <w:tab w:val="right" w:leader="dot" w:pos="8630"/>
            </w:tabs>
            <w:rPr>
              <w:noProof/>
              <w:kern w:val="2"/>
              <w:sz w:val="24"/>
              <w:szCs w:val="24"/>
              <w:lang w:eastAsia="zh-CN"/>
              <w14:ligatures w14:val="standardContextual"/>
            </w:rPr>
          </w:pPr>
          <w:hyperlink w:anchor="_Toc197427882" w:history="1">
            <w:r w:rsidRPr="00B61067">
              <w:rPr>
                <w:rStyle w:val="affa"/>
                <w:rFonts w:ascii="Times New Roman" w:eastAsia="SimSun" w:hAnsi="Times New Roman"/>
                <w:noProof/>
              </w:rPr>
              <w:t>1.16.2 What is QObject used for, and why do many classes inherit from it?</w:t>
            </w:r>
            <w:r>
              <w:rPr>
                <w:noProof/>
                <w:webHidden/>
              </w:rPr>
              <w:tab/>
            </w:r>
            <w:r>
              <w:rPr>
                <w:noProof/>
                <w:webHidden/>
              </w:rPr>
              <w:fldChar w:fldCharType="begin"/>
            </w:r>
            <w:r>
              <w:rPr>
                <w:noProof/>
                <w:webHidden/>
              </w:rPr>
              <w:instrText xml:space="preserve"> PAGEREF _Toc197427882 \h </w:instrText>
            </w:r>
            <w:r>
              <w:rPr>
                <w:noProof/>
                <w:webHidden/>
              </w:rPr>
            </w:r>
            <w:r>
              <w:rPr>
                <w:noProof/>
                <w:webHidden/>
              </w:rPr>
              <w:fldChar w:fldCharType="separate"/>
            </w:r>
            <w:r w:rsidR="00DA23A6">
              <w:rPr>
                <w:noProof/>
                <w:webHidden/>
              </w:rPr>
              <w:t>21</w:t>
            </w:r>
            <w:r>
              <w:rPr>
                <w:noProof/>
                <w:webHidden/>
              </w:rPr>
              <w:fldChar w:fldCharType="end"/>
            </w:r>
          </w:hyperlink>
        </w:p>
        <w:p w14:paraId="58771F60" w14:textId="587B9203" w:rsidR="00001BFF" w:rsidRDefault="00001BFF">
          <w:pPr>
            <w:pStyle w:val="TOC3"/>
            <w:tabs>
              <w:tab w:val="right" w:leader="dot" w:pos="8630"/>
            </w:tabs>
            <w:rPr>
              <w:noProof/>
              <w:kern w:val="2"/>
              <w:sz w:val="24"/>
              <w:szCs w:val="24"/>
              <w:lang w:eastAsia="zh-CN"/>
              <w14:ligatures w14:val="standardContextual"/>
            </w:rPr>
          </w:pPr>
          <w:hyperlink w:anchor="_Toc197427883" w:history="1">
            <w:r w:rsidRPr="00B61067">
              <w:rPr>
                <w:rStyle w:val="affa"/>
                <w:rFonts w:ascii="Times New Roman" w:eastAsia="SimSun" w:hAnsi="Times New Roman"/>
                <w:noProof/>
              </w:rPr>
              <w:t>1.16.3 What’s the difference between QThread and std::thread?</w:t>
            </w:r>
            <w:r>
              <w:rPr>
                <w:noProof/>
                <w:webHidden/>
              </w:rPr>
              <w:tab/>
            </w:r>
            <w:r>
              <w:rPr>
                <w:noProof/>
                <w:webHidden/>
              </w:rPr>
              <w:fldChar w:fldCharType="begin"/>
            </w:r>
            <w:r>
              <w:rPr>
                <w:noProof/>
                <w:webHidden/>
              </w:rPr>
              <w:instrText xml:space="preserve"> PAGEREF _Toc197427883 \h </w:instrText>
            </w:r>
            <w:r>
              <w:rPr>
                <w:noProof/>
                <w:webHidden/>
              </w:rPr>
            </w:r>
            <w:r>
              <w:rPr>
                <w:noProof/>
                <w:webHidden/>
              </w:rPr>
              <w:fldChar w:fldCharType="separate"/>
            </w:r>
            <w:r w:rsidR="00DA23A6">
              <w:rPr>
                <w:noProof/>
                <w:webHidden/>
              </w:rPr>
              <w:t>21</w:t>
            </w:r>
            <w:r>
              <w:rPr>
                <w:noProof/>
                <w:webHidden/>
              </w:rPr>
              <w:fldChar w:fldCharType="end"/>
            </w:r>
          </w:hyperlink>
        </w:p>
        <w:p w14:paraId="6CFB8E3F" w14:textId="0BEB8551" w:rsidR="00001BFF" w:rsidRDefault="00001BFF">
          <w:pPr>
            <w:pStyle w:val="TOC3"/>
            <w:tabs>
              <w:tab w:val="right" w:leader="dot" w:pos="8630"/>
            </w:tabs>
            <w:rPr>
              <w:noProof/>
              <w:kern w:val="2"/>
              <w:sz w:val="24"/>
              <w:szCs w:val="24"/>
              <w:lang w:eastAsia="zh-CN"/>
              <w14:ligatures w14:val="standardContextual"/>
            </w:rPr>
          </w:pPr>
          <w:hyperlink w:anchor="_Toc197427884" w:history="1">
            <w:r w:rsidRPr="00B61067">
              <w:rPr>
                <w:rStyle w:val="affa"/>
                <w:rFonts w:ascii="Times New Roman" w:eastAsia="SimSun" w:hAnsi="Times New Roman"/>
                <w:noProof/>
              </w:rPr>
              <w:t>1.16.4 How to safely update the UI from a background thread?</w:t>
            </w:r>
            <w:r>
              <w:rPr>
                <w:noProof/>
                <w:webHidden/>
              </w:rPr>
              <w:tab/>
            </w:r>
            <w:r>
              <w:rPr>
                <w:noProof/>
                <w:webHidden/>
              </w:rPr>
              <w:fldChar w:fldCharType="begin"/>
            </w:r>
            <w:r>
              <w:rPr>
                <w:noProof/>
                <w:webHidden/>
              </w:rPr>
              <w:instrText xml:space="preserve"> PAGEREF _Toc197427884 \h </w:instrText>
            </w:r>
            <w:r>
              <w:rPr>
                <w:noProof/>
                <w:webHidden/>
              </w:rPr>
            </w:r>
            <w:r>
              <w:rPr>
                <w:noProof/>
                <w:webHidden/>
              </w:rPr>
              <w:fldChar w:fldCharType="separate"/>
            </w:r>
            <w:r w:rsidR="00DA23A6">
              <w:rPr>
                <w:noProof/>
                <w:webHidden/>
              </w:rPr>
              <w:t>22</w:t>
            </w:r>
            <w:r>
              <w:rPr>
                <w:noProof/>
                <w:webHidden/>
              </w:rPr>
              <w:fldChar w:fldCharType="end"/>
            </w:r>
          </w:hyperlink>
        </w:p>
        <w:p w14:paraId="098D0811" w14:textId="19524EE6" w:rsidR="00001BFF" w:rsidRDefault="00001BFF">
          <w:pPr>
            <w:pStyle w:val="TOC3"/>
            <w:tabs>
              <w:tab w:val="right" w:leader="dot" w:pos="8630"/>
            </w:tabs>
            <w:rPr>
              <w:noProof/>
              <w:kern w:val="2"/>
              <w:sz w:val="24"/>
              <w:szCs w:val="24"/>
              <w:lang w:eastAsia="zh-CN"/>
              <w14:ligatures w14:val="standardContextual"/>
            </w:rPr>
          </w:pPr>
          <w:hyperlink w:anchor="_Toc197427885" w:history="1">
            <w:r w:rsidRPr="00B61067">
              <w:rPr>
                <w:rStyle w:val="affa"/>
                <w:rFonts w:ascii="Times New Roman" w:eastAsia="SimSun" w:hAnsi="Times New Roman"/>
                <w:noProof/>
              </w:rPr>
              <w:t>1.16.5 What are the use cases and principles behind QPainter?</w:t>
            </w:r>
            <w:r>
              <w:rPr>
                <w:noProof/>
                <w:webHidden/>
              </w:rPr>
              <w:tab/>
            </w:r>
            <w:r>
              <w:rPr>
                <w:noProof/>
                <w:webHidden/>
              </w:rPr>
              <w:fldChar w:fldCharType="begin"/>
            </w:r>
            <w:r>
              <w:rPr>
                <w:noProof/>
                <w:webHidden/>
              </w:rPr>
              <w:instrText xml:space="preserve"> PAGEREF _Toc197427885 \h </w:instrText>
            </w:r>
            <w:r>
              <w:rPr>
                <w:noProof/>
                <w:webHidden/>
              </w:rPr>
            </w:r>
            <w:r>
              <w:rPr>
                <w:noProof/>
                <w:webHidden/>
              </w:rPr>
              <w:fldChar w:fldCharType="separate"/>
            </w:r>
            <w:r w:rsidR="00DA23A6">
              <w:rPr>
                <w:noProof/>
                <w:webHidden/>
              </w:rPr>
              <w:t>22</w:t>
            </w:r>
            <w:r>
              <w:rPr>
                <w:noProof/>
                <w:webHidden/>
              </w:rPr>
              <w:fldChar w:fldCharType="end"/>
            </w:r>
          </w:hyperlink>
        </w:p>
        <w:p w14:paraId="027B2D5A" w14:textId="51F04B47" w:rsidR="00001BFF" w:rsidRDefault="00001BFF">
          <w:pPr>
            <w:pStyle w:val="TOC3"/>
            <w:tabs>
              <w:tab w:val="right" w:leader="dot" w:pos="8630"/>
            </w:tabs>
            <w:rPr>
              <w:noProof/>
              <w:kern w:val="2"/>
              <w:sz w:val="24"/>
              <w:szCs w:val="24"/>
              <w:lang w:eastAsia="zh-CN"/>
              <w14:ligatures w14:val="standardContextual"/>
            </w:rPr>
          </w:pPr>
          <w:hyperlink w:anchor="_Toc197427886" w:history="1">
            <w:r w:rsidRPr="00B61067">
              <w:rPr>
                <w:rStyle w:val="affa"/>
                <w:rFonts w:ascii="Times New Roman" w:eastAsia="SimSun" w:hAnsi="Times New Roman"/>
                <w:noProof/>
              </w:rPr>
              <w:t>1.16.6 How is internationalization (i18n) handled in Qt?</w:t>
            </w:r>
            <w:r>
              <w:rPr>
                <w:noProof/>
                <w:webHidden/>
              </w:rPr>
              <w:tab/>
            </w:r>
            <w:r>
              <w:rPr>
                <w:noProof/>
                <w:webHidden/>
              </w:rPr>
              <w:fldChar w:fldCharType="begin"/>
            </w:r>
            <w:r>
              <w:rPr>
                <w:noProof/>
                <w:webHidden/>
              </w:rPr>
              <w:instrText xml:space="preserve"> PAGEREF _Toc197427886 \h </w:instrText>
            </w:r>
            <w:r>
              <w:rPr>
                <w:noProof/>
                <w:webHidden/>
              </w:rPr>
            </w:r>
            <w:r>
              <w:rPr>
                <w:noProof/>
                <w:webHidden/>
              </w:rPr>
              <w:fldChar w:fldCharType="separate"/>
            </w:r>
            <w:r w:rsidR="00DA23A6">
              <w:rPr>
                <w:noProof/>
                <w:webHidden/>
              </w:rPr>
              <w:t>22</w:t>
            </w:r>
            <w:r>
              <w:rPr>
                <w:noProof/>
                <w:webHidden/>
              </w:rPr>
              <w:fldChar w:fldCharType="end"/>
            </w:r>
          </w:hyperlink>
        </w:p>
        <w:p w14:paraId="4A877983" w14:textId="2187818D" w:rsidR="00001BFF" w:rsidRDefault="00001BFF">
          <w:pPr>
            <w:pStyle w:val="TOC3"/>
            <w:tabs>
              <w:tab w:val="right" w:leader="dot" w:pos="8630"/>
            </w:tabs>
            <w:rPr>
              <w:noProof/>
              <w:kern w:val="2"/>
              <w:sz w:val="24"/>
              <w:szCs w:val="24"/>
              <w:lang w:eastAsia="zh-CN"/>
              <w14:ligatures w14:val="standardContextual"/>
            </w:rPr>
          </w:pPr>
          <w:hyperlink w:anchor="_Toc197427887" w:history="1">
            <w:r w:rsidRPr="00B61067">
              <w:rPr>
                <w:rStyle w:val="affa"/>
                <w:rFonts w:ascii="Times New Roman" w:eastAsia="SimSun" w:hAnsi="Times New Roman"/>
                <w:noProof/>
              </w:rPr>
              <w:t>1.16.7 How does the event delivery mechanism work in Qt?</w:t>
            </w:r>
            <w:r>
              <w:rPr>
                <w:noProof/>
                <w:webHidden/>
              </w:rPr>
              <w:tab/>
            </w:r>
            <w:r>
              <w:rPr>
                <w:noProof/>
                <w:webHidden/>
              </w:rPr>
              <w:fldChar w:fldCharType="begin"/>
            </w:r>
            <w:r>
              <w:rPr>
                <w:noProof/>
                <w:webHidden/>
              </w:rPr>
              <w:instrText xml:space="preserve"> PAGEREF _Toc197427887 \h </w:instrText>
            </w:r>
            <w:r>
              <w:rPr>
                <w:noProof/>
                <w:webHidden/>
              </w:rPr>
            </w:r>
            <w:r>
              <w:rPr>
                <w:noProof/>
                <w:webHidden/>
              </w:rPr>
              <w:fldChar w:fldCharType="separate"/>
            </w:r>
            <w:r w:rsidR="00DA23A6">
              <w:rPr>
                <w:noProof/>
                <w:webHidden/>
              </w:rPr>
              <w:t>22</w:t>
            </w:r>
            <w:r>
              <w:rPr>
                <w:noProof/>
                <w:webHidden/>
              </w:rPr>
              <w:fldChar w:fldCharType="end"/>
            </w:r>
          </w:hyperlink>
        </w:p>
        <w:p w14:paraId="4A4D69B0" w14:textId="1B84AF6E" w:rsidR="00001BFF" w:rsidRDefault="00001BFF">
          <w:pPr>
            <w:pStyle w:val="TOC3"/>
            <w:tabs>
              <w:tab w:val="right" w:leader="dot" w:pos="8630"/>
            </w:tabs>
            <w:rPr>
              <w:noProof/>
              <w:kern w:val="2"/>
              <w:sz w:val="24"/>
              <w:szCs w:val="24"/>
              <w:lang w:eastAsia="zh-CN"/>
              <w14:ligatures w14:val="standardContextual"/>
            </w:rPr>
          </w:pPr>
          <w:hyperlink w:anchor="_Toc197427888" w:history="1">
            <w:r w:rsidRPr="00B61067">
              <w:rPr>
                <w:rStyle w:val="affa"/>
                <w:rFonts w:ascii="Times New Roman" w:eastAsia="SimSun" w:hAnsi="Times New Roman"/>
                <w:noProof/>
              </w:rPr>
              <w:t>1.16.8 What’s the difference between QML and QtWidgets?</w:t>
            </w:r>
            <w:r>
              <w:rPr>
                <w:noProof/>
                <w:webHidden/>
              </w:rPr>
              <w:tab/>
            </w:r>
            <w:r>
              <w:rPr>
                <w:noProof/>
                <w:webHidden/>
              </w:rPr>
              <w:fldChar w:fldCharType="begin"/>
            </w:r>
            <w:r>
              <w:rPr>
                <w:noProof/>
                <w:webHidden/>
              </w:rPr>
              <w:instrText xml:space="preserve"> PAGEREF _Toc197427888 \h </w:instrText>
            </w:r>
            <w:r>
              <w:rPr>
                <w:noProof/>
                <w:webHidden/>
              </w:rPr>
            </w:r>
            <w:r>
              <w:rPr>
                <w:noProof/>
                <w:webHidden/>
              </w:rPr>
              <w:fldChar w:fldCharType="separate"/>
            </w:r>
            <w:r w:rsidR="00DA23A6">
              <w:rPr>
                <w:noProof/>
                <w:webHidden/>
              </w:rPr>
              <w:t>22</w:t>
            </w:r>
            <w:r>
              <w:rPr>
                <w:noProof/>
                <w:webHidden/>
              </w:rPr>
              <w:fldChar w:fldCharType="end"/>
            </w:r>
          </w:hyperlink>
        </w:p>
        <w:p w14:paraId="16DC6047" w14:textId="6E1191D4" w:rsidR="00001BFF" w:rsidRDefault="00001BFF">
          <w:pPr>
            <w:pStyle w:val="TOC3"/>
            <w:tabs>
              <w:tab w:val="right" w:leader="dot" w:pos="8630"/>
            </w:tabs>
            <w:rPr>
              <w:noProof/>
              <w:kern w:val="2"/>
              <w:sz w:val="24"/>
              <w:szCs w:val="24"/>
              <w:lang w:eastAsia="zh-CN"/>
              <w14:ligatures w14:val="standardContextual"/>
            </w:rPr>
          </w:pPr>
          <w:hyperlink w:anchor="_Toc197427889" w:history="1">
            <w:r w:rsidRPr="00B61067">
              <w:rPr>
                <w:rStyle w:val="affa"/>
                <w:rFonts w:ascii="Times New Roman" w:eastAsia="SimSun" w:hAnsi="Times New Roman"/>
                <w:noProof/>
              </w:rPr>
              <w:t>1.16.9 How to implement a custom widget?</w:t>
            </w:r>
            <w:r>
              <w:rPr>
                <w:noProof/>
                <w:webHidden/>
              </w:rPr>
              <w:tab/>
            </w:r>
            <w:r>
              <w:rPr>
                <w:noProof/>
                <w:webHidden/>
              </w:rPr>
              <w:fldChar w:fldCharType="begin"/>
            </w:r>
            <w:r>
              <w:rPr>
                <w:noProof/>
                <w:webHidden/>
              </w:rPr>
              <w:instrText xml:space="preserve"> PAGEREF _Toc197427889 \h </w:instrText>
            </w:r>
            <w:r>
              <w:rPr>
                <w:noProof/>
                <w:webHidden/>
              </w:rPr>
            </w:r>
            <w:r>
              <w:rPr>
                <w:noProof/>
                <w:webHidden/>
              </w:rPr>
              <w:fldChar w:fldCharType="separate"/>
            </w:r>
            <w:r w:rsidR="00DA23A6">
              <w:rPr>
                <w:noProof/>
                <w:webHidden/>
              </w:rPr>
              <w:t>22</w:t>
            </w:r>
            <w:r>
              <w:rPr>
                <w:noProof/>
                <w:webHidden/>
              </w:rPr>
              <w:fldChar w:fldCharType="end"/>
            </w:r>
          </w:hyperlink>
        </w:p>
        <w:p w14:paraId="1F664761" w14:textId="2E722DED" w:rsidR="00001BFF" w:rsidRDefault="00001BFF">
          <w:pPr>
            <w:pStyle w:val="TOC3"/>
            <w:tabs>
              <w:tab w:val="right" w:leader="dot" w:pos="8630"/>
            </w:tabs>
            <w:rPr>
              <w:noProof/>
              <w:kern w:val="2"/>
              <w:sz w:val="24"/>
              <w:szCs w:val="24"/>
              <w:lang w:eastAsia="zh-CN"/>
              <w14:ligatures w14:val="standardContextual"/>
            </w:rPr>
          </w:pPr>
          <w:hyperlink w:anchor="_Toc197427890" w:history="1">
            <w:r w:rsidRPr="00B61067">
              <w:rPr>
                <w:rStyle w:val="affa"/>
                <w:rFonts w:ascii="Times New Roman" w:eastAsia="SimSun" w:hAnsi="Times New Roman"/>
                <w:noProof/>
              </w:rPr>
              <w:t>1.16.10 What are Qt’s memory management features?</w:t>
            </w:r>
            <w:r>
              <w:rPr>
                <w:noProof/>
                <w:webHidden/>
              </w:rPr>
              <w:tab/>
            </w:r>
            <w:r>
              <w:rPr>
                <w:noProof/>
                <w:webHidden/>
              </w:rPr>
              <w:fldChar w:fldCharType="begin"/>
            </w:r>
            <w:r>
              <w:rPr>
                <w:noProof/>
                <w:webHidden/>
              </w:rPr>
              <w:instrText xml:space="preserve"> PAGEREF _Toc197427890 \h </w:instrText>
            </w:r>
            <w:r>
              <w:rPr>
                <w:noProof/>
                <w:webHidden/>
              </w:rPr>
            </w:r>
            <w:r>
              <w:rPr>
                <w:noProof/>
                <w:webHidden/>
              </w:rPr>
              <w:fldChar w:fldCharType="separate"/>
            </w:r>
            <w:r w:rsidR="00DA23A6">
              <w:rPr>
                <w:noProof/>
                <w:webHidden/>
              </w:rPr>
              <w:t>22</w:t>
            </w:r>
            <w:r>
              <w:rPr>
                <w:noProof/>
                <w:webHidden/>
              </w:rPr>
              <w:fldChar w:fldCharType="end"/>
            </w:r>
          </w:hyperlink>
        </w:p>
        <w:p w14:paraId="31CD27EF" w14:textId="0023FEB7" w:rsidR="00001BFF" w:rsidRDefault="00001BFF">
          <w:pPr>
            <w:pStyle w:val="TOC2"/>
            <w:tabs>
              <w:tab w:val="right" w:leader="dot" w:pos="8630"/>
            </w:tabs>
            <w:rPr>
              <w:noProof/>
              <w:kern w:val="2"/>
              <w:sz w:val="24"/>
              <w:szCs w:val="24"/>
              <w:lang w:eastAsia="zh-CN"/>
              <w14:ligatures w14:val="standardContextual"/>
            </w:rPr>
          </w:pPr>
          <w:hyperlink w:anchor="_Toc197427891" w:history="1">
            <w:r w:rsidRPr="00B61067">
              <w:rPr>
                <w:rStyle w:val="affa"/>
                <w:rFonts w:ascii="Times New Roman" w:eastAsia="SimSun" w:hAnsi="Times New Roman"/>
                <w:noProof/>
                <w:lang w:eastAsia="zh-CN"/>
              </w:rPr>
              <w:t>17. Memory Size of C++ Types and Structures (sizeof)</w:t>
            </w:r>
            <w:r>
              <w:rPr>
                <w:noProof/>
                <w:webHidden/>
              </w:rPr>
              <w:tab/>
            </w:r>
            <w:r>
              <w:rPr>
                <w:noProof/>
                <w:webHidden/>
              </w:rPr>
              <w:fldChar w:fldCharType="begin"/>
            </w:r>
            <w:r>
              <w:rPr>
                <w:noProof/>
                <w:webHidden/>
              </w:rPr>
              <w:instrText xml:space="preserve"> PAGEREF _Toc197427891 \h </w:instrText>
            </w:r>
            <w:r>
              <w:rPr>
                <w:noProof/>
                <w:webHidden/>
              </w:rPr>
            </w:r>
            <w:r>
              <w:rPr>
                <w:noProof/>
                <w:webHidden/>
              </w:rPr>
              <w:fldChar w:fldCharType="separate"/>
            </w:r>
            <w:r w:rsidR="00DA23A6">
              <w:rPr>
                <w:noProof/>
                <w:webHidden/>
              </w:rPr>
              <w:t>22</w:t>
            </w:r>
            <w:r>
              <w:rPr>
                <w:noProof/>
                <w:webHidden/>
              </w:rPr>
              <w:fldChar w:fldCharType="end"/>
            </w:r>
          </w:hyperlink>
        </w:p>
        <w:p w14:paraId="2681D18B" w14:textId="1F6EEAF0" w:rsidR="00001BFF" w:rsidRDefault="00001BFF">
          <w:pPr>
            <w:pStyle w:val="TOC1"/>
            <w:tabs>
              <w:tab w:val="right" w:leader="dot" w:pos="8630"/>
            </w:tabs>
            <w:rPr>
              <w:noProof/>
              <w:kern w:val="2"/>
              <w:sz w:val="24"/>
              <w:szCs w:val="24"/>
              <w:lang w:eastAsia="zh-CN"/>
              <w14:ligatures w14:val="standardContextual"/>
            </w:rPr>
          </w:pPr>
          <w:hyperlink w:anchor="_Toc197427892" w:history="1">
            <w:r w:rsidRPr="00B61067">
              <w:rPr>
                <w:rStyle w:val="affa"/>
                <w:rFonts w:ascii="Times New Roman" w:hAnsi="Times New Roman"/>
                <w:noProof/>
                <w:lang w:eastAsia="zh-CN"/>
              </w:rPr>
              <w:t>Operating System &amp; System Programming</w:t>
            </w:r>
            <w:r>
              <w:rPr>
                <w:noProof/>
                <w:webHidden/>
              </w:rPr>
              <w:tab/>
            </w:r>
            <w:r>
              <w:rPr>
                <w:noProof/>
                <w:webHidden/>
              </w:rPr>
              <w:fldChar w:fldCharType="begin"/>
            </w:r>
            <w:r>
              <w:rPr>
                <w:noProof/>
                <w:webHidden/>
              </w:rPr>
              <w:instrText xml:space="preserve"> PAGEREF _Toc197427892 \h </w:instrText>
            </w:r>
            <w:r>
              <w:rPr>
                <w:noProof/>
                <w:webHidden/>
              </w:rPr>
            </w:r>
            <w:r>
              <w:rPr>
                <w:noProof/>
                <w:webHidden/>
              </w:rPr>
              <w:fldChar w:fldCharType="separate"/>
            </w:r>
            <w:r w:rsidR="00DA23A6">
              <w:rPr>
                <w:noProof/>
                <w:webHidden/>
              </w:rPr>
              <w:t>25</w:t>
            </w:r>
            <w:r>
              <w:rPr>
                <w:noProof/>
                <w:webHidden/>
              </w:rPr>
              <w:fldChar w:fldCharType="end"/>
            </w:r>
          </w:hyperlink>
        </w:p>
        <w:p w14:paraId="5D50938B" w14:textId="5C943FAB" w:rsidR="00001BFF" w:rsidRDefault="00001BFF">
          <w:pPr>
            <w:pStyle w:val="TOC2"/>
            <w:tabs>
              <w:tab w:val="right" w:leader="dot" w:pos="8630"/>
            </w:tabs>
            <w:rPr>
              <w:noProof/>
              <w:kern w:val="2"/>
              <w:sz w:val="24"/>
              <w:szCs w:val="24"/>
              <w:lang w:eastAsia="zh-CN"/>
              <w14:ligatures w14:val="standardContextual"/>
            </w:rPr>
          </w:pPr>
          <w:hyperlink w:anchor="_Toc197427893" w:history="1">
            <w:r w:rsidRPr="00B61067">
              <w:rPr>
                <w:rStyle w:val="affa"/>
                <w:rFonts w:ascii="Times New Roman" w:eastAsia="SimSun" w:hAnsi="Times New Roman"/>
                <w:noProof/>
                <w:lang w:eastAsia="zh-CN"/>
              </w:rPr>
              <w:t>1. What is the difference between a process and a thread? Which is suitable for which scenario? Concurrency, parallelism, multithreading, and multiprocessing? How do different operating systems implement concurrency and parallelism?</w:t>
            </w:r>
            <w:r>
              <w:rPr>
                <w:noProof/>
                <w:webHidden/>
              </w:rPr>
              <w:tab/>
            </w:r>
            <w:r>
              <w:rPr>
                <w:noProof/>
                <w:webHidden/>
              </w:rPr>
              <w:fldChar w:fldCharType="begin"/>
            </w:r>
            <w:r>
              <w:rPr>
                <w:noProof/>
                <w:webHidden/>
              </w:rPr>
              <w:instrText xml:space="preserve"> PAGEREF _Toc197427893 \h </w:instrText>
            </w:r>
            <w:r>
              <w:rPr>
                <w:noProof/>
                <w:webHidden/>
              </w:rPr>
            </w:r>
            <w:r>
              <w:rPr>
                <w:noProof/>
                <w:webHidden/>
              </w:rPr>
              <w:fldChar w:fldCharType="separate"/>
            </w:r>
            <w:r w:rsidR="00DA23A6">
              <w:rPr>
                <w:noProof/>
                <w:webHidden/>
              </w:rPr>
              <w:t>27</w:t>
            </w:r>
            <w:r>
              <w:rPr>
                <w:noProof/>
                <w:webHidden/>
              </w:rPr>
              <w:fldChar w:fldCharType="end"/>
            </w:r>
          </w:hyperlink>
        </w:p>
        <w:p w14:paraId="7739115C" w14:textId="552EF6D4" w:rsidR="00001BFF" w:rsidRDefault="00001BFF">
          <w:pPr>
            <w:pStyle w:val="TOC2"/>
            <w:tabs>
              <w:tab w:val="right" w:leader="dot" w:pos="8630"/>
            </w:tabs>
            <w:rPr>
              <w:noProof/>
              <w:kern w:val="2"/>
              <w:sz w:val="24"/>
              <w:szCs w:val="24"/>
              <w:lang w:eastAsia="zh-CN"/>
              <w14:ligatures w14:val="standardContextual"/>
            </w:rPr>
          </w:pPr>
          <w:hyperlink w:anchor="_Toc197427894" w:history="1">
            <w:r w:rsidRPr="00B61067">
              <w:rPr>
                <w:rStyle w:val="affa"/>
                <w:rFonts w:ascii="Times New Roman" w:eastAsia="SimSun" w:hAnsi="Times New Roman"/>
                <w:noProof/>
                <w:lang w:eastAsia="zh-CN"/>
              </w:rPr>
              <w:t>2. Thread Communication and Process Communication Methods</w:t>
            </w:r>
            <w:r>
              <w:rPr>
                <w:noProof/>
                <w:webHidden/>
              </w:rPr>
              <w:tab/>
            </w:r>
            <w:r>
              <w:rPr>
                <w:noProof/>
                <w:webHidden/>
              </w:rPr>
              <w:fldChar w:fldCharType="begin"/>
            </w:r>
            <w:r>
              <w:rPr>
                <w:noProof/>
                <w:webHidden/>
              </w:rPr>
              <w:instrText xml:space="preserve"> PAGEREF _Toc197427894 \h </w:instrText>
            </w:r>
            <w:r>
              <w:rPr>
                <w:noProof/>
                <w:webHidden/>
              </w:rPr>
            </w:r>
            <w:r>
              <w:rPr>
                <w:noProof/>
                <w:webHidden/>
              </w:rPr>
              <w:fldChar w:fldCharType="separate"/>
            </w:r>
            <w:r w:rsidR="00DA23A6">
              <w:rPr>
                <w:noProof/>
                <w:webHidden/>
              </w:rPr>
              <w:t>28</w:t>
            </w:r>
            <w:r>
              <w:rPr>
                <w:noProof/>
                <w:webHidden/>
              </w:rPr>
              <w:fldChar w:fldCharType="end"/>
            </w:r>
          </w:hyperlink>
        </w:p>
        <w:p w14:paraId="635BFCC4" w14:textId="30CFF52E" w:rsidR="00001BFF" w:rsidRDefault="00001BFF">
          <w:pPr>
            <w:pStyle w:val="TOC2"/>
            <w:tabs>
              <w:tab w:val="right" w:leader="dot" w:pos="8630"/>
            </w:tabs>
            <w:rPr>
              <w:noProof/>
              <w:kern w:val="2"/>
              <w:sz w:val="24"/>
              <w:szCs w:val="24"/>
              <w:lang w:eastAsia="zh-CN"/>
              <w14:ligatures w14:val="standardContextual"/>
            </w:rPr>
          </w:pPr>
          <w:hyperlink w:anchor="_Toc197427895" w:history="1">
            <w:r w:rsidRPr="00B61067">
              <w:rPr>
                <w:rStyle w:val="affa"/>
                <w:rFonts w:ascii="Times New Roman" w:eastAsia="SimSun" w:hAnsi="Times New Roman"/>
                <w:noProof/>
                <w:lang w:eastAsia="zh-CN"/>
              </w:rPr>
              <w:t>3. Thread communication vs. process communication?</w:t>
            </w:r>
            <w:r>
              <w:rPr>
                <w:noProof/>
                <w:webHidden/>
              </w:rPr>
              <w:tab/>
            </w:r>
            <w:r>
              <w:rPr>
                <w:noProof/>
                <w:webHidden/>
              </w:rPr>
              <w:fldChar w:fldCharType="begin"/>
            </w:r>
            <w:r>
              <w:rPr>
                <w:noProof/>
                <w:webHidden/>
              </w:rPr>
              <w:instrText xml:space="preserve"> PAGEREF _Toc197427895 \h </w:instrText>
            </w:r>
            <w:r>
              <w:rPr>
                <w:noProof/>
                <w:webHidden/>
              </w:rPr>
            </w:r>
            <w:r>
              <w:rPr>
                <w:noProof/>
                <w:webHidden/>
              </w:rPr>
              <w:fldChar w:fldCharType="separate"/>
            </w:r>
            <w:r w:rsidR="00DA23A6">
              <w:rPr>
                <w:noProof/>
                <w:webHidden/>
              </w:rPr>
              <w:t>29</w:t>
            </w:r>
            <w:r>
              <w:rPr>
                <w:noProof/>
                <w:webHidden/>
              </w:rPr>
              <w:fldChar w:fldCharType="end"/>
            </w:r>
          </w:hyperlink>
        </w:p>
        <w:p w14:paraId="5AFCDF44" w14:textId="0542DA8E" w:rsidR="00001BFF" w:rsidRDefault="00001BFF">
          <w:pPr>
            <w:pStyle w:val="TOC2"/>
            <w:tabs>
              <w:tab w:val="right" w:leader="dot" w:pos="8630"/>
            </w:tabs>
            <w:rPr>
              <w:noProof/>
              <w:kern w:val="2"/>
              <w:sz w:val="24"/>
              <w:szCs w:val="24"/>
              <w:lang w:eastAsia="zh-CN"/>
              <w14:ligatures w14:val="standardContextual"/>
            </w:rPr>
          </w:pPr>
          <w:hyperlink w:anchor="_Toc197427896" w:history="1">
            <w:r w:rsidRPr="00B61067">
              <w:rPr>
                <w:rStyle w:val="affa"/>
                <w:rFonts w:ascii="Times New Roman" w:eastAsia="SimSun" w:hAnsi="Times New Roman"/>
                <w:noProof/>
                <w:lang w:eastAsia="zh-CN"/>
              </w:rPr>
              <w:t>4. What is socket programming? How do you implement a high-concurrency server?</w:t>
            </w:r>
            <w:r>
              <w:rPr>
                <w:noProof/>
                <w:webHidden/>
              </w:rPr>
              <w:tab/>
            </w:r>
            <w:r>
              <w:rPr>
                <w:noProof/>
                <w:webHidden/>
              </w:rPr>
              <w:fldChar w:fldCharType="begin"/>
            </w:r>
            <w:r>
              <w:rPr>
                <w:noProof/>
                <w:webHidden/>
              </w:rPr>
              <w:instrText xml:space="preserve"> PAGEREF _Toc197427896 \h </w:instrText>
            </w:r>
            <w:r>
              <w:rPr>
                <w:noProof/>
                <w:webHidden/>
              </w:rPr>
            </w:r>
            <w:r>
              <w:rPr>
                <w:noProof/>
                <w:webHidden/>
              </w:rPr>
              <w:fldChar w:fldCharType="separate"/>
            </w:r>
            <w:r w:rsidR="00DA23A6">
              <w:rPr>
                <w:noProof/>
                <w:webHidden/>
              </w:rPr>
              <w:t>33</w:t>
            </w:r>
            <w:r>
              <w:rPr>
                <w:noProof/>
                <w:webHidden/>
              </w:rPr>
              <w:fldChar w:fldCharType="end"/>
            </w:r>
          </w:hyperlink>
        </w:p>
        <w:p w14:paraId="320E1B68" w14:textId="2343DA0E" w:rsidR="00001BFF" w:rsidRDefault="00001BFF">
          <w:pPr>
            <w:pStyle w:val="TOC2"/>
            <w:tabs>
              <w:tab w:val="right" w:leader="dot" w:pos="8630"/>
            </w:tabs>
            <w:rPr>
              <w:noProof/>
              <w:kern w:val="2"/>
              <w:sz w:val="24"/>
              <w:szCs w:val="24"/>
              <w:lang w:eastAsia="zh-CN"/>
              <w14:ligatures w14:val="standardContextual"/>
            </w:rPr>
          </w:pPr>
          <w:hyperlink w:anchor="_Toc197427897" w:history="1">
            <w:r w:rsidRPr="00B61067">
              <w:rPr>
                <w:rStyle w:val="affa"/>
                <w:rFonts w:ascii="Times New Roman" w:eastAsia="SimSun" w:hAnsi="Times New Roman"/>
                <w:noProof/>
                <w:lang w:eastAsia="zh-CN"/>
              </w:rPr>
              <w:t>5. What is `select`, `poll`, `epoll`? Have you used `epoll`?</w:t>
            </w:r>
            <w:r>
              <w:rPr>
                <w:noProof/>
                <w:webHidden/>
              </w:rPr>
              <w:tab/>
            </w:r>
            <w:r>
              <w:rPr>
                <w:noProof/>
                <w:webHidden/>
              </w:rPr>
              <w:fldChar w:fldCharType="begin"/>
            </w:r>
            <w:r>
              <w:rPr>
                <w:noProof/>
                <w:webHidden/>
              </w:rPr>
              <w:instrText xml:space="preserve"> PAGEREF _Toc197427897 \h </w:instrText>
            </w:r>
            <w:r>
              <w:rPr>
                <w:noProof/>
                <w:webHidden/>
              </w:rPr>
            </w:r>
            <w:r>
              <w:rPr>
                <w:noProof/>
                <w:webHidden/>
              </w:rPr>
              <w:fldChar w:fldCharType="separate"/>
            </w:r>
            <w:r w:rsidR="00DA23A6">
              <w:rPr>
                <w:noProof/>
                <w:webHidden/>
              </w:rPr>
              <w:t>33</w:t>
            </w:r>
            <w:r>
              <w:rPr>
                <w:noProof/>
                <w:webHidden/>
              </w:rPr>
              <w:fldChar w:fldCharType="end"/>
            </w:r>
          </w:hyperlink>
        </w:p>
        <w:p w14:paraId="623E273E" w14:textId="15666DE9" w:rsidR="00001BFF" w:rsidRDefault="00001BFF">
          <w:pPr>
            <w:pStyle w:val="TOC2"/>
            <w:tabs>
              <w:tab w:val="right" w:leader="dot" w:pos="8630"/>
            </w:tabs>
            <w:rPr>
              <w:noProof/>
              <w:kern w:val="2"/>
              <w:sz w:val="24"/>
              <w:szCs w:val="24"/>
              <w:lang w:eastAsia="zh-CN"/>
              <w14:ligatures w14:val="standardContextual"/>
            </w:rPr>
          </w:pPr>
          <w:hyperlink w:anchor="_Toc197427898" w:history="1">
            <w:r w:rsidRPr="00B61067">
              <w:rPr>
                <w:rStyle w:val="affa"/>
                <w:rFonts w:ascii="Times New Roman" w:eastAsia="SimSun" w:hAnsi="Times New Roman"/>
                <w:noProof/>
                <w:lang w:eastAsia="zh-CN"/>
              </w:rPr>
              <w:t>6. What is memory leak? How do you debug it? What tools help with detection?</w:t>
            </w:r>
            <w:r>
              <w:rPr>
                <w:noProof/>
                <w:webHidden/>
              </w:rPr>
              <w:tab/>
            </w:r>
            <w:r>
              <w:rPr>
                <w:noProof/>
                <w:webHidden/>
              </w:rPr>
              <w:fldChar w:fldCharType="begin"/>
            </w:r>
            <w:r>
              <w:rPr>
                <w:noProof/>
                <w:webHidden/>
              </w:rPr>
              <w:instrText xml:space="preserve"> PAGEREF _Toc197427898 \h </w:instrText>
            </w:r>
            <w:r>
              <w:rPr>
                <w:noProof/>
                <w:webHidden/>
              </w:rPr>
            </w:r>
            <w:r>
              <w:rPr>
                <w:noProof/>
                <w:webHidden/>
              </w:rPr>
              <w:fldChar w:fldCharType="separate"/>
            </w:r>
            <w:r w:rsidR="00DA23A6">
              <w:rPr>
                <w:noProof/>
                <w:webHidden/>
              </w:rPr>
              <w:t>34</w:t>
            </w:r>
            <w:r>
              <w:rPr>
                <w:noProof/>
                <w:webHidden/>
              </w:rPr>
              <w:fldChar w:fldCharType="end"/>
            </w:r>
          </w:hyperlink>
        </w:p>
        <w:p w14:paraId="057453CA" w14:textId="4E2ED57B" w:rsidR="00001BFF" w:rsidRDefault="00001BFF">
          <w:pPr>
            <w:pStyle w:val="TOC2"/>
            <w:tabs>
              <w:tab w:val="right" w:leader="dot" w:pos="8630"/>
            </w:tabs>
            <w:rPr>
              <w:noProof/>
              <w:kern w:val="2"/>
              <w:sz w:val="24"/>
              <w:szCs w:val="24"/>
              <w:lang w:eastAsia="zh-CN"/>
              <w14:ligatures w14:val="standardContextual"/>
            </w:rPr>
          </w:pPr>
          <w:hyperlink w:anchor="_Toc197427899" w:history="1">
            <w:r w:rsidRPr="00B61067">
              <w:rPr>
                <w:rStyle w:val="affa"/>
                <w:rFonts w:ascii="Times New Roman" w:eastAsia="SimSun" w:hAnsi="Times New Roman"/>
                <w:noProof/>
                <w:lang w:eastAsia="zh-CN"/>
              </w:rPr>
              <w:t>7. What is memory fragmentation? Why does it happen? How to avoid it?</w:t>
            </w:r>
            <w:r>
              <w:rPr>
                <w:noProof/>
                <w:webHidden/>
              </w:rPr>
              <w:tab/>
            </w:r>
            <w:r>
              <w:rPr>
                <w:noProof/>
                <w:webHidden/>
              </w:rPr>
              <w:fldChar w:fldCharType="begin"/>
            </w:r>
            <w:r>
              <w:rPr>
                <w:noProof/>
                <w:webHidden/>
              </w:rPr>
              <w:instrText xml:space="preserve"> PAGEREF _Toc197427899 \h </w:instrText>
            </w:r>
            <w:r>
              <w:rPr>
                <w:noProof/>
                <w:webHidden/>
              </w:rPr>
            </w:r>
            <w:r>
              <w:rPr>
                <w:noProof/>
                <w:webHidden/>
              </w:rPr>
              <w:fldChar w:fldCharType="separate"/>
            </w:r>
            <w:r w:rsidR="00DA23A6">
              <w:rPr>
                <w:noProof/>
                <w:webHidden/>
              </w:rPr>
              <w:t>35</w:t>
            </w:r>
            <w:r>
              <w:rPr>
                <w:noProof/>
                <w:webHidden/>
              </w:rPr>
              <w:fldChar w:fldCharType="end"/>
            </w:r>
          </w:hyperlink>
        </w:p>
        <w:p w14:paraId="5ABF0CD3" w14:textId="7D3F73D0" w:rsidR="00001BFF" w:rsidRDefault="00001BFF">
          <w:pPr>
            <w:pStyle w:val="TOC2"/>
            <w:tabs>
              <w:tab w:val="right" w:leader="dot" w:pos="8630"/>
            </w:tabs>
            <w:rPr>
              <w:noProof/>
              <w:kern w:val="2"/>
              <w:sz w:val="24"/>
              <w:szCs w:val="24"/>
              <w:lang w:eastAsia="zh-CN"/>
              <w14:ligatures w14:val="standardContextual"/>
            </w:rPr>
          </w:pPr>
          <w:hyperlink w:anchor="_Toc197427900" w:history="1">
            <w:r w:rsidRPr="00B61067">
              <w:rPr>
                <w:rStyle w:val="affa"/>
                <w:rFonts w:ascii="Times New Roman" w:eastAsia="SimSun" w:hAnsi="Times New Roman"/>
                <w:noProof/>
                <w:lang w:eastAsia="zh-CN"/>
              </w:rPr>
              <w:t>8. Deadlock, race conditions, zombie processes:</w:t>
            </w:r>
            <w:r>
              <w:rPr>
                <w:noProof/>
                <w:webHidden/>
              </w:rPr>
              <w:tab/>
            </w:r>
            <w:r>
              <w:rPr>
                <w:noProof/>
                <w:webHidden/>
              </w:rPr>
              <w:fldChar w:fldCharType="begin"/>
            </w:r>
            <w:r>
              <w:rPr>
                <w:noProof/>
                <w:webHidden/>
              </w:rPr>
              <w:instrText xml:space="preserve"> PAGEREF _Toc197427900 \h </w:instrText>
            </w:r>
            <w:r>
              <w:rPr>
                <w:noProof/>
                <w:webHidden/>
              </w:rPr>
            </w:r>
            <w:r>
              <w:rPr>
                <w:noProof/>
                <w:webHidden/>
              </w:rPr>
              <w:fldChar w:fldCharType="separate"/>
            </w:r>
            <w:r w:rsidR="00DA23A6">
              <w:rPr>
                <w:noProof/>
                <w:webHidden/>
              </w:rPr>
              <w:t>35</w:t>
            </w:r>
            <w:r>
              <w:rPr>
                <w:noProof/>
                <w:webHidden/>
              </w:rPr>
              <w:fldChar w:fldCharType="end"/>
            </w:r>
          </w:hyperlink>
        </w:p>
        <w:p w14:paraId="6E5BED71" w14:textId="01144033" w:rsidR="00001BFF" w:rsidRDefault="00001BFF">
          <w:pPr>
            <w:pStyle w:val="TOC2"/>
            <w:tabs>
              <w:tab w:val="right" w:leader="dot" w:pos="8630"/>
            </w:tabs>
            <w:rPr>
              <w:noProof/>
              <w:kern w:val="2"/>
              <w:sz w:val="24"/>
              <w:szCs w:val="24"/>
              <w:lang w:eastAsia="zh-CN"/>
              <w14:ligatures w14:val="standardContextual"/>
            </w:rPr>
          </w:pPr>
          <w:hyperlink w:anchor="_Toc197427901" w:history="1">
            <w:r w:rsidRPr="00B61067">
              <w:rPr>
                <w:rStyle w:val="affa"/>
                <w:rFonts w:ascii="Times New Roman" w:eastAsia="SimSun" w:hAnsi="Times New Roman"/>
                <w:noProof/>
                <w:lang w:eastAsia="zh-CN"/>
              </w:rPr>
              <w:t>9. Linux boot process and how to debug unfamiliar kernel panics?</w:t>
            </w:r>
            <w:r>
              <w:rPr>
                <w:noProof/>
                <w:webHidden/>
              </w:rPr>
              <w:tab/>
            </w:r>
            <w:r>
              <w:rPr>
                <w:noProof/>
                <w:webHidden/>
              </w:rPr>
              <w:fldChar w:fldCharType="begin"/>
            </w:r>
            <w:r>
              <w:rPr>
                <w:noProof/>
                <w:webHidden/>
              </w:rPr>
              <w:instrText xml:space="preserve"> PAGEREF _Toc197427901 \h </w:instrText>
            </w:r>
            <w:r>
              <w:rPr>
                <w:noProof/>
                <w:webHidden/>
              </w:rPr>
            </w:r>
            <w:r>
              <w:rPr>
                <w:noProof/>
                <w:webHidden/>
              </w:rPr>
              <w:fldChar w:fldCharType="separate"/>
            </w:r>
            <w:r w:rsidR="00DA23A6">
              <w:rPr>
                <w:noProof/>
                <w:webHidden/>
              </w:rPr>
              <w:t>36</w:t>
            </w:r>
            <w:r>
              <w:rPr>
                <w:noProof/>
                <w:webHidden/>
              </w:rPr>
              <w:fldChar w:fldCharType="end"/>
            </w:r>
          </w:hyperlink>
        </w:p>
        <w:p w14:paraId="57B0EC61" w14:textId="034548ED" w:rsidR="00001BFF" w:rsidRDefault="00001BFF">
          <w:pPr>
            <w:pStyle w:val="TOC2"/>
            <w:tabs>
              <w:tab w:val="right" w:leader="dot" w:pos="8630"/>
            </w:tabs>
            <w:rPr>
              <w:noProof/>
              <w:kern w:val="2"/>
              <w:sz w:val="24"/>
              <w:szCs w:val="24"/>
              <w:lang w:eastAsia="zh-CN"/>
              <w14:ligatures w14:val="standardContextual"/>
            </w:rPr>
          </w:pPr>
          <w:hyperlink w:anchor="_Toc197427902" w:history="1">
            <w:r w:rsidRPr="00B61067">
              <w:rPr>
                <w:rStyle w:val="affa"/>
                <w:rFonts w:ascii="Times New Roman" w:eastAsia="SimSun" w:hAnsi="Times New Roman"/>
                <w:noProof/>
                <w:lang w:eastAsia="zh-CN"/>
              </w:rPr>
              <w:t>Keywords and Concepts:</w:t>
            </w:r>
            <w:r>
              <w:rPr>
                <w:noProof/>
                <w:webHidden/>
              </w:rPr>
              <w:tab/>
            </w:r>
            <w:r>
              <w:rPr>
                <w:noProof/>
                <w:webHidden/>
              </w:rPr>
              <w:fldChar w:fldCharType="begin"/>
            </w:r>
            <w:r>
              <w:rPr>
                <w:noProof/>
                <w:webHidden/>
              </w:rPr>
              <w:instrText xml:space="preserve"> PAGEREF _Toc197427902 \h </w:instrText>
            </w:r>
            <w:r>
              <w:rPr>
                <w:noProof/>
                <w:webHidden/>
              </w:rPr>
            </w:r>
            <w:r>
              <w:rPr>
                <w:noProof/>
                <w:webHidden/>
              </w:rPr>
              <w:fldChar w:fldCharType="separate"/>
            </w:r>
            <w:r w:rsidR="00DA23A6">
              <w:rPr>
                <w:noProof/>
                <w:webHidden/>
              </w:rPr>
              <w:t>36</w:t>
            </w:r>
            <w:r>
              <w:rPr>
                <w:noProof/>
                <w:webHidden/>
              </w:rPr>
              <w:fldChar w:fldCharType="end"/>
            </w:r>
          </w:hyperlink>
        </w:p>
        <w:p w14:paraId="39692778" w14:textId="158D5BEE" w:rsidR="00001BFF" w:rsidRDefault="00001BFF">
          <w:pPr>
            <w:pStyle w:val="TOC1"/>
            <w:tabs>
              <w:tab w:val="right" w:leader="dot" w:pos="8630"/>
            </w:tabs>
            <w:rPr>
              <w:noProof/>
              <w:kern w:val="2"/>
              <w:sz w:val="24"/>
              <w:szCs w:val="24"/>
              <w:lang w:eastAsia="zh-CN"/>
              <w14:ligatures w14:val="standardContextual"/>
            </w:rPr>
          </w:pPr>
          <w:hyperlink w:anchor="_Toc197427903" w:history="1">
            <w:r w:rsidRPr="00B61067">
              <w:rPr>
                <w:rStyle w:val="affa"/>
                <w:rFonts w:ascii="Times New Roman" w:hAnsi="Times New Roman"/>
                <w:noProof/>
                <w:lang w:eastAsia="zh-CN"/>
              </w:rPr>
              <w:t>Computer Networks</w:t>
            </w:r>
            <w:r>
              <w:rPr>
                <w:noProof/>
                <w:webHidden/>
              </w:rPr>
              <w:tab/>
            </w:r>
            <w:r>
              <w:rPr>
                <w:noProof/>
                <w:webHidden/>
              </w:rPr>
              <w:fldChar w:fldCharType="begin"/>
            </w:r>
            <w:r>
              <w:rPr>
                <w:noProof/>
                <w:webHidden/>
              </w:rPr>
              <w:instrText xml:space="preserve"> PAGEREF _Toc197427903 \h </w:instrText>
            </w:r>
            <w:r>
              <w:rPr>
                <w:noProof/>
                <w:webHidden/>
              </w:rPr>
            </w:r>
            <w:r>
              <w:rPr>
                <w:noProof/>
                <w:webHidden/>
              </w:rPr>
              <w:fldChar w:fldCharType="separate"/>
            </w:r>
            <w:r w:rsidR="00DA23A6">
              <w:rPr>
                <w:noProof/>
                <w:webHidden/>
              </w:rPr>
              <w:t>37</w:t>
            </w:r>
            <w:r>
              <w:rPr>
                <w:noProof/>
                <w:webHidden/>
              </w:rPr>
              <w:fldChar w:fldCharType="end"/>
            </w:r>
          </w:hyperlink>
        </w:p>
        <w:p w14:paraId="121C0575" w14:textId="580C55BA" w:rsidR="00001BFF" w:rsidRDefault="00001BFF">
          <w:pPr>
            <w:pStyle w:val="TOC2"/>
            <w:tabs>
              <w:tab w:val="right" w:leader="dot" w:pos="8630"/>
            </w:tabs>
            <w:rPr>
              <w:noProof/>
              <w:kern w:val="2"/>
              <w:sz w:val="24"/>
              <w:szCs w:val="24"/>
              <w:lang w:eastAsia="zh-CN"/>
              <w14:ligatures w14:val="standardContextual"/>
            </w:rPr>
          </w:pPr>
          <w:hyperlink w:anchor="_Toc197427904" w:history="1">
            <w:r w:rsidRPr="00B61067">
              <w:rPr>
                <w:rStyle w:val="affa"/>
                <w:rFonts w:ascii="Times New Roman" w:eastAsia="SimSun" w:hAnsi="Times New Roman"/>
                <w:noProof/>
                <w:lang w:eastAsia="zh-CN"/>
              </w:rPr>
              <w:t>1. Describe the OSI 7-layer or TCP/IP 5-layer model:</w:t>
            </w:r>
            <w:r>
              <w:rPr>
                <w:noProof/>
                <w:webHidden/>
              </w:rPr>
              <w:tab/>
            </w:r>
            <w:r>
              <w:rPr>
                <w:noProof/>
                <w:webHidden/>
              </w:rPr>
              <w:fldChar w:fldCharType="begin"/>
            </w:r>
            <w:r>
              <w:rPr>
                <w:noProof/>
                <w:webHidden/>
              </w:rPr>
              <w:instrText xml:space="preserve"> PAGEREF _Toc197427904 \h </w:instrText>
            </w:r>
            <w:r>
              <w:rPr>
                <w:noProof/>
                <w:webHidden/>
              </w:rPr>
            </w:r>
            <w:r>
              <w:rPr>
                <w:noProof/>
                <w:webHidden/>
              </w:rPr>
              <w:fldChar w:fldCharType="separate"/>
            </w:r>
            <w:r w:rsidR="00DA23A6">
              <w:rPr>
                <w:noProof/>
                <w:webHidden/>
              </w:rPr>
              <w:t>37</w:t>
            </w:r>
            <w:r>
              <w:rPr>
                <w:noProof/>
                <w:webHidden/>
              </w:rPr>
              <w:fldChar w:fldCharType="end"/>
            </w:r>
          </w:hyperlink>
        </w:p>
        <w:p w14:paraId="580A0B55" w14:textId="2E3A63E2" w:rsidR="00001BFF" w:rsidRDefault="00001BFF">
          <w:pPr>
            <w:pStyle w:val="TOC2"/>
            <w:tabs>
              <w:tab w:val="right" w:leader="dot" w:pos="8630"/>
            </w:tabs>
            <w:rPr>
              <w:noProof/>
              <w:kern w:val="2"/>
              <w:sz w:val="24"/>
              <w:szCs w:val="24"/>
              <w:lang w:eastAsia="zh-CN"/>
              <w14:ligatures w14:val="standardContextual"/>
            </w:rPr>
          </w:pPr>
          <w:hyperlink w:anchor="_Toc197427905" w:history="1">
            <w:r w:rsidRPr="00B61067">
              <w:rPr>
                <w:rStyle w:val="affa"/>
                <w:rFonts w:ascii="Times New Roman" w:eastAsia="SimSun" w:hAnsi="Times New Roman"/>
                <w:noProof/>
                <w:lang w:eastAsia="zh-CN"/>
              </w:rPr>
              <w:t>2. Describe TCP 3-way handshake and 4-way teardown. What’s the role of TIME_WAIT?</w:t>
            </w:r>
            <w:r>
              <w:rPr>
                <w:noProof/>
                <w:webHidden/>
              </w:rPr>
              <w:tab/>
            </w:r>
            <w:r>
              <w:rPr>
                <w:noProof/>
                <w:webHidden/>
              </w:rPr>
              <w:fldChar w:fldCharType="begin"/>
            </w:r>
            <w:r>
              <w:rPr>
                <w:noProof/>
                <w:webHidden/>
              </w:rPr>
              <w:instrText xml:space="preserve"> PAGEREF _Toc197427905 \h </w:instrText>
            </w:r>
            <w:r>
              <w:rPr>
                <w:noProof/>
                <w:webHidden/>
              </w:rPr>
            </w:r>
            <w:r>
              <w:rPr>
                <w:noProof/>
                <w:webHidden/>
              </w:rPr>
              <w:fldChar w:fldCharType="separate"/>
            </w:r>
            <w:r w:rsidR="00DA23A6">
              <w:rPr>
                <w:noProof/>
                <w:webHidden/>
              </w:rPr>
              <w:t>39</w:t>
            </w:r>
            <w:r>
              <w:rPr>
                <w:noProof/>
                <w:webHidden/>
              </w:rPr>
              <w:fldChar w:fldCharType="end"/>
            </w:r>
          </w:hyperlink>
        </w:p>
        <w:p w14:paraId="14618DB4" w14:textId="2D0BB331" w:rsidR="00001BFF" w:rsidRDefault="00001BFF">
          <w:pPr>
            <w:pStyle w:val="TOC2"/>
            <w:tabs>
              <w:tab w:val="right" w:leader="dot" w:pos="8630"/>
            </w:tabs>
            <w:rPr>
              <w:noProof/>
              <w:kern w:val="2"/>
              <w:sz w:val="24"/>
              <w:szCs w:val="24"/>
              <w:lang w:eastAsia="zh-CN"/>
              <w14:ligatures w14:val="standardContextual"/>
            </w:rPr>
          </w:pPr>
          <w:hyperlink w:anchor="_Toc197427906" w:history="1">
            <w:r w:rsidRPr="00B61067">
              <w:rPr>
                <w:rStyle w:val="affa"/>
                <w:rFonts w:ascii="Times New Roman" w:eastAsia="SimSun" w:hAnsi="Times New Roman"/>
                <w:noProof/>
                <w:lang w:eastAsia="zh-CN"/>
              </w:rPr>
              <w:t>3. What are IPv4, IPv6, HTTP, HTTPS, TLS, NAT, DNS, IP Datagram, and VPN?</w:t>
            </w:r>
            <w:r>
              <w:rPr>
                <w:noProof/>
                <w:webHidden/>
              </w:rPr>
              <w:tab/>
            </w:r>
            <w:r>
              <w:rPr>
                <w:noProof/>
                <w:webHidden/>
              </w:rPr>
              <w:fldChar w:fldCharType="begin"/>
            </w:r>
            <w:r>
              <w:rPr>
                <w:noProof/>
                <w:webHidden/>
              </w:rPr>
              <w:instrText xml:space="preserve"> PAGEREF _Toc197427906 \h </w:instrText>
            </w:r>
            <w:r>
              <w:rPr>
                <w:noProof/>
                <w:webHidden/>
              </w:rPr>
            </w:r>
            <w:r>
              <w:rPr>
                <w:noProof/>
                <w:webHidden/>
              </w:rPr>
              <w:fldChar w:fldCharType="separate"/>
            </w:r>
            <w:r w:rsidR="00DA23A6">
              <w:rPr>
                <w:noProof/>
                <w:webHidden/>
              </w:rPr>
              <w:t>39</w:t>
            </w:r>
            <w:r>
              <w:rPr>
                <w:noProof/>
                <w:webHidden/>
              </w:rPr>
              <w:fldChar w:fldCharType="end"/>
            </w:r>
          </w:hyperlink>
        </w:p>
        <w:p w14:paraId="7D85F35A" w14:textId="7CBC1868" w:rsidR="00001BFF" w:rsidRDefault="00001BFF">
          <w:pPr>
            <w:pStyle w:val="TOC2"/>
            <w:tabs>
              <w:tab w:val="right" w:leader="dot" w:pos="8630"/>
            </w:tabs>
            <w:rPr>
              <w:noProof/>
              <w:kern w:val="2"/>
              <w:sz w:val="24"/>
              <w:szCs w:val="24"/>
              <w:lang w:eastAsia="zh-CN"/>
              <w14:ligatures w14:val="standardContextual"/>
            </w:rPr>
          </w:pPr>
          <w:hyperlink w:anchor="_Toc197427907" w:history="1">
            <w:r w:rsidRPr="00B61067">
              <w:rPr>
                <w:rStyle w:val="affa"/>
                <w:rFonts w:ascii="Times New Roman" w:eastAsia="SimSun" w:hAnsi="Times New Roman"/>
                <w:noProof/>
                <w:lang w:eastAsia="zh-CN"/>
              </w:rPr>
              <w:t>4. TCP Implementation, Slow Start, Selective ACK, L2/L3 Load Balancing Strategies, VRRP (Virtual Router Redundancy Protocol)?</w:t>
            </w:r>
            <w:r>
              <w:rPr>
                <w:noProof/>
                <w:webHidden/>
              </w:rPr>
              <w:tab/>
            </w:r>
            <w:r>
              <w:rPr>
                <w:noProof/>
                <w:webHidden/>
              </w:rPr>
              <w:fldChar w:fldCharType="begin"/>
            </w:r>
            <w:r>
              <w:rPr>
                <w:noProof/>
                <w:webHidden/>
              </w:rPr>
              <w:instrText xml:space="preserve"> PAGEREF _Toc197427907 \h </w:instrText>
            </w:r>
            <w:r>
              <w:rPr>
                <w:noProof/>
                <w:webHidden/>
              </w:rPr>
            </w:r>
            <w:r>
              <w:rPr>
                <w:noProof/>
                <w:webHidden/>
              </w:rPr>
              <w:fldChar w:fldCharType="separate"/>
            </w:r>
            <w:r w:rsidR="00DA23A6">
              <w:rPr>
                <w:noProof/>
                <w:webHidden/>
              </w:rPr>
              <w:t>42</w:t>
            </w:r>
            <w:r>
              <w:rPr>
                <w:noProof/>
                <w:webHidden/>
              </w:rPr>
              <w:fldChar w:fldCharType="end"/>
            </w:r>
          </w:hyperlink>
        </w:p>
        <w:p w14:paraId="16D5B00B" w14:textId="657EAC4C" w:rsidR="00001BFF" w:rsidRDefault="00001BFF">
          <w:pPr>
            <w:pStyle w:val="TOC2"/>
            <w:tabs>
              <w:tab w:val="right" w:leader="dot" w:pos="8630"/>
            </w:tabs>
            <w:rPr>
              <w:noProof/>
              <w:kern w:val="2"/>
              <w:sz w:val="24"/>
              <w:szCs w:val="24"/>
              <w:lang w:eastAsia="zh-CN"/>
              <w14:ligatures w14:val="standardContextual"/>
            </w:rPr>
          </w:pPr>
          <w:hyperlink w:anchor="_Toc197427908" w:history="1">
            <w:r w:rsidRPr="00B61067">
              <w:rPr>
                <w:rStyle w:val="affa"/>
                <w:rFonts w:ascii="Times New Roman" w:eastAsia="SimSun" w:hAnsi="Times New Roman"/>
                <w:noProof/>
                <w:lang w:eastAsia="zh-CN"/>
              </w:rPr>
              <w:t>5. Cryptography, symmetric encryption, asymmetric encryption, differences?</w:t>
            </w:r>
            <w:r>
              <w:rPr>
                <w:noProof/>
                <w:webHidden/>
              </w:rPr>
              <w:tab/>
            </w:r>
            <w:r>
              <w:rPr>
                <w:noProof/>
                <w:webHidden/>
              </w:rPr>
              <w:fldChar w:fldCharType="begin"/>
            </w:r>
            <w:r>
              <w:rPr>
                <w:noProof/>
                <w:webHidden/>
              </w:rPr>
              <w:instrText xml:space="preserve"> PAGEREF _Toc197427908 \h </w:instrText>
            </w:r>
            <w:r>
              <w:rPr>
                <w:noProof/>
                <w:webHidden/>
              </w:rPr>
            </w:r>
            <w:r>
              <w:rPr>
                <w:noProof/>
                <w:webHidden/>
              </w:rPr>
              <w:fldChar w:fldCharType="separate"/>
            </w:r>
            <w:r w:rsidR="00DA23A6">
              <w:rPr>
                <w:noProof/>
                <w:webHidden/>
              </w:rPr>
              <w:t>43</w:t>
            </w:r>
            <w:r>
              <w:rPr>
                <w:noProof/>
                <w:webHidden/>
              </w:rPr>
              <w:fldChar w:fldCharType="end"/>
            </w:r>
          </w:hyperlink>
        </w:p>
        <w:p w14:paraId="1ECF62A6" w14:textId="15F25C60" w:rsidR="00001BFF" w:rsidRDefault="00001BFF">
          <w:pPr>
            <w:pStyle w:val="TOC2"/>
            <w:tabs>
              <w:tab w:val="right" w:leader="dot" w:pos="8630"/>
            </w:tabs>
            <w:rPr>
              <w:noProof/>
              <w:kern w:val="2"/>
              <w:sz w:val="24"/>
              <w:szCs w:val="24"/>
              <w:lang w:eastAsia="zh-CN"/>
              <w14:ligatures w14:val="standardContextual"/>
            </w:rPr>
          </w:pPr>
          <w:hyperlink w:anchor="_Toc197427909" w:history="1">
            <w:r w:rsidRPr="00B61067">
              <w:rPr>
                <w:rStyle w:val="affa"/>
                <w:rFonts w:ascii="Times New Roman" w:eastAsia="SimSun" w:hAnsi="Times New Roman"/>
                <w:noProof/>
                <w:lang w:eastAsia="zh-CN"/>
              </w:rPr>
              <w:t>6. How to troubleshoot latency or connectivity issues in network services? Tools?</w:t>
            </w:r>
            <w:r>
              <w:rPr>
                <w:noProof/>
                <w:webHidden/>
              </w:rPr>
              <w:tab/>
            </w:r>
            <w:r>
              <w:rPr>
                <w:noProof/>
                <w:webHidden/>
              </w:rPr>
              <w:fldChar w:fldCharType="begin"/>
            </w:r>
            <w:r>
              <w:rPr>
                <w:noProof/>
                <w:webHidden/>
              </w:rPr>
              <w:instrText xml:space="preserve"> PAGEREF _Toc197427909 \h </w:instrText>
            </w:r>
            <w:r>
              <w:rPr>
                <w:noProof/>
                <w:webHidden/>
              </w:rPr>
            </w:r>
            <w:r>
              <w:rPr>
                <w:noProof/>
                <w:webHidden/>
              </w:rPr>
              <w:fldChar w:fldCharType="separate"/>
            </w:r>
            <w:r w:rsidR="00DA23A6">
              <w:rPr>
                <w:noProof/>
                <w:webHidden/>
              </w:rPr>
              <w:t>44</w:t>
            </w:r>
            <w:r>
              <w:rPr>
                <w:noProof/>
                <w:webHidden/>
              </w:rPr>
              <w:fldChar w:fldCharType="end"/>
            </w:r>
          </w:hyperlink>
        </w:p>
        <w:p w14:paraId="15084D2E" w14:textId="46126C60" w:rsidR="00001BFF" w:rsidRDefault="00001BFF">
          <w:pPr>
            <w:pStyle w:val="TOC2"/>
            <w:tabs>
              <w:tab w:val="right" w:leader="dot" w:pos="8630"/>
            </w:tabs>
            <w:rPr>
              <w:noProof/>
              <w:kern w:val="2"/>
              <w:sz w:val="24"/>
              <w:szCs w:val="24"/>
              <w:lang w:eastAsia="zh-CN"/>
              <w14:ligatures w14:val="standardContextual"/>
            </w:rPr>
          </w:pPr>
          <w:hyperlink w:anchor="_Toc197427910" w:history="1">
            <w:r w:rsidRPr="00B61067">
              <w:rPr>
                <w:rStyle w:val="affa"/>
                <w:rFonts w:ascii="Times New Roman" w:eastAsia="SimSun" w:hAnsi="Times New Roman"/>
                <w:noProof/>
                <w:lang w:eastAsia="zh-CN"/>
              </w:rPr>
              <w:t>7. How to ensure stable video stream delivery?</w:t>
            </w:r>
            <w:r>
              <w:rPr>
                <w:noProof/>
                <w:webHidden/>
              </w:rPr>
              <w:tab/>
            </w:r>
            <w:r>
              <w:rPr>
                <w:noProof/>
                <w:webHidden/>
              </w:rPr>
              <w:fldChar w:fldCharType="begin"/>
            </w:r>
            <w:r>
              <w:rPr>
                <w:noProof/>
                <w:webHidden/>
              </w:rPr>
              <w:instrText xml:space="preserve"> PAGEREF _Toc197427910 \h </w:instrText>
            </w:r>
            <w:r>
              <w:rPr>
                <w:noProof/>
                <w:webHidden/>
              </w:rPr>
            </w:r>
            <w:r>
              <w:rPr>
                <w:noProof/>
                <w:webHidden/>
              </w:rPr>
              <w:fldChar w:fldCharType="separate"/>
            </w:r>
            <w:r w:rsidR="00DA23A6">
              <w:rPr>
                <w:noProof/>
                <w:webHidden/>
              </w:rPr>
              <w:t>44</w:t>
            </w:r>
            <w:r>
              <w:rPr>
                <w:noProof/>
                <w:webHidden/>
              </w:rPr>
              <w:fldChar w:fldCharType="end"/>
            </w:r>
          </w:hyperlink>
        </w:p>
        <w:p w14:paraId="7A858D23" w14:textId="32FC6113" w:rsidR="00001BFF" w:rsidRDefault="00001BFF">
          <w:pPr>
            <w:pStyle w:val="TOC2"/>
            <w:tabs>
              <w:tab w:val="right" w:leader="dot" w:pos="8630"/>
            </w:tabs>
            <w:rPr>
              <w:noProof/>
              <w:kern w:val="2"/>
              <w:sz w:val="24"/>
              <w:szCs w:val="24"/>
              <w:lang w:eastAsia="zh-CN"/>
              <w14:ligatures w14:val="standardContextual"/>
            </w:rPr>
          </w:pPr>
          <w:hyperlink w:anchor="_Toc197427911" w:history="1">
            <w:r w:rsidRPr="00B61067">
              <w:rPr>
                <w:rStyle w:val="affa"/>
                <w:rFonts w:ascii="Times New Roman" w:eastAsia="SimSun" w:hAnsi="Times New Roman"/>
                <w:noProof/>
                <w:lang w:eastAsia="zh-CN"/>
              </w:rPr>
              <w:t>8. How to debug encrypted data (packets, streams, etc.)?</w:t>
            </w:r>
            <w:r>
              <w:rPr>
                <w:noProof/>
                <w:webHidden/>
              </w:rPr>
              <w:tab/>
            </w:r>
            <w:r>
              <w:rPr>
                <w:noProof/>
                <w:webHidden/>
              </w:rPr>
              <w:fldChar w:fldCharType="begin"/>
            </w:r>
            <w:r>
              <w:rPr>
                <w:noProof/>
                <w:webHidden/>
              </w:rPr>
              <w:instrText xml:space="preserve"> PAGEREF _Toc197427911 \h </w:instrText>
            </w:r>
            <w:r>
              <w:rPr>
                <w:noProof/>
                <w:webHidden/>
              </w:rPr>
            </w:r>
            <w:r>
              <w:rPr>
                <w:noProof/>
                <w:webHidden/>
              </w:rPr>
              <w:fldChar w:fldCharType="separate"/>
            </w:r>
            <w:r w:rsidR="00DA23A6">
              <w:rPr>
                <w:noProof/>
                <w:webHidden/>
              </w:rPr>
              <w:t>44</w:t>
            </w:r>
            <w:r>
              <w:rPr>
                <w:noProof/>
                <w:webHidden/>
              </w:rPr>
              <w:fldChar w:fldCharType="end"/>
            </w:r>
          </w:hyperlink>
        </w:p>
        <w:p w14:paraId="70847717" w14:textId="7C0EA039" w:rsidR="00001BFF" w:rsidRDefault="00001BFF">
          <w:pPr>
            <w:pStyle w:val="TOC2"/>
            <w:tabs>
              <w:tab w:val="right" w:leader="dot" w:pos="8630"/>
            </w:tabs>
            <w:rPr>
              <w:noProof/>
              <w:kern w:val="2"/>
              <w:sz w:val="24"/>
              <w:szCs w:val="24"/>
              <w:lang w:eastAsia="zh-CN"/>
              <w14:ligatures w14:val="standardContextual"/>
            </w:rPr>
          </w:pPr>
          <w:hyperlink w:anchor="_Toc197427912" w:history="1">
            <w:r w:rsidRPr="00B61067">
              <w:rPr>
                <w:rStyle w:val="affa"/>
                <w:rFonts w:ascii="Times New Roman" w:eastAsia="SimSun" w:hAnsi="Times New Roman"/>
                <w:noProof/>
                <w:lang w:eastAsia="zh-CN"/>
              </w:rPr>
              <w:t>9. What happens when you type a URL and press Enter in a browser?</w:t>
            </w:r>
            <w:r>
              <w:rPr>
                <w:noProof/>
                <w:webHidden/>
              </w:rPr>
              <w:tab/>
            </w:r>
            <w:r>
              <w:rPr>
                <w:noProof/>
                <w:webHidden/>
              </w:rPr>
              <w:fldChar w:fldCharType="begin"/>
            </w:r>
            <w:r>
              <w:rPr>
                <w:noProof/>
                <w:webHidden/>
              </w:rPr>
              <w:instrText xml:space="preserve"> PAGEREF _Toc197427912 \h </w:instrText>
            </w:r>
            <w:r>
              <w:rPr>
                <w:noProof/>
                <w:webHidden/>
              </w:rPr>
            </w:r>
            <w:r>
              <w:rPr>
                <w:noProof/>
                <w:webHidden/>
              </w:rPr>
              <w:fldChar w:fldCharType="separate"/>
            </w:r>
            <w:r w:rsidR="00DA23A6">
              <w:rPr>
                <w:noProof/>
                <w:webHidden/>
              </w:rPr>
              <w:t>45</w:t>
            </w:r>
            <w:r>
              <w:rPr>
                <w:noProof/>
                <w:webHidden/>
              </w:rPr>
              <w:fldChar w:fldCharType="end"/>
            </w:r>
          </w:hyperlink>
        </w:p>
        <w:p w14:paraId="24D9A578" w14:textId="3634B453" w:rsidR="00001BFF" w:rsidRDefault="00001BFF">
          <w:pPr>
            <w:pStyle w:val="TOC2"/>
            <w:tabs>
              <w:tab w:val="right" w:leader="dot" w:pos="8630"/>
            </w:tabs>
            <w:rPr>
              <w:noProof/>
              <w:kern w:val="2"/>
              <w:sz w:val="24"/>
              <w:szCs w:val="24"/>
              <w:lang w:eastAsia="zh-CN"/>
              <w14:ligatures w14:val="standardContextual"/>
            </w:rPr>
          </w:pPr>
          <w:hyperlink w:anchor="_Toc197427913" w:history="1">
            <w:r w:rsidRPr="00B61067">
              <w:rPr>
                <w:rStyle w:val="affa"/>
                <w:rFonts w:ascii="Times New Roman" w:eastAsia="SimSun" w:hAnsi="Times New Roman"/>
                <w:noProof/>
                <w:lang w:eastAsia="zh-CN"/>
              </w:rPr>
              <w:t>10. How does a router assign an IP address?</w:t>
            </w:r>
            <w:r>
              <w:rPr>
                <w:noProof/>
                <w:webHidden/>
              </w:rPr>
              <w:tab/>
            </w:r>
            <w:r>
              <w:rPr>
                <w:noProof/>
                <w:webHidden/>
              </w:rPr>
              <w:fldChar w:fldCharType="begin"/>
            </w:r>
            <w:r>
              <w:rPr>
                <w:noProof/>
                <w:webHidden/>
              </w:rPr>
              <w:instrText xml:space="preserve"> PAGEREF _Toc197427913 \h </w:instrText>
            </w:r>
            <w:r>
              <w:rPr>
                <w:noProof/>
                <w:webHidden/>
              </w:rPr>
            </w:r>
            <w:r>
              <w:rPr>
                <w:noProof/>
                <w:webHidden/>
              </w:rPr>
              <w:fldChar w:fldCharType="separate"/>
            </w:r>
            <w:r w:rsidR="00DA23A6">
              <w:rPr>
                <w:noProof/>
                <w:webHidden/>
              </w:rPr>
              <w:t>45</w:t>
            </w:r>
            <w:r>
              <w:rPr>
                <w:noProof/>
                <w:webHidden/>
              </w:rPr>
              <w:fldChar w:fldCharType="end"/>
            </w:r>
          </w:hyperlink>
        </w:p>
        <w:p w14:paraId="4CADA6AA" w14:textId="75A67BA9" w:rsidR="00001BFF" w:rsidRDefault="00001BFF">
          <w:pPr>
            <w:pStyle w:val="TOC2"/>
            <w:tabs>
              <w:tab w:val="right" w:leader="dot" w:pos="8630"/>
            </w:tabs>
            <w:rPr>
              <w:noProof/>
              <w:kern w:val="2"/>
              <w:sz w:val="24"/>
              <w:szCs w:val="24"/>
              <w:lang w:eastAsia="zh-CN"/>
              <w14:ligatures w14:val="standardContextual"/>
            </w:rPr>
          </w:pPr>
          <w:hyperlink w:anchor="_Toc197427914" w:history="1">
            <w:r w:rsidRPr="00B61067">
              <w:rPr>
                <w:rStyle w:val="affa"/>
                <w:rFonts w:ascii="Times New Roman" w:eastAsia="SimSun" w:hAnsi="Times New Roman"/>
                <w:noProof/>
                <w:lang w:eastAsia="zh-CN"/>
              </w:rPr>
              <w:t>11. How to design a gateway system that can defend against DDoS attacks?</w:t>
            </w:r>
            <w:r>
              <w:rPr>
                <w:noProof/>
                <w:webHidden/>
              </w:rPr>
              <w:tab/>
            </w:r>
            <w:r>
              <w:rPr>
                <w:noProof/>
                <w:webHidden/>
              </w:rPr>
              <w:fldChar w:fldCharType="begin"/>
            </w:r>
            <w:r>
              <w:rPr>
                <w:noProof/>
                <w:webHidden/>
              </w:rPr>
              <w:instrText xml:space="preserve"> PAGEREF _Toc197427914 \h </w:instrText>
            </w:r>
            <w:r>
              <w:rPr>
                <w:noProof/>
                <w:webHidden/>
              </w:rPr>
            </w:r>
            <w:r>
              <w:rPr>
                <w:noProof/>
                <w:webHidden/>
              </w:rPr>
              <w:fldChar w:fldCharType="separate"/>
            </w:r>
            <w:r w:rsidR="00DA23A6">
              <w:rPr>
                <w:noProof/>
                <w:webHidden/>
              </w:rPr>
              <w:t>45</w:t>
            </w:r>
            <w:r>
              <w:rPr>
                <w:noProof/>
                <w:webHidden/>
              </w:rPr>
              <w:fldChar w:fldCharType="end"/>
            </w:r>
          </w:hyperlink>
        </w:p>
        <w:p w14:paraId="3CDF98D5" w14:textId="36DBCE43" w:rsidR="00001BFF" w:rsidRDefault="00001BFF">
          <w:pPr>
            <w:pStyle w:val="TOC2"/>
            <w:tabs>
              <w:tab w:val="right" w:leader="dot" w:pos="8630"/>
            </w:tabs>
            <w:rPr>
              <w:noProof/>
              <w:kern w:val="2"/>
              <w:sz w:val="24"/>
              <w:szCs w:val="24"/>
              <w:lang w:eastAsia="zh-CN"/>
              <w14:ligatures w14:val="standardContextual"/>
            </w:rPr>
          </w:pPr>
          <w:hyperlink w:anchor="_Toc197427915" w:history="1">
            <w:r w:rsidRPr="00B61067">
              <w:rPr>
                <w:rStyle w:val="affa"/>
                <w:rFonts w:ascii="Times New Roman" w:eastAsia="SimSun" w:hAnsi="Times New Roman"/>
                <w:noProof/>
                <w:lang w:eastAsia="zh-CN"/>
              </w:rPr>
              <w:t>12. Principles and differences between Firewalls and Intrusion Detection Systems (IDS)?</w:t>
            </w:r>
            <w:r>
              <w:rPr>
                <w:noProof/>
                <w:webHidden/>
              </w:rPr>
              <w:tab/>
            </w:r>
            <w:r>
              <w:rPr>
                <w:noProof/>
                <w:webHidden/>
              </w:rPr>
              <w:fldChar w:fldCharType="begin"/>
            </w:r>
            <w:r>
              <w:rPr>
                <w:noProof/>
                <w:webHidden/>
              </w:rPr>
              <w:instrText xml:space="preserve"> PAGEREF _Toc197427915 \h </w:instrText>
            </w:r>
            <w:r>
              <w:rPr>
                <w:noProof/>
                <w:webHidden/>
              </w:rPr>
            </w:r>
            <w:r>
              <w:rPr>
                <w:noProof/>
                <w:webHidden/>
              </w:rPr>
              <w:fldChar w:fldCharType="separate"/>
            </w:r>
            <w:r w:rsidR="00DA23A6">
              <w:rPr>
                <w:noProof/>
                <w:webHidden/>
              </w:rPr>
              <w:t>46</w:t>
            </w:r>
            <w:r>
              <w:rPr>
                <w:noProof/>
                <w:webHidden/>
              </w:rPr>
              <w:fldChar w:fldCharType="end"/>
            </w:r>
          </w:hyperlink>
        </w:p>
        <w:p w14:paraId="68F6EB62" w14:textId="631571D2" w:rsidR="00001BFF" w:rsidRDefault="00001BFF">
          <w:pPr>
            <w:pStyle w:val="TOC2"/>
            <w:tabs>
              <w:tab w:val="right" w:leader="dot" w:pos="8630"/>
            </w:tabs>
            <w:rPr>
              <w:noProof/>
              <w:kern w:val="2"/>
              <w:sz w:val="24"/>
              <w:szCs w:val="24"/>
              <w:lang w:eastAsia="zh-CN"/>
              <w14:ligatures w14:val="standardContextual"/>
            </w:rPr>
          </w:pPr>
          <w:hyperlink w:anchor="_Toc197427916" w:history="1">
            <w:r w:rsidRPr="00B61067">
              <w:rPr>
                <w:rStyle w:val="affa"/>
                <w:rFonts w:ascii="Times New Roman" w:eastAsia="SimSun" w:hAnsi="Times New Roman"/>
                <w:noProof/>
                <w:lang w:eastAsia="zh-CN"/>
              </w:rPr>
              <w:t>13. Typical Deployment Methods of IDS and IPS?</w:t>
            </w:r>
            <w:r>
              <w:rPr>
                <w:noProof/>
                <w:webHidden/>
              </w:rPr>
              <w:tab/>
            </w:r>
            <w:r>
              <w:rPr>
                <w:noProof/>
                <w:webHidden/>
              </w:rPr>
              <w:fldChar w:fldCharType="begin"/>
            </w:r>
            <w:r>
              <w:rPr>
                <w:noProof/>
                <w:webHidden/>
              </w:rPr>
              <w:instrText xml:space="preserve"> PAGEREF _Toc197427916 \h </w:instrText>
            </w:r>
            <w:r>
              <w:rPr>
                <w:noProof/>
                <w:webHidden/>
              </w:rPr>
            </w:r>
            <w:r>
              <w:rPr>
                <w:noProof/>
                <w:webHidden/>
              </w:rPr>
              <w:fldChar w:fldCharType="separate"/>
            </w:r>
            <w:r w:rsidR="00DA23A6">
              <w:rPr>
                <w:noProof/>
                <w:webHidden/>
              </w:rPr>
              <w:t>46</w:t>
            </w:r>
            <w:r>
              <w:rPr>
                <w:noProof/>
                <w:webHidden/>
              </w:rPr>
              <w:fldChar w:fldCharType="end"/>
            </w:r>
          </w:hyperlink>
        </w:p>
        <w:p w14:paraId="63B0FDCB" w14:textId="025FEFB3" w:rsidR="00001BFF" w:rsidRDefault="00001BFF">
          <w:pPr>
            <w:pStyle w:val="TOC2"/>
            <w:tabs>
              <w:tab w:val="right" w:leader="dot" w:pos="8630"/>
            </w:tabs>
            <w:rPr>
              <w:noProof/>
              <w:kern w:val="2"/>
              <w:sz w:val="24"/>
              <w:szCs w:val="24"/>
              <w:lang w:eastAsia="zh-CN"/>
              <w14:ligatures w14:val="standardContextual"/>
            </w:rPr>
          </w:pPr>
          <w:hyperlink w:anchor="_Toc197427917" w:history="1">
            <w:r w:rsidRPr="00B61067">
              <w:rPr>
                <w:rStyle w:val="affa"/>
                <w:rFonts w:ascii="Times New Roman" w:eastAsia="SimSun" w:hAnsi="Times New Roman"/>
                <w:noProof/>
                <w:lang w:eastAsia="zh-CN"/>
              </w:rPr>
              <w:t>14. How to implement an anomaly detection module based on IP + behavior patterns?</w:t>
            </w:r>
            <w:r>
              <w:rPr>
                <w:noProof/>
                <w:webHidden/>
              </w:rPr>
              <w:tab/>
            </w:r>
            <w:r>
              <w:rPr>
                <w:noProof/>
                <w:webHidden/>
              </w:rPr>
              <w:fldChar w:fldCharType="begin"/>
            </w:r>
            <w:r>
              <w:rPr>
                <w:noProof/>
                <w:webHidden/>
              </w:rPr>
              <w:instrText xml:space="preserve"> PAGEREF _Toc197427917 \h </w:instrText>
            </w:r>
            <w:r>
              <w:rPr>
                <w:noProof/>
                <w:webHidden/>
              </w:rPr>
            </w:r>
            <w:r>
              <w:rPr>
                <w:noProof/>
                <w:webHidden/>
              </w:rPr>
              <w:fldChar w:fldCharType="separate"/>
            </w:r>
            <w:r w:rsidR="00DA23A6">
              <w:rPr>
                <w:noProof/>
                <w:webHidden/>
              </w:rPr>
              <w:t>47</w:t>
            </w:r>
            <w:r>
              <w:rPr>
                <w:noProof/>
                <w:webHidden/>
              </w:rPr>
              <w:fldChar w:fldCharType="end"/>
            </w:r>
          </w:hyperlink>
        </w:p>
        <w:p w14:paraId="180543DE" w14:textId="5A11056C" w:rsidR="00001BFF" w:rsidRDefault="00001BFF">
          <w:pPr>
            <w:pStyle w:val="TOC2"/>
            <w:tabs>
              <w:tab w:val="right" w:leader="dot" w:pos="8630"/>
            </w:tabs>
            <w:rPr>
              <w:noProof/>
              <w:kern w:val="2"/>
              <w:sz w:val="24"/>
              <w:szCs w:val="24"/>
              <w:lang w:eastAsia="zh-CN"/>
              <w14:ligatures w14:val="standardContextual"/>
            </w:rPr>
          </w:pPr>
          <w:hyperlink w:anchor="_Toc197427918" w:history="1">
            <w:r w:rsidRPr="00B61067">
              <w:rPr>
                <w:rStyle w:val="affa"/>
                <w:rFonts w:ascii="Times New Roman" w:eastAsia="SimSun" w:hAnsi="Times New Roman"/>
                <w:noProof/>
                <w:lang w:eastAsia="zh-CN"/>
              </w:rPr>
              <w:t>15. How to implement a blocking system with automatic blacklist updates?</w:t>
            </w:r>
            <w:r>
              <w:rPr>
                <w:noProof/>
                <w:webHidden/>
              </w:rPr>
              <w:tab/>
            </w:r>
            <w:r>
              <w:rPr>
                <w:noProof/>
                <w:webHidden/>
              </w:rPr>
              <w:fldChar w:fldCharType="begin"/>
            </w:r>
            <w:r>
              <w:rPr>
                <w:noProof/>
                <w:webHidden/>
              </w:rPr>
              <w:instrText xml:space="preserve"> PAGEREF _Toc197427918 \h </w:instrText>
            </w:r>
            <w:r>
              <w:rPr>
                <w:noProof/>
                <w:webHidden/>
              </w:rPr>
            </w:r>
            <w:r>
              <w:rPr>
                <w:noProof/>
                <w:webHidden/>
              </w:rPr>
              <w:fldChar w:fldCharType="separate"/>
            </w:r>
            <w:r w:rsidR="00DA23A6">
              <w:rPr>
                <w:noProof/>
                <w:webHidden/>
              </w:rPr>
              <w:t>47</w:t>
            </w:r>
            <w:r>
              <w:rPr>
                <w:noProof/>
                <w:webHidden/>
              </w:rPr>
              <w:fldChar w:fldCharType="end"/>
            </w:r>
          </w:hyperlink>
        </w:p>
        <w:p w14:paraId="1D095D70" w14:textId="4841CE17" w:rsidR="00001BFF" w:rsidRDefault="00001BFF">
          <w:pPr>
            <w:pStyle w:val="TOC2"/>
            <w:tabs>
              <w:tab w:val="right" w:leader="dot" w:pos="8630"/>
            </w:tabs>
            <w:rPr>
              <w:noProof/>
              <w:kern w:val="2"/>
              <w:sz w:val="24"/>
              <w:szCs w:val="24"/>
              <w:lang w:eastAsia="zh-CN"/>
              <w14:ligatures w14:val="standardContextual"/>
            </w:rPr>
          </w:pPr>
          <w:hyperlink w:anchor="_Toc197427919" w:history="1">
            <w:r w:rsidRPr="00B61067">
              <w:rPr>
                <w:rStyle w:val="affa"/>
                <w:rFonts w:ascii="Times New Roman" w:eastAsia="SimSun" w:hAnsi="Times New Roman"/>
                <w:noProof/>
                <w:lang w:eastAsia="zh-CN"/>
              </w:rPr>
              <w:t>16. Principles and Performance Optimization of DPI (Deep Packet Inspection) Technology</w:t>
            </w:r>
            <w:r>
              <w:rPr>
                <w:noProof/>
                <w:webHidden/>
              </w:rPr>
              <w:tab/>
            </w:r>
            <w:r>
              <w:rPr>
                <w:noProof/>
                <w:webHidden/>
              </w:rPr>
              <w:fldChar w:fldCharType="begin"/>
            </w:r>
            <w:r>
              <w:rPr>
                <w:noProof/>
                <w:webHidden/>
              </w:rPr>
              <w:instrText xml:space="preserve"> PAGEREF _Toc197427919 \h </w:instrText>
            </w:r>
            <w:r>
              <w:rPr>
                <w:noProof/>
                <w:webHidden/>
              </w:rPr>
            </w:r>
            <w:r>
              <w:rPr>
                <w:noProof/>
                <w:webHidden/>
              </w:rPr>
              <w:fldChar w:fldCharType="separate"/>
            </w:r>
            <w:r w:rsidR="00DA23A6">
              <w:rPr>
                <w:noProof/>
                <w:webHidden/>
              </w:rPr>
              <w:t>48</w:t>
            </w:r>
            <w:r>
              <w:rPr>
                <w:noProof/>
                <w:webHidden/>
              </w:rPr>
              <w:fldChar w:fldCharType="end"/>
            </w:r>
          </w:hyperlink>
        </w:p>
        <w:p w14:paraId="0B525799" w14:textId="5DC96CAE" w:rsidR="00001BFF" w:rsidRDefault="00001BFF">
          <w:pPr>
            <w:pStyle w:val="TOC2"/>
            <w:tabs>
              <w:tab w:val="right" w:leader="dot" w:pos="8630"/>
            </w:tabs>
            <w:rPr>
              <w:noProof/>
              <w:kern w:val="2"/>
              <w:sz w:val="24"/>
              <w:szCs w:val="24"/>
              <w:lang w:eastAsia="zh-CN"/>
              <w14:ligatures w14:val="standardContextual"/>
            </w:rPr>
          </w:pPr>
          <w:hyperlink w:anchor="_Toc197427920" w:history="1">
            <w:r w:rsidRPr="00B61067">
              <w:rPr>
                <w:rStyle w:val="affa"/>
                <w:rFonts w:ascii="Times New Roman" w:eastAsia="SimSun" w:hAnsi="Times New Roman"/>
                <w:noProof/>
                <w:lang w:eastAsia="zh-CN"/>
              </w:rPr>
              <w:t>17. What’s the difference between Authentication and Authorization? What are the principles behind protocols such as SAML, LDAP, RADIUS, TACACS+, and 2FA?</w:t>
            </w:r>
            <w:r>
              <w:rPr>
                <w:noProof/>
                <w:webHidden/>
              </w:rPr>
              <w:tab/>
            </w:r>
            <w:r>
              <w:rPr>
                <w:noProof/>
                <w:webHidden/>
              </w:rPr>
              <w:fldChar w:fldCharType="begin"/>
            </w:r>
            <w:r>
              <w:rPr>
                <w:noProof/>
                <w:webHidden/>
              </w:rPr>
              <w:instrText xml:space="preserve"> PAGEREF _Toc197427920 \h </w:instrText>
            </w:r>
            <w:r>
              <w:rPr>
                <w:noProof/>
                <w:webHidden/>
              </w:rPr>
            </w:r>
            <w:r>
              <w:rPr>
                <w:noProof/>
                <w:webHidden/>
              </w:rPr>
              <w:fldChar w:fldCharType="separate"/>
            </w:r>
            <w:r w:rsidR="00DA23A6">
              <w:rPr>
                <w:noProof/>
                <w:webHidden/>
              </w:rPr>
              <w:t>48</w:t>
            </w:r>
            <w:r>
              <w:rPr>
                <w:noProof/>
                <w:webHidden/>
              </w:rPr>
              <w:fldChar w:fldCharType="end"/>
            </w:r>
          </w:hyperlink>
        </w:p>
        <w:p w14:paraId="70F74E1D" w14:textId="2D48121E" w:rsidR="00001BFF" w:rsidRDefault="00001BFF">
          <w:pPr>
            <w:pStyle w:val="TOC2"/>
            <w:tabs>
              <w:tab w:val="right" w:leader="dot" w:pos="8630"/>
            </w:tabs>
            <w:rPr>
              <w:noProof/>
              <w:kern w:val="2"/>
              <w:sz w:val="24"/>
              <w:szCs w:val="24"/>
              <w:lang w:eastAsia="zh-CN"/>
              <w14:ligatures w14:val="standardContextual"/>
            </w:rPr>
          </w:pPr>
          <w:hyperlink w:anchor="_Toc197427921" w:history="1">
            <w:r w:rsidRPr="00B61067">
              <w:rPr>
                <w:rStyle w:val="affa"/>
                <w:rFonts w:ascii="Times New Roman" w:eastAsia="SimSun" w:hAnsi="Times New Roman"/>
                <w:noProof/>
                <w:lang w:eastAsia="zh-CN"/>
              </w:rPr>
              <w:t>18. How do firewalls enforce user-based authentication and access control?</w:t>
            </w:r>
            <w:r>
              <w:rPr>
                <w:noProof/>
                <w:webHidden/>
              </w:rPr>
              <w:tab/>
            </w:r>
            <w:r>
              <w:rPr>
                <w:noProof/>
                <w:webHidden/>
              </w:rPr>
              <w:fldChar w:fldCharType="begin"/>
            </w:r>
            <w:r>
              <w:rPr>
                <w:noProof/>
                <w:webHidden/>
              </w:rPr>
              <w:instrText xml:space="preserve"> PAGEREF _Toc197427921 \h </w:instrText>
            </w:r>
            <w:r>
              <w:rPr>
                <w:noProof/>
                <w:webHidden/>
              </w:rPr>
            </w:r>
            <w:r>
              <w:rPr>
                <w:noProof/>
                <w:webHidden/>
              </w:rPr>
              <w:fldChar w:fldCharType="separate"/>
            </w:r>
            <w:r w:rsidR="00DA23A6">
              <w:rPr>
                <w:noProof/>
                <w:webHidden/>
              </w:rPr>
              <w:t>49</w:t>
            </w:r>
            <w:r>
              <w:rPr>
                <w:noProof/>
                <w:webHidden/>
              </w:rPr>
              <w:fldChar w:fldCharType="end"/>
            </w:r>
          </w:hyperlink>
        </w:p>
        <w:p w14:paraId="5A7C9DF4" w14:textId="3266955A" w:rsidR="00001BFF" w:rsidRDefault="00001BFF">
          <w:pPr>
            <w:pStyle w:val="TOC2"/>
            <w:tabs>
              <w:tab w:val="right" w:leader="dot" w:pos="8630"/>
            </w:tabs>
            <w:rPr>
              <w:noProof/>
              <w:kern w:val="2"/>
              <w:sz w:val="24"/>
              <w:szCs w:val="24"/>
              <w:lang w:eastAsia="zh-CN"/>
              <w14:ligatures w14:val="standardContextual"/>
            </w:rPr>
          </w:pPr>
          <w:hyperlink w:anchor="_Toc197427922" w:history="1">
            <w:r w:rsidRPr="00B61067">
              <w:rPr>
                <w:rStyle w:val="affa"/>
                <w:rFonts w:ascii="Times New Roman" w:eastAsia="SimSun" w:hAnsi="Times New Roman"/>
                <w:noProof/>
                <w:lang w:eastAsia="zh-CN"/>
              </w:rPr>
              <w:t>19. How is customized TLS communication established between devices and cloud services?</w:t>
            </w:r>
            <w:r>
              <w:rPr>
                <w:noProof/>
                <w:webHidden/>
              </w:rPr>
              <w:tab/>
            </w:r>
            <w:r>
              <w:rPr>
                <w:noProof/>
                <w:webHidden/>
              </w:rPr>
              <w:fldChar w:fldCharType="begin"/>
            </w:r>
            <w:r>
              <w:rPr>
                <w:noProof/>
                <w:webHidden/>
              </w:rPr>
              <w:instrText xml:space="preserve"> PAGEREF _Toc197427922 \h </w:instrText>
            </w:r>
            <w:r>
              <w:rPr>
                <w:noProof/>
                <w:webHidden/>
              </w:rPr>
            </w:r>
            <w:r>
              <w:rPr>
                <w:noProof/>
                <w:webHidden/>
              </w:rPr>
              <w:fldChar w:fldCharType="separate"/>
            </w:r>
            <w:r w:rsidR="00DA23A6">
              <w:rPr>
                <w:noProof/>
                <w:webHidden/>
              </w:rPr>
              <w:t>49</w:t>
            </w:r>
            <w:r>
              <w:rPr>
                <w:noProof/>
                <w:webHidden/>
              </w:rPr>
              <w:fldChar w:fldCharType="end"/>
            </w:r>
          </w:hyperlink>
        </w:p>
        <w:p w14:paraId="79C4775F" w14:textId="56A38D33" w:rsidR="00001BFF" w:rsidRDefault="00001BFF">
          <w:pPr>
            <w:pStyle w:val="TOC2"/>
            <w:tabs>
              <w:tab w:val="right" w:leader="dot" w:pos="8630"/>
            </w:tabs>
            <w:rPr>
              <w:noProof/>
              <w:kern w:val="2"/>
              <w:sz w:val="24"/>
              <w:szCs w:val="24"/>
              <w:lang w:eastAsia="zh-CN"/>
              <w14:ligatures w14:val="standardContextual"/>
            </w:rPr>
          </w:pPr>
          <w:hyperlink w:anchor="_Toc197427923" w:history="1">
            <w:r w:rsidRPr="00B61067">
              <w:rPr>
                <w:rStyle w:val="affa"/>
                <w:rFonts w:ascii="Times New Roman" w:eastAsia="SimSun" w:hAnsi="Times New Roman"/>
                <w:noProof/>
                <w:lang w:eastAsia="zh-CN"/>
              </w:rPr>
              <w:t>20. How should multiple network modules securely communicate with Fortinet or other cloud servers? What boundaries should be respected?</w:t>
            </w:r>
            <w:r>
              <w:rPr>
                <w:noProof/>
                <w:webHidden/>
              </w:rPr>
              <w:tab/>
            </w:r>
            <w:r>
              <w:rPr>
                <w:noProof/>
                <w:webHidden/>
              </w:rPr>
              <w:fldChar w:fldCharType="begin"/>
            </w:r>
            <w:r>
              <w:rPr>
                <w:noProof/>
                <w:webHidden/>
              </w:rPr>
              <w:instrText xml:space="preserve"> PAGEREF _Toc197427923 \h </w:instrText>
            </w:r>
            <w:r>
              <w:rPr>
                <w:noProof/>
                <w:webHidden/>
              </w:rPr>
            </w:r>
            <w:r>
              <w:rPr>
                <w:noProof/>
                <w:webHidden/>
              </w:rPr>
              <w:fldChar w:fldCharType="separate"/>
            </w:r>
            <w:r w:rsidR="00DA23A6">
              <w:rPr>
                <w:noProof/>
                <w:webHidden/>
              </w:rPr>
              <w:t>50</w:t>
            </w:r>
            <w:r>
              <w:rPr>
                <w:noProof/>
                <w:webHidden/>
              </w:rPr>
              <w:fldChar w:fldCharType="end"/>
            </w:r>
          </w:hyperlink>
        </w:p>
        <w:p w14:paraId="012480A2" w14:textId="749B24A1" w:rsidR="00001BFF" w:rsidRDefault="00001BFF">
          <w:pPr>
            <w:pStyle w:val="TOC1"/>
            <w:tabs>
              <w:tab w:val="right" w:leader="dot" w:pos="8630"/>
            </w:tabs>
            <w:rPr>
              <w:noProof/>
              <w:kern w:val="2"/>
              <w:sz w:val="24"/>
              <w:szCs w:val="24"/>
              <w:lang w:eastAsia="zh-CN"/>
              <w14:ligatures w14:val="standardContextual"/>
            </w:rPr>
          </w:pPr>
          <w:hyperlink w:anchor="_Toc197427924" w:history="1">
            <w:r w:rsidRPr="00B61067">
              <w:rPr>
                <w:rStyle w:val="affa"/>
                <w:rFonts w:ascii="Times New Roman" w:hAnsi="Times New Roman"/>
                <w:noProof/>
                <w:lang w:eastAsia="zh-CN"/>
              </w:rPr>
              <w:t>Algorithm and Data Structure</w:t>
            </w:r>
            <w:r>
              <w:rPr>
                <w:noProof/>
                <w:webHidden/>
              </w:rPr>
              <w:tab/>
            </w:r>
            <w:r>
              <w:rPr>
                <w:noProof/>
                <w:webHidden/>
              </w:rPr>
              <w:fldChar w:fldCharType="begin"/>
            </w:r>
            <w:r>
              <w:rPr>
                <w:noProof/>
                <w:webHidden/>
              </w:rPr>
              <w:instrText xml:space="preserve"> PAGEREF _Toc197427924 \h </w:instrText>
            </w:r>
            <w:r>
              <w:rPr>
                <w:noProof/>
                <w:webHidden/>
              </w:rPr>
            </w:r>
            <w:r>
              <w:rPr>
                <w:noProof/>
                <w:webHidden/>
              </w:rPr>
              <w:fldChar w:fldCharType="separate"/>
            </w:r>
            <w:r w:rsidR="00DA23A6">
              <w:rPr>
                <w:noProof/>
                <w:webHidden/>
              </w:rPr>
              <w:t>51</w:t>
            </w:r>
            <w:r>
              <w:rPr>
                <w:noProof/>
                <w:webHidden/>
              </w:rPr>
              <w:fldChar w:fldCharType="end"/>
            </w:r>
          </w:hyperlink>
        </w:p>
        <w:p w14:paraId="706789E9" w14:textId="6ADBDDAC" w:rsidR="00001BFF" w:rsidRDefault="00001BFF">
          <w:pPr>
            <w:pStyle w:val="TOC2"/>
            <w:tabs>
              <w:tab w:val="right" w:leader="dot" w:pos="8630"/>
            </w:tabs>
            <w:rPr>
              <w:noProof/>
              <w:kern w:val="2"/>
              <w:sz w:val="24"/>
              <w:szCs w:val="24"/>
              <w:lang w:eastAsia="zh-CN"/>
              <w14:ligatures w14:val="standardContextual"/>
            </w:rPr>
          </w:pPr>
          <w:hyperlink w:anchor="_Toc197427925" w:history="1">
            <w:r w:rsidRPr="00B61067">
              <w:rPr>
                <w:rStyle w:val="affa"/>
                <w:rFonts w:ascii="Times New Roman" w:eastAsia="SimSun" w:hAnsi="Times New Roman"/>
                <w:noProof/>
                <w:lang w:eastAsia="zh-CN"/>
              </w:rPr>
              <w:t>1. Common Sorting Algorithms</w:t>
            </w:r>
            <w:r>
              <w:rPr>
                <w:noProof/>
                <w:webHidden/>
              </w:rPr>
              <w:tab/>
            </w:r>
            <w:r>
              <w:rPr>
                <w:noProof/>
                <w:webHidden/>
              </w:rPr>
              <w:fldChar w:fldCharType="begin"/>
            </w:r>
            <w:r>
              <w:rPr>
                <w:noProof/>
                <w:webHidden/>
              </w:rPr>
              <w:instrText xml:space="preserve"> PAGEREF _Toc197427925 \h </w:instrText>
            </w:r>
            <w:r>
              <w:rPr>
                <w:noProof/>
                <w:webHidden/>
              </w:rPr>
            </w:r>
            <w:r>
              <w:rPr>
                <w:noProof/>
                <w:webHidden/>
              </w:rPr>
              <w:fldChar w:fldCharType="separate"/>
            </w:r>
            <w:r w:rsidR="00DA23A6">
              <w:rPr>
                <w:noProof/>
                <w:webHidden/>
              </w:rPr>
              <w:t>51</w:t>
            </w:r>
            <w:r>
              <w:rPr>
                <w:noProof/>
                <w:webHidden/>
              </w:rPr>
              <w:fldChar w:fldCharType="end"/>
            </w:r>
          </w:hyperlink>
        </w:p>
        <w:p w14:paraId="4F229F4A" w14:textId="5040602C" w:rsidR="00001BFF" w:rsidRDefault="00001BFF">
          <w:pPr>
            <w:pStyle w:val="TOC2"/>
            <w:tabs>
              <w:tab w:val="right" w:leader="dot" w:pos="8630"/>
            </w:tabs>
            <w:rPr>
              <w:noProof/>
              <w:kern w:val="2"/>
              <w:sz w:val="24"/>
              <w:szCs w:val="24"/>
              <w:lang w:eastAsia="zh-CN"/>
              <w14:ligatures w14:val="standardContextual"/>
            </w:rPr>
          </w:pPr>
          <w:hyperlink w:anchor="_Toc197427926" w:history="1">
            <w:r w:rsidRPr="00B61067">
              <w:rPr>
                <w:rStyle w:val="affa"/>
                <w:rFonts w:ascii="Times New Roman" w:eastAsia="SimSun" w:hAnsi="Times New Roman"/>
                <w:noProof/>
                <w:lang w:eastAsia="zh-CN"/>
              </w:rPr>
              <w:t>2. Common Algorithm Paradigms and Applications</w:t>
            </w:r>
            <w:r>
              <w:rPr>
                <w:noProof/>
                <w:webHidden/>
              </w:rPr>
              <w:tab/>
            </w:r>
            <w:r>
              <w:rPr>
                <w:noProof/>
                <w:webHidden/>
              </w:rPr>
              <w:fldChar w:fldCharType="begin"/>
            </w:r>
            <w:r>
              <w:rPr>
                <w:noProof/>
                <w:webHidden/>
              </w:rPr>
              <w:instrText xml:space="preserve"> PAGEREF _Toc197427926 \h </w:instrText>
            </w:r>
            <w:r>
              <w:rPr>
                <w:noProof/>
                <w:webHidden/>
              </w:rPr>
            </w:r>
            <w:r>
              <w:rPr>
                <w:noProof/>
                <w:webHidden/>
              </w:rPr>
              <w:fldChar w:fldCharType="separate"/>
            </w:r>
            <w:r w:rsidR="00DA23A6">
              <w:rPr>
                <w:noProof/>
                <w:webHidden/>
              </w:rPr>
              <w:t>51</w:t>
            </w:r>
            <w:r>
              <w:rPr>
                <w:noProof/>
                <w:webHidden/>
              </w:rPr>
              <w:fldChar w:fldCharType="end"/>
            </w:r>
          </w:hyperlink>
        </w:p>
        <w:p w14:paraId="7E45B19F" w14:textId="00C956A9" w:rsidR="00001BFF" w:rsidRDefault="00001BFF">
          <w:pPr>
            <w:pStyle w:val="TOC2"/>
            <w:tabs>
              <w:tab w:val="right" w:leader="dot" w:pos="8630"/>
            </w:tabs>
            <w:rPr>
              <w:noProof/>
              <w:kern w:val="2"/>
              <w:sz w:val="24"/>
              <w:szCs w:val="24"/>
              <w:lang w:eastAsia="zh-CN"/>
              <w14:ligatures w14:val="standardContextual"/>
            </w:rPr>
          </w:pPr>
          <w:hyperlink w:anchor="_Toc197427927" w:history="1">
            <w:r w:rsidRPr="00B61067">
              <w:rPr>
                <w:rStyle w:val="affa"/>
                <w:rFonts w:ascii="Times New Roman" w:eastAsia="SimSun" w:hAnsi="Times New Roman"/>
                <w:noProof/>
                <w:lang w:eastAsia="zh-CN"/>
              </w:rPr>
              <w:t>3. Common Data Structure and STL</w:t>
            </w:r>
            <w:r>
              <w:rPr>
                <w:noProof/>
                <w:webHidden/>
              </w:rPr>
              <w:tab/>
            </w:r>
            <w:r>
              <w:rPr>
                <w:noProof/>
                <w:webHidden/>
              </w:rPr>
              <w:fldChar w:fldCharType="begin"/>
            </w:r>
            <w:r>
              <w:rPr>
                <w:noProof/>
                <w:webHidden/>
              </w:rPr>
              <w:instrText xml:space="preserve"> PAGEREF _Toc197427927 \h </w:instrText>
            </w:r>
            <w:r>
              <w:rPr>
                <w:noProof/>
                <w:webHidden/>
              </w:rPr>
            </w:r>
            <w:r>
              <w:rPr>
                <w:noProof/>
                <w:webHidden/>
              </w:rPr>
              <w:fldChar w:fldCharType="separate"/>
            </w:r>
            <w:r w:rsidR="00DA23A6">
              <w:rPr>
                <w:noProof/>
                <w:webHidden/>
              </w:rPr>
              <w:t>52</w:t>
            </w:r>
            <w:r>
              <w:rPr>
                <w:noProof/>
                <w:webHidden/>
              </w:rPr>
              <w:fldChar w:fldCharType="end"/>
            </w:r>
          </w:hyperlink>
        </w:p>
        <w:p w14:paraId="52BC1580" w14:textId="08B4595A" w:rsidR="00001BFF" w:rsidRDefault="00001BFF">
          <w:pPr>
            <w:pStyle w:val="TOC1"/>
            <w:tabs>
              <w:tab w:val="right" w:leader="dot" w:pos="8630"/>
            </w:tabs>
            <w:rPr>
              <w:noProof/>
              <w:kern w:val="2"/>
              <w:sz w:val="24"/>
              <w:szCs w:val="24"/>
              <w:lang w:eastAsia="zh-CN"/>
              <w14:ligatures w14:val="standardContextual"/>
            </w:rPr>
          </w:pPr>
          <w:hyperlink w:anchor="_Toc197427928" w:history="1">
            <w:r w:rsidRPr="00B61067">
              <w:rPr>
                <w:rStyle w:val="affa"/>
                <w:rFonts w:ascii="Times New Roman" w:hAnsi="Times New Roman"/>
                <w:noProof/>
                <w:lang w:eastAsia="zh-CN"/>
              </w:rPr>
              <w:t>Database Systems and Data Processing</w:t>
            </w:r>
            <w:r>
              <w:rPr>
                <w:noProof/>
                <w:webHidden/>
              </w:rPr>
              <w:tab/>
            </w:r>
            <w:r>
              <w:rPr>
                <w:noProof/>
                <w:webHidden/>
              </w:rPr>
              <w:fldChar w:fldCharType="begin"/>
            </w:r>
            <w:r>
              <w:rPr>
                <w:noProof/>
                <w:webHidden/>
              </w:rPr>
              <w:instrText xml:space="preserve"> PAGEREF _Toc197427928 \h </w:instrText>
            </w:r>
            <w:r>
              <w:rPr>
                <w:noProof/>
                <w:webHidden/>
              </w:rPr>
            </w:r>
            <w:r>
              <w:rPr>
                <w:noProof/>
                <w:webHidden/>
              </w:rPr>
              <w:fldChar w:fldCharType="separate"/>
            </w:r>
            <w:r w:rsidR="00DA23A6">
              <w:rPr>
                <w:noProof/>
                <w:webHidden/>
              </w:rPr>
              <w:t>57</w:t>
            </w:r>
            <w:r>
              <w:rPr>
                <w:noProof/>
                <w:webHidden/>
              </w:rPr>
              <w:fldChar w:fldCharType="end"/>
            </w:r>
          </w:hyperlink>
        </w:p>
        <w:p w14:paraId="1491A958" w14:textId="3BCE9A95" w:rsidR="00001BFF" w:rsidRDefault="00001BFF">
          <w:pPr>
            <w:pStyle w:val="TOC2"/>
            <w:tabs>
              <w:tab w:val="right" w:leader="dot" w:pos="8630"/>
            </w:tabs>
            <w:rPr>
              <w:noProof/>
              <w:kern w:val="2"/>
              <w:sz w:val="24"/>
              <w:szCs w:val="24"/>
              <w:lang w:eastAsia="zh-CN"/>
              <w14:ligatures w14:val="standardContextual"/>
            </w:rPr>
          </w:pPr>
          <w:hyperlink w:anchor="_Toc197427929" w:history="1">
            <w:r w:rsidRPr="00B61067">
              <w:rPr>
                <w:rStyle w:val="affa"/>
                <w:rFonts w:ascii="Times New Roman" w:eastAsia="SimSun" w:hAnsi="Times New Roman"/>
                <w:noProof/>
                <w:lang w:eastAsia="zh-CN"/>
              </w:rPr>
              <w:t>Keyword</w:t>
            </w:r>
            <w:r>
              <w:rPr>
                <w:noProof/>
                <w:webHidden/>
              </w:rPr>
              <w:tab/>
            </w:r>
            <w:r>
              <w:rPr>
                <w:noProof/>
                <w:webHidden/>
              </w:rPr>
              <w:fldChar w:fldCharType="begin"/>
            </w:r>
            <w:r>
              <w:rPr>
                <w:noProof/>
                <w:webHidden/>
              </w:rPr>
              <w:instrText xml:space="preserve"> PAGEREF _Toc197427929 \h </w:instrText>
            </w:r>
            <w:r>
              <w:rPr>
                <w:noProof/>
                <w:webHidden/>
              </w:rPr>
            </w:r>
            <w:r>
              <w:rPr>
                <w:noProof/>
                <w:webHidden/>
              </w:rPr>
              <w:fldChar w:fldCharType="separate"/>
            </w:r>
            <w:r w:rsidR="00DA23A6">
              <w:rPr>
                <w:noProof/>
                <w:webHidden/>
              </w:rPr>
              <w:t>57</w:t>
            </w:r>
            <w:r>
              <w:rPr>
                <w:noProof/>
                <w:webHidden/>
              </w:rPr>
              <w:fldChar w:fldCharType="end"/>
            </w:r>
          </w:hyperlink>
        </w:p>
        <w:p w14:paraId="331A4047" w14:textId="148FE7C0" w:rsidR="00001BFF" w:rsidRDefault="00001BFF">
          <w:pPr>
            <w:pStyle w:val="TOC2"/>
            <w:tabs>
              <w:tab w:val="right" w:leader="dot" w:pos="8630"/>
            </w:tabs>
            <w:rPr>
              <w:noProof/>
              <w:kern w:val="2"/>
              <w:sz w:val="24"/>
              <w:szCs w:val="24"/>
              <w:lang w:eastAsia="zh-CN"/>
              <w14:ligatures w14:val="standardContextual"/>
            </w:rPr>
          </w:pPr>
          <w:hyperlink w:anchor="_Toc197427930" w:history="1">
            <w:r w:rsidRPr="00B61067">
              <w:rPr>
                <w:rStyle w:val="affa"/>
                <w:rFonts w:ascii="Times New Roman" w:eastAsia="SimSun" w:hAnsi="Times New Roman"/>
                <w:noProof/>
                <w:lang w:eastAsia="zh-CN"/>
              </w:rPr>
              <w:t>1. What is a database? What types of databases are there? What are the differences between PostgreSQL, ClickHouse, and MySQL?</w:t>
            </w:r>
            <w:r>
              <w:rPr>
                <w:noProof/>
                <w:webHidden/>
              </w:rPr>
              <w:tab/>
            </w:r>
            <w:r>
              <w:rPr>
                <w:noProof/>
                <w:webHidden/>
              </w:rPr>
              <w:fldChar w:fldCharType="begin"/>
            </w:r>
            <w:r>
              <w:rPr>
                <w:noProof/>
                <w:webHidden/>
              </w:rPr>
              <w:instrText xml:space="preserve"> PAGEREF _Toc197427930 \h </w:instrText>
            </w:r>
            <w:r>
              <w:rPr>
                <w:noProof/>
                <w:webHidden/>
              </w:rPr>
            </w:r>
            <w:r>
              <w:rPr>
                <w:noProof/>
                <w:webHidden/>
              </w:rPr>
              <w:fldChar w:fldCharType="separate"/>
            </w:r>
            <w:r w:rsidR="00DA23A6">
              <w:rPr>
                <w:noProof/>
                <w:webHidden/>
              </w:rPr>
              <w:t>60</w:t>
            </w:r>
            <w:r>
              <w:rPr>
                <w:noProof/>
                <w:webHidden/>
              </w:rPr>
              <w:fldChar w:fldCharType="end"/>
            </w:r>
          </w:hyperlink>
        </w:p>
        <w:p w14:paraId="1120BD30" w14:textId="5BE06D31" w:rsidR="00001BFF" w:rsidRDefault="00001BFF">
          <w:pPr>
            <w:pStyle w:val="TOC2"/>
            <w:tabs>
              <w:tab w:val="right" w:leader="dot" w:pos="8630"/>
            </w:tabs>
            <w:rPr>
              <w:noProof/>
              <w:kern w:val="2"/>
              <w:sz w:val="24"/>
              <w:szCs w:val="24"/>
              <w:lang w:eastAsia="zh-CN"/>
              <w14:ligatures w14:val="standardContextual"/>
            </w:rPr>
          </w:pPr>
          <w:hyperlink w:anchor="_Toc197427931" w:history="1">
            <w:r w:rsidRPr="00B61067">
              <w:rPr>
                <w:rStyle w:val="affa"/>
                <w:rFonts w:ascii="Times New Roman" w:eastAsia="SimSun" w:hAnsi="Times New Roman"/>
                <w:noProof/>
                <w:lang w:eastAsia="zh-CN"/>
              </w:rPr>
              <w:t>2. Why is PostgreSQL suitable for high-security scenarios, and why is MySQL suitable for internet scenarios? How does PostgreSQL handle isolation?</w:t>
            </w:r>
            <w:r>
              <w:rPr>
                <w:noProof/>
                <w:webHidden/>
              </w:rPr>
              <w:tab/>
            </w:r>
            <w:r>
              <w:rPr>
                <w:noProof/>
                <w:webHidden/>
              </w:rPr>
              <w:fldChar w:fldCharType="begin"/>
            </w:r>
            <w:r>
              <w:rPr>
                <w:noProof/>
                <w:webHidden/>
              </w:rPr>
              <w:instrText xml:space="preserve"> PAGEREF _Toc197427931 \h </w:instrText>
            </w:r>
            <w:r>
              <w:rPr>
                <w:noProof/>
                <w:webHidden/>
              </w:rPr>
            </w:r>
            <w:r>
              <w:rPr>
                <w:noProof/>
                <w:webHidden/>
              </w:rPr>
              <w:fldChar w:fldCharType="separate"/>
            </w:r>
            <w:r w:rsidR="00DA23A6">
              <w:rPr>
                <w:noProof/>
                <w:webHidden/>
              </w:rPr>
              <w:t>61</w:t>
            </w:r>
            <w:r>
              <w:rPr>
                <w:noProof/>
                <w:webHidden/>
              </w:rPr>
              <w:fldChar w:fldCharType="end"/>
            </w:r>
          </w:hyperlink>
        </w:p>
        <w:p w14:paraId="3006824D" w14:textId="184A3D6D" w:rsidR="00001BFF" w:rsidRDefault="00001BFF">
          <w:pPr>
            <w:pStyle w:val="TOC2"/>
            <w:tabs>
              <w:tab w:val="right" w:leader="dot" w:pos="8630"/>
            </w:tabs>
            <w:rPr>
              <w:noProof/>
              <w:kern w:val="2"/>
              <w:sz w:val="24"/>
              <w:szCs w:val="24"/>
              <w:lang w:eastAsia="zh-CN"/>
              <w14:ligatures w14:val="standardContextual"/>
            </w:rPr>
          </w:pPr>
          <w:hyperlink w:anchor="_Toc197427932" w:history="1">
            <w:r w:rsidRPr="00B61067">
              <w:rPr>
                <w:rStyle w:val="affa"/>
                <w:rFonts w:ascii="Times New Roman" w:eastAsia="SimSun" w:hAnsi="Times New Roman"/>
                <w:noProof/>
                <w:lang w:eastAsia="zh-CN"/>
              </w:rPr>
              <w:t>3. What is a slow query? How can PostgreSQL optimize slow queries? How to interpret EXPLAIN output?</w:t>
            </w:r>
            <w:r>
              <w:rPr>
                <w:noProof/>
                <w:webHidden/>
              </w:rPr>
              <w:tab/>
            </w:r>
            <w:r>
              <w:rPr>
                <w:noProof/>
                <w:webHidden/>
              </w:rPr>
              <w:fldChar w:fldCharType="begin"/>
            </w:r>
            <w:r>
              <w:rPr>
                <w:noProof/>
                <w:webHidden/>
              </w:rPr>
              <w:instrText xml:space="preserve"> PAGEREF _Toc197427932 \h </w:instrText>
            </w:r>
            <w:r>
              <w:rPr>
                <w:noProof/>
                <w:webHidden/>
              </w:rPr>
            </w:r>
            <w:r>
              <w:rPr>
                <w:noProof/>
                <w:webHidden/>
              </w:rPr>
              <w:fldChar w:fldCharType="separate"/>
            </w:r>
            <w:r w:rsidR="00DA23A6">
              <w:rPr>
                <w:noProof/>
                <w:webHidden/>
              </w:rPr>
              <w:t>62</w:t>
            </w:r>
            <w:r>
              <w:rPr>
                <w:noProof/>
                <w:webHidden/>
              </w:rPr>
              <w:fldChar w:fldCharType="end"/>
            </w:r>
          </w:hyperlink>
        </w:p>
        <w:p w14:paraId="04C18FBB" w14:textId="27422037" w:rsidR="00001BFF" w:rsidRDefault="00001BFF">
          <w:pPr>
            <w:pStyle w:val="TOC2"/>
            <w:tabs>
              <w:tab w:val="right" w:leader="dot" w:pos="8630"/>
            </w:tabs>
            <w:rPr>
              <w:noProof/>
              <w:kern w:val="2"/>
              <w:sz w:val="24"/>
              <w:szCs w:val="24"/>
              <w:lang w:eastAsia="zh-CN"/>
              <w14:ligatures w14:val="standardContextual"/>
            </w:rPr>
          </w:pPr>
          <w:hyperlink w:anchor="_Toc197427933" w:history="1">
            <w:r w:rsidRPr="00B61067">
              <w:rPr>
                <w:rStyle w:val="affa"/>
                <w:rFonts w:ascii="Times New Roman" w:eastAsia="SimSun" w:hAnsi="Times New Roman"/>
                <w:noProof/>
                <w:lang w:eastAsia="zh-CN"/>
              </w:rPr>
              <w:t>4. What are the common trees used in databases, and what are their advantages and disadvantages?</w:t>
            </w:r>
            <w:r>
              <w:rPr>
                <w:noProof/>
                <w:webHidden/>
              </w:rPr>
              <w:tab/>
            </w:r>
            <w:r>
              <w:rPr>
                <w:noProof/>
                <w:webHidden/>
              </w:rPr>
              <w:fldChar w:fldCharType="begin"/>
            </w:r>
            <w:r>
              <w:rPr>
                <w:noProof/>
                <w:webHidden/>
              </w:rPr>
              <w:instrText xml:space="preserve"> PAGEREF _Toc197427933 \h </w:instrText>
            </w:r>
            <w:r>
              <w:rPr>
                <w:noProof/>
                <w:webHidden/>
              </w:rPr>
            </w:r>
            <w:r>
              <w:rPr>
                <w:noProof/>
                <w:webHidden/>
              </w:rPr>
              <w:fldChar w:fldCharType="separate"/>
            </w:r>
            <w:r w:rsidR="00DA23A6">
              <w:rPr>
                <w:noProof/>
                <w:webHidden/>
              </w:rPr>
              <w:t>63</w:t>
            </w:r>
            <w:r>
              <w:rPr>
                <w:noProof/>
                <w:webHidden/>
              </w:rPr>
              <w:fldChar w:fldCharType="end"/>
            </w:r>
          </w:hyperlink>
        </w:p>
        <w:p w14:paraId="10B39E8D" w14:textId="15D0DBBA" w:rsidR="00001BFF" w:rsidRDefault="00001BFF">
          <w:pPr>
            <w:pStyle w:val="TOC2"/>
            <w:tabs>
              <w:tab w:val="right" w:leader="dot" w:pos="8630"/>
            </w:tabs>
            <w:rPr>
              <w:noProof/>
              <w:kern w:val="2"/>
              <w:sz w:val="24"/>
              <w:szCs w:val="24"/>
              <w:lang w:eastAsia="zh-CN"/>
              <w14:ligatures w14:val="standardContextual"/>
            </w:rPr>
          </w:pPr>
          <w:hyperlink w:anchor="_Toc197427934" w:history="1">
            <w:r w:rsidRPr="00B61067">
              <w:rPr>
                <w:rStyle w:val="affa"/>
                <w:rFonts w:ascii="Times New Roman" w:eastAsia="SimSun" w:hAnsi="Times New Roman"/>
                <w:noProof/>
                <w:lang w:eastAsia="zh-CN"/>
              </w:rPr>
              <w:t>5. What is a columnar database? Why is ClickHouse suitable for log analysis? What are the differences between ClickHouse and other databases? What are its features? What is MergeTree?</w:t>
            </w:r>
            <w:r>
              <w:rPr>
                <w:noProof/>
                <w:webHidden/>
              </w:rPr>
              <w:tab/>
            </w:r>
            <w:r>
              <w:rPr>
                <w:noProof/>
                <w:webHidden/>
              </w:rPr>
              <w:fldChar w:fldCharType="begin"/>
            </w:r>
            <w:r>
              <w:rPr>
                <w:noProof/>
                <w:webHidden/>
              </w:rPr>
              <w:instrText xml:space="preserve"> PAGEREF _Toc197427934 \h </w:instrText>
            </w:r>
            <w:r>
              <w:rPr>
                <w:noProof/>
                <w:webHidden/>
              </w:rPr>
            </w:r>
            <w:r>
              <w:rPr>
                <w:noProof/>
                <w:webHidden/>
              </w:rPr>
              <w:fldChar w:fldCharType="separate"/>
            </w:r>
            <w:r w:rsidR="00DA23A6">
              <w:rPr>
                <w:noProof/>
                <w:webHidden/>
              </w:rPr>
              <w:t>63</w:t>
            </w:r>
            <w:r>
              <w:rPr>
                <w:noProof/>
                <w:webHidden/>
              </w:rPr>
              <w:fldChar w:fldCharType="end"/>
            </w:r>
          </w:hyperlink>
        </w:p>
        <w:p w14:paraId="55D641BE" w14:textId="35ADBF04" w:rsidR="00001BFF" w:rsidRDefault="00001BFF">
          <w:pPr>
            <w:pStyle w:val="TOC2"/>
            <w:tabs>
              <w:tab w:val="right" w:leader="dot" w:pos="8630"/>
            </w:tabs>
            <w:rPr>
              <w:noProof/>
              <w:kern w:val="2"/>
              <w:sz w:val="24"/>
              <w:szCs w:val="24"/>
              <w:lang w:eastAsia="zh-CN"/>
              <w14:ligatures w14:val="standardContextual"/>
            </w:rPr>
          </w:pPr>
          <w:hyperlink w:anchor="_Toc197427935" w:history="1">
            <w:r w:rsidRPr="00B61067">
              <w:rPr>
                <w:rStyle w:val="affa"/>
                <w:rFonts w:ascii="Times New Roman" w:eastAsia="SimSun" w:hAnsi="Times New Roman"/>
                <w:noProof/>
                <w:lang w:eastAsia="zh-CN"/>
              </w:rPr>
              <w:t>6. Why not use Redis or DynamoDB for read-heavy and write-light scenarios? OLTP vs OLAP?</w:t>
            </w:r>
            <w:r>
              <w:rPr>
                <w:noProof/>
                <w:webHidden/>
              </w:rPr>
              <w:tab/>
            </w:r>
            <w:r>
              <w:rPr>
                <w:noProof/>
                <w:webHidden/>
              </w:rPr>
              <w:fldChar w:fldCharType="begin"/>
            </w:r>
            <w:r>
              <w:rPr>
                <w:noProof/>
                <w:webHidden/>
              </w:rPr>
              <w:instrText xml:space="preserve"> PAGEREF _Toc197427935 \h </w:instrText>
            </w:r>
            <w:r>
              <w:rPr>
                <w:noProof/>
                <w:webHidden/>
              </w:rPr>
            </w:r>
            <w:r>
              <w:rPr>
                <w:noProof/>
                <w:webHidden/>
              </w:rPr>
              <w:fldChar w:fldCharType="separate"/>
            </w:r>
            <w:r w:rsidR="00DA23A6">
              <w:rPr>
                <w:noProof/>
                <w:webHidden/>
              </w:rPr>
              <w:t>64</w:t>
            </w:r>
            <w:r>
              <w:rPr>
                <w:noProof/>
                <w:webHidden/>
              </w:rPr>
              <w:fldChar w:fldCharType="end"/>
            </w:r>
          </w:hyperlink>
        </w:p>
        <w:p w14:paraId="17A4EA8C" w14:textId="59445AE2" w:rsidR="00001BFF" w:rsidRDefault="00001BFF">
          <w:pPr>
            <w:pStyle w:val="TOC1"/>
            <w:tabs>
              <w:tab w:val="right" w:leader="dot" w:pos="8630"/>
            </w:tabs>
            <w:rPr>
              <w:noProof/>
              <w:kern w:val="2"/>
              <w:sz w:val="24"/>
              <w:szCs w:val="24"/>
              <w:lang w:eastAsia="zh-CN"/>
              <w14:ligatures w14:val="standardContextual"/>
            </w:rPr>
          </w:pPr>
          <w:hyperlink w:anchor="_Toc197427936" w:history="1">
            <w:r w:rsidRPr="00B61067">
              <w:rPr>
                <w:rStyle w:val="affa"/>
                <w:rFonts w:ascii="Times New Roman" w:hAnsi="Times New Roman"/>
                <w:noProof/>
                <w:lang w:eastAsia="zh-CN"/>
              </w:rPr>
              <w:t>Design Patterns</w:t>
            </w:r>
            <w:r>
              <w:rPr>
                <w:noProof/>
                <w:webHidden/>
              </w:rPr>
              <w:tab/>
            </w:r>
            <w:r>
              <w:rPr>
                <w:noProof/>
                <w:webHidden/>
              </w:rPr>
              <w:fldChar w:fldCharType="begin"/>
            </w:r>
            <w:r>
              <w:rPr>
                <w:noProof/>
                <w:webHidden/>
              </w:rPr>
              <w:instrText xml:space="preserve"> PAGEREF _Toc197427936 \h </w:instrText>
            </w:r>
            <w:r>
              <w:rPr>
                <w:noProof/>
                <w:webHidden/>
              </w:rPr>
            </w:r>
            <w:r>
              <w:rPr>
                <w:noProof/>
                <w:webHidden/>
              </w:rPr>
              <w:fldChar w:fldCharType="separate"/>
            </w:r>
            <w:r w:rsidR="00DA23A6">
              <w:rPr>
                <w:noProof/>
                <w:webHidden/>
              </w:rPr>
              <w:t>65</w:t>
            </w:r>
            <w:r>
              <w:rPr>
                <w:noProof/>
                <w:webHidden/>
              </w:rPr>
              <w:fldChar w:fldCharType="end"/>
            </w:r>
          </w:hyperlink>
        </w:p>
        <w:p w14:paraId="2CC6AC24" w14:textId="20D42D2B" w:rsidR="00001BFF" w:rsidRDefault="00001BFF">
          <w:pPr>
            <w:pStyle w:val="TOC2"/>
            <w:tabs>
              <w:tab w:val="right" w:leader="dot" w:pos="8630"/>
            </w:tabs>
            <w:rPr>
              <w:noProof/>
              <w:kern w:val="2"/>
              <w:sz w:val="24"/>
              <w:szCs w:val="24"/>
              <w:lang w:eastAsia="zh-CN"/>
              <w14:ligatures w14:val="standardContextual"/>
            </w:rPr>
          </w:pPr>
          <w:hyperlink w:anchor="_Toc197427937" w:history="1">
            <w:r w:rsidRPr="00B61067">
              <w:rPr>
                <w:rStyle w:val="affa"/>
                <w:rFonts w:ascii="Times New Roman" w:eastAsia="SimSun" w:hAnsi="Times New Roman"/>
                <w:noProof/>
                <w:lang w:eastAsia="zh-CN"/>
              </w:rPr>
              <w:t>Design Patterns, Factory Pattern, Singleton Pattern, Adapter Pattern, Decorator Pattern, Observer Pattern, Strategy Pattern, State Pattern</w:t>
            </w:r>
            <w:r>
              <w:rPr>
                <w:noProof/>
                <w:webHidden/>
              </w:rPr>
              <w:tab/>
            </w:r>
            <w:r>
              <w:rPr>
                <w:noProof/>
                <w:webHidden/>
              </w:rPr>
              <w:fldChar w:fldCharType="begin"/>
            </w:r>
            <w:r>
              <w:rPr>
                <w:noProof/>
                <w:webHidden/>
              </w:rPr>
              <w:instrText xml:space="preserve"> PAGEREF _Toc197427937 \h </w:instrText>
            </w:r>
            <w:r>
              <w:rPr>
                <w:noProof/>
                <w:webHidden/>
              </w:rPr>
            </w:r>
            <w:r>
              <w:rPr>
                <w:noProof/>
                <w:webHidden/>
              </w:rPr>
              <w:fldChar w:fldCharType="separate"/>
            </w:r>
            <w:r w:rsidR="00DA23A6">
              <w:rPr>
                <w:noProof/>
                <w:webHidden/>
              </w:rPr>
              <w:t>65</w:t>
            </w:r>
            <w:r>
              <w:rPr>
                <w:noProof/>
                <w:webHidden/>
              </w:rPr>
              <w:fldChar w:fldCharType="end"/>
            </w:r>
          </w:hyperlink>
        </w:p>
        <w:p w14:paraId="5CC6AC28" w14:textId="4A78328B" w:rsidR="00001BFF" w:rsidRDefault="00001BFF">
          <w:pPr>
            <w:pStyle w:val="TOC1"/>
            <w:tabs>
              <w:tab w:val="right" w:leader="dot" w:pos="8630"/>
            </w:tabs>
            <w:rPr>
              <w:noProof/>
              <w:kern w:val="2"/>
              <w:sz w:val="24"/>
              <w:szCs w:val="24"/>
              <w:lang w:eastAsia="zh-CN"/>
              <w14:ligatures w14:val="standardContextual"/>
            </w:rPr>
          </w:pPr>
          <w:hyperlink w:anchor="_Toc197427938" w:history="1">
            <w:r w:rsidRPr="00B61067">
              <w:rPr>
                <w:rStyle w:val="affa"/>
                <w:rFonts w:ascii="Times New Roman" w:hAnsi="Times New Roman"/>
                <w:noProof/>
                <w:lang w:eastAsia="zh-CN"/>
              </w:rPr>
              <w:t>Distributed Systems</w:t>
            </w:r>
            <w:r>
              <w:rPr>
                <w:noProof/>
                <w:webHidden/>
              </w:rPr>
              <w:tab/>
            </w:r>
            <w:r>
              <w:rPr>
                <w:noProof/>
                <w:webHidden/>
              </w:rPr>
              <w:fldChar w:fldCharType="begin"/>
            </w:r>
            <w:r>
              <w:rPr>
                <w:noProof/>
                <w:webHidden/>
              </w:rPr>
              <w:instrText xml:space="preserve"> PAGEREF _Toc197427938 \h </w:instrText>
            </w:r>
            <w:r>
              <w:rPr>
                <w:noProof/>
                <w:webHidden/>
              </w:rPr>
            </w:r>
            <w:r>
              <w:rPr>
                <w:noProof/>
                <w:webHidden/>
              </w:rPr>
              <w:fldChar w:fldCharType="separate"/>
            </w:r>
            <w:r w:rsidR="00DA23A6">
              <w:rPr>
                <w:noProof/>
                <w:webHidden/>
              </w:rPr>
              <w:t>67</w:t>
            </w:r>
            <w:r>
              <w:rPr>
                <w:noProof/>
                <w:webHidden/>
              </w:rPr>
              <w:fldChar w:fldCharType="end"/>
            </w:r>
          </w:hyperlink>
        </w:p>
        <w:p w14:paraId="4CC75485" w14:textId="78EEF2DC" w:rsidR="00001BFF" w:rsidRDefault="00001BFF">
          <w:pPr>
            <w:pStyle w:val="TOC2"/>
            <w:tabs>
              <w:tab w:val="right" w:leader="dot" w:pos="8630"/>
            </w:tabs>
            <w:rPr>
              <w:noProof/>
              <w:kern w:val="2"/>
              <w:sz w:val="24"/>
              <w:szCs w:val="24"/>
              <w:lang w:eastAsia="zh-CN"/>
              <w14:ligatures w14:val="standardContextual"/>
            </w:rPr>
          </w:pPr>
          <w:hyperlink w:anchor="_Toc197427939" w:history="1">
            <w:r w:rsidRPr="00B61067">
              <w:rPr>
                <w:rStyle w:val="affa"/>
                <w:rFonts w:ascii="Times New Roman" w:eastAsia="SimSun" w:hAnsi="Times New Roman"/>
                <w:noProof/>
                <w:lang w:eastAsia="zh-CN"/>
              </w:rPr>
              <w:t>1. Basic Principles and Architecture Design of Distributed Systems</w:t>
            </w:r>
            <w:r>
              <w:rPr>
                <w:noProof/>
                <w:webHidden/>
              </w:rPr>
              <w:tab/>
            </w:r>
            <w:r>
              <w:rPr>
                <w:noProof/>
                <w:webHidden/>
              </w:rPr>
              <w:fldChar w:fldCharType="begin"/>
            </w:r>
            <w:r>
              <w:rPr>
                <w:noProof/>
                <w:webHidden/>
              </w:rPr>
              <w:instrText xml:space="preserve"> PAGEREF _Toc197427939 \h </w:instrText>
            </w:r>
            <w:r>
              <w:rPr>
                <w:noProof/>
                <w:webHidden/>
              </w:rPr>
            </w:r>
            <w:r>
              <w:rPr>
                <w:noProof/>
                <w:webHidden/>
              </w:rPr>
              <w:fldChar w:fldCharType="separate"/>
            </w:r>
            <w:r w:rsidR="00DA23A6">
              <w:rPr>
                <w:noProof/>
                <w:webHidden/>
              </w:rPr>
              <w:t>67</w:t>
            </w:r>
            <w:r>
              <w:rPr>
                <w:noProof/>
                <w:webHidden/>
              </w:rPr>
              <w:fldChar w:fldCharType="end"/>
            </w:r>
          </w:hyperlink>
        </w:p>
        <w:p w14:paraId="160251EE" w14:textId="37734A6A" w:rsidR="00001BFF" w:rsidRDefault="00001BFF">
          <w:pPr>
            <w:pStyle w:val="TOC2"/>
            <w:tabs>
              <w:tab w:val="right" w:leader="dot" w:pos="8630"/>
            </w:tabs>
            <w:rPr>
              <w:noProof/>
              <w:kern w:val="2"/>
              <w:sz w:val="24"/>
              <w:szCs w:val="24"/>
              <w:lang w:eastAsia="zh-CN"/>
              <w14:ligatures w14:val="standardContextual"/>
            </w:rPr>
          </w:pPr>
          <w:hyperlink w:anchor="_Toc197427940" w:history="1">
            <w:r w:rsidRPr="00B61067">
              <w:rPr>
                <w:rStyle w:val="affa"/>
                <w:rFonts w:ascii="Times New Roman" w:eastAsia="SimSun" w:hAnsi="Times New Roman"/>
                <w:noProof/>
                <w:lang w:eastAsia="zh-CN"/>
              </w:rPr>
              <w:t>2. Practical Components of Distributed System Architecture</w:t>
            </w:r>
            <w:r>
              <w:rPr>
                <w:noProof/>
                <w:webHidden/>
              </w:rPr>
              <w:tab/>
            </w:r>
            <w:r>
              <w:rPr>
                <w:noProof/>
                <w:webHidden/>
              </w:rPr>
              <w:fldChar w:fldCharType="begin"/>
            </w:r>
            <w:r>
              <w:rPr>
                <w:noProof/>
                <w:webHidden/>
              </w:rPr>
              <w:instrText xml:space="preserve"> PAGEREF _Toc197427940 \h </w:instrText>
            </w:r>
            <w:r>
              <w:rPr>
                <w:noProof/>
                <w:webHidden/>
              </w:rPr>
            </w:r>
            <w:r>
              <w:rPr>
                <w:noProof/>
                <w:webHidden/>
              </w:rPr>
              <w:fldChar w:fldCharType="separate"/>
            </w:r>
            <w:r w:rsidR="00DA23A6">
              <w:rPr>
                <w:noProof/>
                <w:webHidden/>
              </w:rPr>
              <w:t>69</w:t>
            </w:r>
            <w:r>
              <w:rPr>
                <w:noProof/>
                <w:webHidden/>
              </w:rPr>
              <w:fldChar w:fldCharType="end"/>
            </w:r>
          </w:hyperlink>
        </w:p>
        <w:p w14:paraId="720DC23E" w14:textId="15184AD4" w:rsidR="00001BFF" w:rsidRDefault="00001BFF">
          <w:pPr>
            <w:pStyle w:val="TOC3"/>
            <w:tabs>
              <w:tab w:val="right" w:leader="dot" w:pos="8630"/>
            </w:tabs>
            <w:rPr>
              <w:noProof/>
              <w:kern w:val="2"/>
              <w:sz w:val="24"/>
              <w:szCs w:val="24"/>
              <w:lang w:eastAsia="zh-CN"/>
              <w14:ligatures w14:val="standardContextual"/>
            </w:rPr>
          </w:pPr>
          <w:hyperlink w:anchor="_Toc197427941" w:history="1">
            <w:r w:rsidRPr="00B61067">
              <w:rPr>
                <w:rStyle w:val="affa"/>
                <w:rFonts w:ascii="Times New Roman" w:eastAsia="SimSun" w:hAnsi="Times New Roman"/>
                <w:noProof/>
              </w:rPr>
              <w:t xml:space="preserve">2.1 </w:t>
            </w:r>
            <w:r w:rsidRPr="00B61067">
              <w:rPr>
                <w:rStyle w:val="affa"/>
                <w:rFonts w:ascii="Times New Roman" w:eastAsia="SimSun" w:hAnsi="Times New Roman"/>
                <w:noProof/>
                <w:lang w:eastAsia="zh-CN"/>
              </w:rPr>
              <w:t>R</w:t>
            </w:r>
            <w:r w:rsidRPr="00B61067">
              <w:rPr>
                <w:rStyle w:val="affa"/>
                <w:rFonts w:ascii="Times New Roman" w:eastAsia="SimSun" w:hAnsi="Times New Roman"/>
                <w:noProof/>
              </w:rPr>
              <w:t>edis</w:t>
            </w:r>
            <w:r>
              <w:rPr>
                <w:noProof/>
                <w:webHidden/>
              </w:rPr>
              <w:tab/>
            </w:r>
            <w:r>
              <w:rPr>
                <w:noProof/>
                <w:webHidden/>
              </w:rPr>
              <w:fldChar w:fldCharType="begin"/>
            </w:r>
            <w:r>
              <w:rPr>
                <w:noProof/>
                <w:webHidden/>
              </w:rPr>
              <w:instrText xml:space="preserve"> PAGEREF _Toc197427941 \h </w:instrText>
            </w:r>
            <w:r>
              <w:rPr>
                <w:noProof/>
                <w:webHidden/>
              </w:rPr>
            </w:r>
            <w:r>
              <w:rPr>
                <w:noProof/>
                <w:webHidden/>
              </w:rPr>
              <w:fldChar w:fldCharType="separate"/>
            </w:r>
            <w:r w:rsidR="00DA23A6">
              <w:rPr>
                <w:noProof/>
                <w:webHidden/>
              </w:rPr>
              <w:t>70</w:t>
            </w:r>
            <w:r>
              <w:rPr>
                <w:noProof/>
                <w:webHidden/>
              </w:rPr>
              <w:fldChar w:fldCharType="end"/>
            </w:r>
          </w:hyperlink>
        </w:p>
        <w:p w14:paraId="14E1B9DD" w14:textId="4C29BEA6" w:rsidR="00001BFF" w:rsidRDefault="00001BFF">
          <w:pPr>
            <w:pStyle w:val="TOC3"/>
            <w:tabs>
              <w:tab w:val="right" w:leader="dot" w:pos="8630"/>
            </w:tabs>
            <w:rPr>
              <w:noProof/>
              <w:kern w:val="2"/>
              <w:sz w:val="24"/>
              <w:szCs w:val="24"/>
              <w:lang w:eastAsia="zh-CN"/>
              <w14:ligatures w14:val="standardContextual"/>
            </w:rPr>
          </w:pPr>
          <w:hyperlink w:anchor="_Toc197427942" w:history="1">
            <w:r w:rsidRPr="00B61067">
              <w:rPr>
                <w:rStyle w:val="affa"/>
                <w:rFonts w:ascii="Times New Roman" w:eastAsia="SimSun" w:hAnsi="Times New Roman"/>
                <w:noProof/>
              </w:rPr>
              <w:t>2.</w:t>
            </w:r>
            <w:r w:rsidRPr="00B61067">
              <w:rPr>
                <w:rStyle w:val="affa"/>
                <w:rFonts w:ascii="Times New Roman" w:eastAsia="SimSun" w:hAnsi="Times New Roman"/>
                <w:noProof/>
                <w:lang w:eastAsia="zh-CN"/>
              </w:rPr>
              <w:t>2</w:t>
            </w:r>
            <w:r w:rsidRPr="00B61067">
              <w:rPr>
                <w:rStyle w:val="affa"/>
                <w:rFonts w:ascii="Times New Roman" w:eastAsia="SimSun" w:hAnsi="Times New Roman"/>
                <w:noProof/>
              </w:rPr>
              <w:t xml:space="preserve"> </w:t>
            </w:r>
            <w:r w:rsidRPr="00B61067">
              <w:rPr>
                <w:rStyle w:val="affa"/>
                <w:rFonts w:ascii="Times New Roman" w:eastAsia="SimSun" w:hAnsi="Times New Roman"/>
                <w:noProof/>
                <w:lang w:eastAsia="zh-CN"/>
              </w:rPr>
              <w:t>Kafka</w:t>
            </w:r>
            <w:r>
              <w:rPr>
                <w:noProof/>
                <w:webHidden/>
              </w:rPr>
              <w:tab/>
            </w:r>
            <w:r>
              <w:rPr>
                <w:noProof/>
                <w:webHidden/>
              </w:rPr>
              <w:fldChar w:fldCharType="begin"/>
            </w:r>
            <w:r>
              <w:rPr>
                <w:noProof/>
                <w:webHidden/>
              </w:rPr>
              <w:instrText xml:space="preserve"> PAGEREF _Toc197427942 \h </w:instrText>
            </w:r>
            <w:r>
              <w:rPr>
                <w:noProof/>
                <w:webHidden/>
              </w:rPr>
            </w:r>
            <w:r>
              <w:rPr>
                <w:noProof/>
                <w:webHidden/>
              </w:rPr>
              <w:fldChar w:fldCharType="separate"/>
            </w:r>
            <w:r w:rsidR="00DA23A6">
              <w:rPr>
                <w:noProof/>
                <w:webHidden/>
              </w:rPr>
              <w:t>77</w:t>
            </w:r>
            <w:r>
              <w:rPr>
                <w:noProof/>
                <w:webHidden/>
              </w:rPr>
              <w:fldChar w:fldCharType="end"/>
            </w:r>
          </w:hyperlink>
        </w:p>
        <w:p w14:paraId="32A41825" w14:textId="70106CE3" w:rsidR="00001BFF" w:rsidRDefault="00001BFF">
          <w:pPr>
            <w:pStyle w:val="TOC3"/>
            <w:tabs>
              <w:tab w:val="right" w:leader="dot" w:pos="8630"/>
            </w:tabs>
            <w:rPr>
              <w:noProof/>
              <w:kern w:val="2"/>
              <w:sz w:val="24"/>
              <w:szCs w:val="24"/>
              <w:lang w:eastAsia="zh-CN"/>
              <w14:ligatures w14:val="standardContextual"/>
            </w:rPr>
          </w:pPr>
          <w:hyperlink w:anchor="_Toc197427943" w:history="1">
            <w:r w:rsidRPr="00B61067">
              <w:rPr>
                <w:rStyle w:val="affa"/>
                <w:rFonts w:ascii="Times New Roman" w:eastAsia="SimSun" w:hAnsi="Times New Roman"/>
                <w:noProof/>
              </w:rPr>
              <w:t>2.</w:t>
            </w:r>
            <w:r w:rsidRPr="00B61067">
              <w:rPr>
                <w:rStyle w:val="affa"/>
                <w:rFonts w:ascii="Times New Roman" w:eastAsia="SimSun" w:hAnsi="Times New Roman"/>
                <w:noProof/>
                <w:lang w:eastAsia="zh-CN"/>
              </w:rPr>
              <w:t>3</w:t>
            </w:r>
            <w:r w:rsidRPr="00B61067">
              <w:rPr>
                <w:rStyle w:val="affa"/>
                <w:rFonts w:ascii="Times New Roman" w:eastAsia="SimSun" w:hAnsi="Times New Roman"/>
                <w:noProof/>
              </w:rPr>
              <w:t xml:space="preserve"> </w:t>
            </w:r>
            <w:r w:rsidRPr="00B61067">
              <w:rPr>
                <w:rStyle w:val="affa"/>
                <w:rFonts w:ascii="Times New Roman" w:eastAsia="SimSun" w:hAnsi="Times New Roman"/>
                <w:noProof/>
                <w:lang w:eastAsia="zh-CN"/>
              </w:rPr>
              <w:t>Kubernetes</w:t>
            </w:r>
            <w:r>
              <w:rPr>
                <w:noProof/>
                <w:webHidden/>
              </w:rPr>
              <w:tab/>
            </w:r>
            <w:r>
              <w:rPr>
                <w:noProof/>
                <w:webHidden/>
              </w:rPr>
              <w:fldChar w:fldCharType="begin"/>
            </w:r>
            <w:r>
              <w:rPr>
                <w:noProof/>
                <w:webHidden/>
              </w:rPr>
              <w:instrText xml:space="preserve"> PAGEREF _Toc197427943 \h </w:instrText>
            </w:r>
            <w:r>
              <w:rPr>
                <w:noProof/>
                <w:webHidden/>
              </w:rPr>
            </w:r>
            <w:r>
              <w:rPr>
                <w:noProof/>
                <w:webHidden/>
              </w:rPr>
              <w:fldChar w:fldCharType="separate"/>
            </w:r>
            <w:r w:rsidR="00DA23A6">
              <w:rPr>
                <w:noProof/>
                <w:webHidden/>
              </w:rPr>
              <w:t>83</w:t>
            </w:r>
            <w:r>
              <w:rPr>
                <w:noProof/>
                <w:webHidden/>
              </w:rPr>
              <w:fldChar w:fldCharType="end"/>
            </w:r>
          </w:hyperlink>
        </w:p>
        <w:p w14:paraId="5C3F1A82" w14:textId="26FDABA9" w:rsidR="00001BFF" w:rsidRDefault="00001BFF">
          <w:pPr>
            <w:pStyle w:val="TOC3"/>
            <w:tabs>
              <w:tab w:val="right" w:leader="dot" w:pos="8630"/>
            </w:tabs>
            <w:rPr>
              <w:noProof/>
              <w:kern w:val="2"/>
              <w:sz w:val="24"/>
              <w:szCs w:val="24"/>
              <w:lang w:eastAsia="zh-CN"/>
              <w14:ligatures w14:val="standardContextual"/>
            </w:rPr>
          </w:pPr>
          <w:hyperlink w:anchor="_Toc197427944" w:history="1">
            <w:r w:rsidRPr="00B61067">
              <w:rPr>
                <w:rStyle w:val="affa"/>
                <w:rFonts w:ascii="Times New Roman" w:eastAsia="SimSun" w:hAnsi="Times New Roman"/>
                <w:noProof/>
              </w:rPr>
              <w:t>2.</w:t>
            </w:r>
            <w:r w:rsidRPr="00B61067">
              <w:rPr>
                <w:rStyle w:val="affa"/>
                <w:rFonts w:ascii="Times New Roman" w:eastAsia="SimSun" w:hAnsi="Times New Roman"/>
                <w:noProof/>
                <w:lang w:eastAsia="zh-CN"/>
              </w:rPr>
              <w:t>4</w:t>
            </w:r>
            <w:r w:rsidRPr="00B61067">
              <w:rPr>
                <w:rStyle w:val="affa"/>
                <w:rFonts w:ascii="Times New Roman" w:eastAsia="SimSun" w:hAnsi="Times New Roman"/>
                <w:noProof/>
              </w:rPr>
              <w:t xml:space="preserve"> </w:t>
            </w:r>
            <w:r w:rsidRPr="00B61067">
              <w:rPr>
                <w:rStyle w:val="affa"/>
                <w:rFonts w:ascii="Times New Roman" w:eastAsia="SimSun" w:hAnsi="Times New Roman"/>
                <w:noProof/>
                <w:lang w:eastAsia="zh-CN"/>
              </w:rPr>
              <w:t>Nginx</w:t>
            </w:r>
            <w:r>
              <w:rPr>
                <w:noProof/>
                <w:webHidden/>
              </w:rPr>
              <w:tab/>
            </w:r>
            <w:r>
              <w:rPr>
                <w:noProof/>
                <w:webHidden/>
              </w:rPr>
              <w:fldChar w:fldCharType="begin"/>
            </w:r>
            <w:r>
              <w:rPr>
                <w:noProof/>
                <w:webHidden/>
              </w:rPr>
              <w:instrText xml:space="preserve"> PAGEREF _Toc197427944 \h </w:instrText>
            </w:r>
            <w:r>
              <w:rPr>
                <w:noProof/>
                <w:webHidden/>
              </w:rPr>
            </w:r>
            <w:r>
              <w:rPr>
                <w:noProof/>
                <w:webHidden/>
              </w:rPr>
              <w:fldChar w:fldCharType="separate"/>
            </w:r>
            <w:r w:rsidR="00DA23A6">
              <w:rPr>
                <w:noProof/>
                <w:webHidden/>
              </w:rPr>
              <w:t>87</w:t>
            </w:r>
            <w:r>
              <w:rPr>
                <w:noProof/>
                <w:webHidden/>
              </w:rPr>
              <w:fldChar w:fldCharType="end"/>
            </w:r>
          </w:hyperlink>
        </w:p>
        <w:p w14:paraId="7BE8C99C" w14:textId="1C208A91" w:rsidR="00001BFF" w:rsidRDefault="00001BFF">
          <w:pPr>
            <w:pStyle w:val="TOC3"/>
            <w:tabs>
              <w:tab w:val="right" w:leader="dot" w:pos="8630"/>
            </w:tabs>
            <w:rPr>
              <w:noProof/>
              <w:kern w:val="2"/>
              <w:sz w:val="24"/>
              <w:szCs w:val="24"/>
              <w:lang w:eastAsia="zh-CN"/>
              <w14:ligatures w14:val="standardContextual"/>
            </w:rPr>
          </w:pPr>
          <w:hyperlink w:anchor="_Toc197427945" w:history="1">
            <w:r w:rsidRPr="00B61067">
              <w:rPr>
                <w:rStyle w:val="affa"/>
                <w:rFonts w:ascii="Times New Roman" w:eastAsia="SimSun" w:hAnsi="Times New Roman"/>
                <w:noProof/>
              </w:rPr>
              <w:t>2.</w:t>
            </w:r>
            <w:r w:rsidRPr="00B61067">
              <w:rPr>
                <w:rStyle w:val="affa"/>
                <w:rFonts w:ascii="Times New Roman" w:eastAsia="SimSun" w:hAnsi="Times New Roman"/>
                <w:noProof/>
                <w:lang w:eastAsia="zh-CN"/>
              </w:rPr>
              <w:t>5</w:t>
            </w:r>
            <w:r w:rsidRPr="00B61067">
              <w:rPr>
                <w:rStyle w:val="affa"/>
                <w:rFonts w:ascii="Times New Roman" w:eastAsia="SimSun" w:hAnsi="Times New Roman"/>
                <w:noProof/>
              </w:rPr>
              <w:t xml:space="preserve"> </w:t>
            </w:r>
            <w:r w:rsidRPr="00B61067">
              <w:rPr>
                <w:rStyle w:val="affa"/>
                <w:rFonts w:ascii="Times New Roman" w:eastAsia="SimSun" w:hAnsi="Times New Roman"/>
                <w:noProof/>
                <w:lang w:eastAsia="zh-CN"/>
              </w:rPr>
              <w:t>API Gateway</w:t>
            </w:r>
            <w:r>
              <w:rPr>
                <w:noProof/>
                <w:webHidden/>
              </w:rPr>
              <w:tab/>
            </w:r>
            <w:r>
              <w:rPr>
                <w:noProof/>
                <w:webHidden/>
              </w:rPr>
              <w:fldChar w:fldCharType="begin"/>
            </w:r>
            <w:r>
              <w:rPr>
                <w:noProof/>
                <w:webHidden/>
              </w:rPr>
              <w:instrText xml:space="preserve"> PAGEREF _Toc197427945 \h </w:instrText>
            </w:r>
            <w:r>
              <w:rPr>
                <w:noProof/>
                <w:webHidden/>
              </w:rPr>
            </w:r>
            <w:r>
              <w:rPr>
                <w:noProof/>
                <w:webHidden/>
              </w:rPr>
              <w:fldChar w:fldCharType="separate"/>
            </w:r>
            <w:r w:rsidR="00DA23A6">
              <w:rPr>
                <w:noProof/>
                <w:webHidden/>
              </w:rPr>
              <w:t>90</w:t>
            </w:r>
            <w:r>
              <w:rPr>
                <w:noProof/>
                <w:webHidden/>
              </w:rPr>
              <w:fldChar w:fldCharType="end"/>
            </w:r>
          </w:hyperlink>
        </w:p>
        <w:p w14:paraId="2C8B6474" w14:textId="25B5AA10" w:rsidR="00001BFF" w:rsidRDefault="00001BFF">
          <w:pPr>
            <w:pStyle w:val="TOC3"/>
            <w:tabs>
              <w:tab w:val="right" w:leader="dot" w:pos="8630"/>
            </w:tabs>
            <w:rPr>
              <w:noProof/>
              <w:kern w:val="2"/>
              <w:sz w:val="24"/>
              <w:szCs w:val="24"/>
              <w:lang w:eastAsia="zh-CN"/>
              <w14:ligatures w14:val="standardContextual"/>
            </w:rPr>
          </w:pPr>
          <w:hyperlink w:anchor="_Toc197427946" w:history="1">
            <w:r w:rsidRPr="00B61067">
              <w:rPr>
                <w:rStyle w:val="affa"/>
                <w:rFonts w:ascii="Times New Roman" w:eastAsia="SimSun" w:hAnsi="Times New Roman"/>
                <w:noProof/>
              </w:rPr>
              <w:t>2.</w:t>
            </w:r>
            <w:r w:rsidRPr="00B61067">
              <w:rPr>
                <w:rStyle w:val="affa"/>
                <w:rFonts w:ascii="Times New Roman" w:eastAsia="SimSun" w:hAnsi="Times New Roman"/>
                <w:noProof/>
                <w:lang w:eastAsia="zh-CN"/>
              </w:rPr>
              <w:t>6</w:t>
            </w:r>
            <w:r w:rsidRPr="00B61067">
              <w:rPr>
                <w:rStyle w:val="affa"/>
                <w:rFonts w:ascii="Times New Roman" w:eastAsia="SimSun" w:hAnsi="Times New Roman"/>
                <w:noProof/>
              </w:rPr>
              <w:t xml:space="preserve"> </w:t>
            </w:r>
            <w:r w:rsidRPr="00B61067">
              <w:rPr>
                <w:rStyle w:val="affa"/>
                <w:rFonts w:ascii="Times New Roman" w:eastAsia="SimSun" w:hAnsi="Times New Roman"/>
                <w:noProof/>
                <w:lang w:eastAsia="zh-CN"/>
              </w:rPr>
              <w:t>Docker</w:t>
            </w:r>
            <w:r>
              <w:rPr>
                <w:noProof/>
                <w:webHidden/>
              </w:rPr>
              <w:tab/>
            </w:r>
            <w:r>
              <w:rPr>
                <w:noProof/>
                <w:webHidden/>
              </w:rPr>
              <w:fldChar w:fldCharType="begin"/>
            </w:r>
            <w:r>
              <w:rPr>
                <w:noProof/>
                <w:webHidden/>
              </w:rPr>
              <w:instrText xml:space="preserve"> PAGEREF _Toc197427946 \h </w:instrText>
            </w:r>
            <w:r>
              <w:rPr>
                <w:noProof/>
                <w:webHidden/>
              </w:rPr>
            </w:r>
            <w:r>
              <w:rPr>
                <w:noProof/>
                <w:webHidden/>
              </w:rPr>
              <w:fldChar w:fldCharType="separate"/>
            </w:r>
            <w:r w:rsidR="00DA23A6">
              <w:rPr>
                <w:noProof/>
                <w:webHidden/>
              </w:rPr>
              <w:t>93</w:t>
            </w:r>
            <w:r>
              <w:rPr>
                <w:noProof/>
                <w:webHidden/>
              </w:rPr>
              <w:fldChar w:fldCharType="end"/>
            </w:r>
          </w:hyperlink>
        </w:p>
        <w:p w14:paraId="7A997680" w14:textId="4281BD19" w:rsidR="00001BFF" w:rsidRDefault="00001BFF">
          <w:pPr>
            <w:pStyle w:val="TOC2"/>
            <w:tabs>
              <w:tab w:val="right" w:leader="dot" w:pos="8630"/>
            </w:tabs>
            <w:rPr>
              <w:noProof/>
              <w:kern w:val="2"/>
              <w:sz w:val="24"/>
              <w:szCs w:val="24"/>
              <w:lang w:eastAsia="zh-CN"/>
              <w14:ligatures w14:val="standardContextual"/>
            </w:rPr>
          </w:pPr>
          <w:hyperlink w:anchor="_Toc197427947" w:history="1">
            <w:r w:rsidRPr="00B61067">
              <w:rPr>
                <w:rStyle w:val="affa"/>
                <w:rFonts w:ascii="Times New Roman" w:eastAsia="SimSun" w:hAnsi="Times New Roman"/>
                <w:noProof/>
                <w:lang w:eastAsia="zh-CN"/>
              </w:rPr>
              <w:t>3. Cloud Computing Platforms and Modern Infrastructure Services</w:t>
            </w:r>
            <w:r>
              <w:rPr>
                <w:noProof/>
                <w:webHidden/>
              </w:rPr>
              <w:tab/>
            </w:r>
            <w:r>
              <w:rPr>
                <w:noProof/>
                <w:webHidden/>
              </w:rPr>
              <w:fldChar w:fldCharType="begin"/>
            </w:r>
            <w:r>
              <w:rPr>
                <w:noProof/>
                <w:webHidden/>
              </w:rPr>
              <w:instrText xml:space="preserve"> PAGEREF _Toc197427947 \h </w:instrText>
            </w:r>
            <w:r>
              <w:rPr>
                <w:noProof/>
                <w:webHidden/>
              </w:rPr>
            </w:r>
            <w:r>
              <w:rPr>
                <w:noProof/>
                <w:webHidden/>
              </w:rPr>
              <w:fldChar w:fldCharType="separate"/>
            </w:r>
            <w:r w:rsidR="00DA23A6">
              <w:rPr>
                <w:noProof/>
                <w:webHidden/>
              </w:rPr>
              <w:t>97</w:t>
            </w:r>
            <w:r>
              <w:rPr>
                <w:noProof/>
                <w:webHidden/>
              </w:rPr>
              <w:fldChar w:fldCharType="end"/>
            </w:r>
          </w:hyperlink>
        </w:p>
        <w:p w14:paraId="6C640DD3" w14:textId="6CABEFB2" w:rsidR="00001BFF" w:rsidRDefault="00001BFF">
          <w:pPr>
            <w:pStyle w:val="TOC2"/>
            <w:tabs>
              <w:tab w:val="right" w:leader="dot" w:pos="8630"/>
            </w:tabs>
            <w:rPr>
              <w:noProof/>
              <w:kern w:val="2"/>
              <w:sz w:val="24"/>
              <w:szCs w:val="24"/>
              <w:lang w:eastAsia="zh-CN"/>
              <w14:ligatures w14:val="standardContextual"/>
            </w:rPr>
          </w:pPr>
          <w:hyperlink w:anchor="_Toc197427948" w:history="1">
            <w:r w:rsidRPr="00B61067">
              <w:rPr>
                <w:rStyle w:val="affa"/>
                <w:rFonts w:ascii="Times New Roman" w:eastAsia="SimSun" w:hAnsi="Times New Roman"/>
                <w:noProof/>
                <w:lang w:eastAsia="zh-CN"/>
              </w:rPr>
              <w:t>4. Designing a High-Availability Logging System</w:t>
            </w:r>
            <w:r>
              <w:rPr>
                <w:noProof/>
                <w:webHidden/>
              </w:rPr>
              <w:tab/>
            </w:r>
            <w:r>
              <w:rPr>
                <w:noProof/>
                <w:webHidden/>
              </w:rPr>
              <w:fldChar w:fldCharType="begin"/>
            </w:r>
            <w:r>
              <w:rPr>
                <w:noProof/>
                <w:webHidden/>
              </w:rPr>
              <w:instrText xml:space="preserve"> PAGEREF _Toc197427948 \h </w:instrText>
            </w:r>
            <w:r>
              <w:rPr>
                <w:noProof/>
                <w:webHidden/>
              </w:rPr>
            </w:r>
            <w:r>
              <w:rPr>
                <w:noProof/>
                <w:webHidden/>
              </w:rPr>
              <w:fldChar w:fldCharType="separate"/>
            </w:r>
            <w:r w:rsidR="00DA23A6">
              <w:rPr>
                <w:noProof/>
                <w:webHidden/>
              </w:rPr>
              <w:t>98</w:t>
            </w:r>
            <w:r>
              <w:rPr>
                <w:noProof/>
                <w:webHidden/>
              </w:rPr>
              <w:fldChar w:fldCharType="end"/>
            </w:r>
          </w:hyperlink>
        </w:p>
        <w:p w14:paraId="55734545" w14:textId="6AA0724C" w:rsidR="00001BFF" w:rsidRDefault="00001BFF">
          <w:pPr>
            <w:pStyle w:val="TOC2"/>
            <w:tabs>
              <w:tab w:val="right" w:leader="dot" w:pos="8630"/>
            </w:tabs>
            <w:rPr>
              <w:noProof/>
              <w:kern w:val="2"/>
              <w:sz w:val="24"/>
              <w:szCs w:val="24"/>
              <w:lang w:eastAsia="zh-CN"/>
              <w14:ligatures w14:val="standardContextual"/>
            </w:rPr>
          </w:pPr>
          <w:hyperlink w:anchor="_Toc197427949" w:history="1">
            <w:r w:rsidRPr="00B61067">
              <w:rPr>
                <w:rStyle w:val="affa"/>
                <w:rFonts w:ascii="Times New Roman" w:eastAsia="SimSun" w:hAnsi="Times New Roman"/>
                <w:noProof/>
                <w:lang w:eastAsia="zh-CN"/>
              </w:rPr>
              <w:t>5. Designing Scalable Data Analysis Architecture</w:t>
            </w:r>
            <w:r>
              <w:rPr>
                <w:noProof/>
                <w:webHidden/>
              </w:rPr>
              <w:tab/>
            </w:r>
            <w:r>
              <w:rPr>
                <w:noProof/>
                <w:webHidden/>
              </w:rPr>
              <w:fldChar w:fldCharType="begin"/>
            </w:r>
            <w:r>
              <w:rPr>
                <w:noProof/>
                <w:webHidden/>
              </w:rPr>
              <w:instrText xml:space="preserve"> PAGEREF _Toc197427949 \h </w:instrText>
            </w:r>
            <w:r>
              <w:rPr>
                <w:noProof/>
                <w:webHidden/>
              </w:rPr>
            </w:r>
            <w:r>
              <w:rPr>
                <w:noProof/>
                <w:webHidden/>
              </w:rPr>
              <w:fldChar w:fldCharType="separate"/>
            </w:r>
            <w:r w:rsidR="00DA23A6">
              <w:rPr>
                <w:noProof/>
                <w:webHidden/>
              </w:rPr>
              <w:t>99</w:t>
            </w:r>
            <w:r>
              <w:rPr>
                <w:noProof/>
                <w:webHidden/>
              </w:rPr>
              <w:fldChar w:fldCharType="end"/>
            </w:r>
          </w:hyperlink>
        </w:p>
        <w:p w14:paraId="42355E61" w14:textId="489EBB9C" w:rsidR="00001BFF" w:rsidRDefault="00001BFF">
          <w:pPr>
            <w:pStyle w:val="TOC1"/>
            <w:tabs>
              <w:tab w:val="right" w:leader="dot" w:pos="8630"/>
            </w:tabs>
            <w:rPr>
              <w:noProof/>
              <w:kern w:val="2"/>
              <w:sz w:val="24"/>
              <w:szCs w:val="24"/>
              <w:lang w:eastAsia="zh-CN"/>
              <w14:ligatures w14:val="standardContextual"/>
            </w:rPr>
          </w:pPr>
          <w:hyperlink w:anchor="_Toc197427950" w:history="1">
            <w:r w:rsidRPr="00B61067">
              <w:rPr>
                <w:rStyle w:val="affa"/>
                <w:rFonts w:ascii="Times New Roman" w:hAnsi="Times New Roman"/>
                <w:noProof/>
                <w:lang w:eastAsia="zh-CN"/>
              </w:rPr>
              <w:t>Popular Development Tools and Engineering Practices</w:t>
            </w:r>
            <w:r>
              <w:rPr>
                <w:noProof/>
                <w:webHidden/>
              </w:rPr>
              <w:tab/>
            </w:r>
            <w:r>
              <w:rPr>
                <w:noProof/>
                <w:webHidden/>
              </w:rPr>
              <w:fldChar w:fldCharType="begin"/>
            </w:r>
            <w:r>
              <w:rPr>
                <w:noProof/>
                <w:webHidden/>
              </w:rPr>
              <w:instrText xml:space="preserve"> PAGEREF _Toc197427950 \h </w:instrText>
            </w:r>
            <w:r>
              <w:rPr>
                <w:noProof/>
                <w:webHidden/>
              </w:rPr>
            </w:r>
            <w:r>
              <w:rPr>
                <w:noProof/>
                <w:webHidden/>
              </w:rPr>
              <w:fldChar w:fldCharType="separate"/>
            </w:r>
            <w:r w:rsidR="00DA23A6">
              <w:rPr>
                <w:noProof/>
                <w:webHidden/>
              </w:rPr>
              <w:t>100</w:t>
            </w:r>
            <w:r>
              <w:rPr>
                <w:noProof/>
                <w:webHidden/>
              </w:rPr>
              <w:fldChar w:fldCharType="end"/>
            </w:r>
          </w:hyperlink>
        </w:p>
        <w:p w14:paraId="147281D0" w14:textId="11C63611" w:rsidR="00001BFF" w:rsidRDefault="00001BFF">
          <w:pPr>
            <w:pStyle w:val="TOC1"/>
            <w:tabs>
              <w:tab w:val="right" w:leader="dot" w:pos="8630"/>
            </w:tabs>
            <w:rPr>
              <w:noProof/>
              <w:kern w:val="2"/>
              <w:sz w:val="24"/>
              <w:szCs w:val="24"/>
              <w:lang w:eastAsia="zh-CN"/>
              <w14:ligatures w14:val="standardContextual"/>
            </w:rPr>
          </w:pPr>
          <w:hyperlink w:anchor="_Toc197427951" w:history="1">
            <w:r w:rsidRPr="00B61067">
              <w:rPr>
                <w:rStyle w:val="affa"/>
                <w:rFonts w:ascii="Times New Roman" w:hAnsi="Times New Roman"/>
                <w:noProof/>
                <w:lang w:eastAsia="zh-CN"/>
              </w:rPr>
              <w:t>Common SQL Commands(For MySQL/PostgreSQL)</w:t>
            </w:r>
            <w:r>
              <w:rPr>
                <w:noProof/>
                <w:webHidden/>
              </w:rPr>
              <w:tab/>
            </w:r>
            <w:r>
              <w:rPr>
                <w:noProof/>
                <w:webHidden/>
              </w:rPr>
              <w:fldChar w:fldCharType="begin"/>
            </w:r>
            <w:r>
              <w:rPr>
                <w:noProof/>
                <w:webHidden/>
              </w:rPr>
              <w:instrText xml:space="preserve"> PAGEREF _Toc197427951 \h </w:instrText>
            </w:r>
            <w:r>
              <w:rPr>
                <w:noProof/>
                <w:webHidden/>
              </w:rPr>
            </w:r>
            <w:r>
              <w:rPr>
                <w:noProof/>
                <w:webHidden/>
              </w:rPr>
              <w:fldChar w:fldCharType="separate"/>
            </w:r>
            <w:r w:rsidR="00DA23A6">
              <w:rPr>
                <w:noProof/>
                <w:webHidden/>
              </w:rPr>
              <w:t>102</w:t>
            </w:r>
            <w:r>
              <w:rPr>
                <w:noProof/>
                <w:webHidden/>
              </w:rPr>
              <w:fldChar w:fldCharType="end"/>
            </w:r>
          </w:hyperlink>
        </w:p>
        <w:p w14:paraId="07EAC27C" w14:textId="4876B69B" w:rsidR="00001BFF" w:rsidRDefault="00001BFF">
          <w:pPr>
            <w:pStyle w:val="TOC2"/>
            <w:tabs>
              <w:tab w:val="right" w:leader="dot" w:pos="8630"/>
            </w:tabs>
            <w:rPr>
              <w:noProof/>
              <w:kern w:val="2"/>
              <w:sz w:val="24"/>
              <w:szCs w:val="24"/>
              <w:lang w:eastAsia="zh-CN"/>
              <w14:ligatures w14:val="standardContextual"/>
            </w:rPr>
          </w:pPr>
          <w:hyperlink w:anchor="_Toc197427952" w:history="1">
            <w:r w:rsidRPr="00B61067">
              <w:rPr>
                <w:rStyle w:val="affa"/>
                <w:rFonts w:ascii="Times New Roman" w:eastAsia="SimSun" w:hAnsi="Times New Roman"/>
                <w:noProof/>
                <w:lang w:eastAsia="zh-CN"/>
              </w:rPr>
              <w:t>1. Database Operations:</w:t>
            </w:r>
            <w:r>
              <w:rPr>
                <w:noProof/>
                <w:webHidden/>
              </w:rPr>
              <w:tab/>
            </w:r>
            <w:r>
              <w:rPr>
                <w:noProof/>
                <w:webHidden/>
              </w:rPr>
              <w:fldChar w:fldCharType="begin"/>
            </w:r>
            <w:r>
              <w:rPr>
                <w:noProof/>
                <w:webHidden/>
              </w:rPr>
              <w:instrText xml:space="preserve"> PAGEREF _Toc197427952 \h </w:instrText>
            </w:r>
            <w:r>
              <w:rPr>
                <w:noProof/>
                <w:webHidden/>
              </w:rPr>
            </w:r>
            <w:r>
              <w:rPr>
                <w:noProof/>
                <w:webHidden/>
              </w:rPr>
              <w:fldChar w:fldCharType="separate"/>
            </w:r>
            <w:r w:rsidR="00DA23A6">
              <w:rPr>
                <w:noProof/>
                <w:webHidden/>
              </w:rPr>
              <w:t>102</w:t>
            </w:r>
            <w:r>
              <w:rPr>
                <w:noProof/>
                <w:webHidden/>
              </w:rPr>
              <w:fldChar w:fldCharType="end"/>
            </w:r>
          </w:hyperlink>
        </w:p>
        <w:p w14:paraId="5433D22F" w14:textId="2625E890" w:rsidR="00001BFF" w:rsidRDefault="00001BFF">
          <w:pPr>
            <w:pStyle w:val="TOC2"/>
            <w:tabs>
              <w:tab w:val="right" w:leader="dot" w:pos="8630"/>
            </w:tabs>
            <w:rPr>
              <w:noProof/>
              <w:kern w:val="2"/>
              <w:sz w:val="24"/>
              <w:szCs w:val="24"/>
              <w:lang w:eastAsia="zh-CN"/>
              <w14:ligatures w14:val="standardContextual"/>
            </w:rPr>
          </w:pPr>
          <w:hyperlink w:anchor="_Toc197427953" w:history="1">
            <w:r w:rsidRPr="00B61067">
              <w:rPr>
                <w:rStyle w:val="affa"/>
                <w:rFonts w:ascii="Times New Roman" w:eastAsia="SimSun" w:hAnsi="Times New Roman"/>
                <w:noProof/>
                <w:lang w:eastAsia="zh-CN"/>
              </w:rPr>
              <w:t>2. Table Operations:</w:t>
            </w:r>
            <w:r>
              <w:rPr>
                <w:noProof/>
                <w:webHidden/>
              </w:rPr>
              <w:tab/>
            </w:r>
            <w:r>
              <w:rPr>
                <w:noProof/>
                <w:webHidden/>
              </w:rPr>
              <w:fldChar w:fldCharType="begin"/>
            </w:r>
            <w:r>
              <w:rPr>
                <w:noProof/>
                <w:webHidden/>
              </w:rPr>
              <w:instrText xml:space="preserve"> PAGEREF _Toc197427953 \h </w:instrText>
            </w:r>
            <w:r>
              <w:rPr>
                <w:noProof/>
                <w:webHidden/>
              </w:rPr>
            </w:r>
            <w:r>
              <w:rPr>
                <w:noProof/>
                <w:webHidden/>
              </w:rPr>
              <w:fldChar w:fldCharType="separate"/>
            </w:r>
            <w:r w:rsidR="00DA23A6">
              <w:rPr>
                <w:noProof/>
                <w:webHidden/>
              </w:rPr>
              <w:t>102</w:t>
            </w:r>
            <w:r>
              <w:rPr>
                <w:noProof/>
                <w:webHidden/>
              </w:rPr>
              <w:fldChar w:fldCharType="end"/>
            </w:r>
          </w:hyperlink>
        </w:p>
        <w:p w14:paraId="63132552" w14:textId="1A69CE0D" w:rsidR="00001BFF" w:rsidRDefault="00001BFF">
          <w:pPr>
            <w:pStyle w:val="TOC2"/>
            <w:tabs>
              <w:tab w:val="right" w:leader="dot" w:pos="8630"/>
            </w:tabs>
            <w:rPr>
              <w:noProof/>
              <w:kern w:val="2"/>
              <w:sz w:val="24"/>
              <w:szCs w:val="24"/>
              <w:lang w:eastAsia="zh-CN"/>
              <w14:ligatures w14:val="standardContextual"/>
            </w:rPr>
          </w:pPr>
          <w:hyperlink w:anchor="_Toc197427954" w:history="1">
            <w:r w:rsidRPr="00B61067">
              <w:rPr>
                <w:rStyle w:val="affa"/>
                <w:rFonts w:ascii="Times New Roman" w:eastAsia="SimSun" w:hAnsi="Times New Roman"/>
                <w:noProof/>
                <w:lang w:eastAsia="zh-CN"/>
              </w:rPr>
              <w:t>3. Inserting Data:</w:t>
            </w:r>
            <w:r>
              <w:rPr>
                <w:noProof/>
                <w:webHidden/>
              </w:rPr>
              <w:tab/>
            </w:r>
            <w:r>
              <w:rPr>
                <w:noProof/>
                <w:webHidden/>
              </w:rPr>
              <w:fldChar w:fldCharType="begin"/>
            </w:r>
            <w:r>
              <w:rPr>
                <w:noProof/>
                <w:webHidden/>
              </w:rPr>
              <w:instrText xml:space="preserve"> PAGEREF _Toc197427954 \h </w:instrText>
            </w:r>
            <w:r>
              <w:rPr>
                <w:noProof/>
                <w:webHidden/>
              </w:rPr>
            </w:r>
            <w:r>
              <w:rPr>
                <w:noProof/>
                <w:webHidden/>
              </w:rPr>
              <w:fldChar w:fldCharType="separate"/>
            </w:r>
            <w:r w:rsidR="00DA23A6">
              <w:rPr>
                <w:noProof/>
                <w:webHidden/>
              </w:rPr>
              <w:t>103</w:t>
            </w:r>
            <w:r>
              <w:rPr>
                <w:noProof/>
                <w:webHidden/>
              </w:rPr>
              <w:fldChar w:fldCharType="end"/>
            </w:r>
          </w:hyperlink>
        </w:p>
        <w:p w14:paraId="708BA93B" w14:textId="290838A1" w:rsidR="00001BFF" w:rsidRDefault="00001BFF">
          <w:pPr>
            <w:pStyle w:val="TOC2"/>
            <w:tabs>
              <w:tab w:val="right" w:leader="dot" w:pos="8630"/>
            </w:tabs>
            <w:rPr>
              <w:noProof/>
              <w:kern w:val="2"/>
              <w:sz w:val="24"/>
              <w:szCs w:val="24"/>
              <w:lang w:eastAsia="zh-CN"/>
              <w14:ligatures w14:val="standardContextual"/>
            </w:rPr>
          </w:pPr>
          <w:hyperlink w:anchor="_Toc197427955" w:history="1">
            <w:r w:rsidRPr="00B61067">
              <w:rPr>
                <w:rStyle w:val="affa"/>
                <w:rFonts w:ascii="Times New Roman" w:eastAsia="SimSun" w:hAnsi="Times New Roman"/>
                <w:noProof/>
                <w:lang w:eastAsia="zh-CN"/>
              </w:rPr>
              <w:t>4. Querying Data:</w:t>
            </w:r>
            <w:r>
              <w:rPr>
                <w:noProof/>
                <w:webHidden/>
              </w:rPr>
              <w:tab/>
            </w:r>
            <w:r>
              <w:rPr>
                <w:noProof/>
                <w:webHidden/>
              </w:rPr>
              <w:fldChar w:fldCharType="begin"/>
            </w:r>
            <w:r>
              <w:rPr>
                <w:noProof/>
                <w:webHidden/>
              </w:rPr>
              <w:instrText xml:space="preserve"> PAGEREF _Toc197427955 \h </w:instrText>
            </w:r>
            <w:r>
              <w:rPr>
                <w:noProof/>
                <w:webHidden/>
              </w:rPr>
            </w:r>
            <w:r>
              <w:rPr>
                <w:noProof/>
                <w:webHidden/>
              </w:rPr>
              <w:fldChar w:fldCharType="separate"/>
            </w:r>
            <w:r w:rsidR="00DA23A6">
              <w:rPr>
                <w:noProof/>
                <w:webHidden/>
              </w:rPr>
              <w:t>103</w:t>
            </w:r>
            <w:r>
              <w:rPr>
                <w:noProof/>
                <w:webHidden/>
              </w:rPr>
              <w:fldChar w:fldCharType="end"/>
            </w:r>
          </w:hyperlink>
        </w:p>
        <w:p w14:paraId="38E83299" w14:textId="05A9AF9B" w:rsidR="00001BFF" w:rsidRDefault="00001BFF">
          <w:pPr>
            <w:pStyle w:val="TOC2"/>
            <w:tabs>
              <w:tab w:val="right" w:leader="dot" w:pos="8630"/>
            </w:tabs>
            <w:rPr>
              <w:noProof/>
              <w:kern w:val="2"/>
              <w:sz w:val="24"/>
              <w:szCs w:val="24"/>
              <w:lang w:eastAsia="zh-CN"/>
              <w14:ligatures w14:val="standardContextual"/>
            </w:rPr>
          </w:pPr>
          <w:hyperlink w:anchor="_Toc197427956" w:history="1">
            <w:r w:rsidRPr="00B61067">
              <w:rPr>
                <w:rStyle w:val="affa"/>
                <w:rFonts w:ascii="Times New Roman" w:eastAsia="SimSun" w:hAnsi="Times New Roman"/>
                <w:noProof/>
                <w:lang w:eastAsia="zh-CN"/>
              </w:rPr>
              <w:t>5. Updating &amp; Deleting Data:</w:t>
            </w:r>
            <w:r>
              <w:rPr>
                <w:noProof/>
                <w:webHidden/>
              </w:rPr>
              <w:tab/>
            </w:r>
            <w:r>
              <w:rPr>
                <w:noProof/>
                <w:webHidden/>
              </w:rPr>
              <w:fldChar w:fldCharType="begin"/>
            </w:r>
            <w:r>
              <w:rPr>
                <w:noProof/>
                <w:webHidden/>
              </w:rPr>
              <w:instrText xml:space="preserve"> PAGEREF _Toc197427956 \h </w:instrText>
            </w:r>
            <w:r>
              <w:rPr>
                <w:noProof/>
                <w:webHidden/>
              </w:rPr>
            </w:r>
            <w:r>
              <w:rPr>
                <w:noProof/>
                <w:webHidden/>
              </w:rPr>
              <w:fldChar w:fldCharType="separate"/>
            </w:r>
            <w:r w:rsidR="00DA23A6">
              <w:rPr>
                <w:noProof/>
                <w:webHidden/>
              </w:rPr>
              <w:t>103</w:t>
            </w:r>
            <w:r>
              <w:rPr>
                <w:noProof/>
                <w:webHidden/>
              </w:rPr>
              <w:fldChar w:fldCharType="end"/>
            </w:r>
          </w:hyperlink>
        </w:p>
        <w:p w14:paraId="3EE9DC4B" w14:textId="14E7BB4D" w:rsidR="00001BFF" w:rsidRDefault="00001BFF">
          <w:pPr>
            <w:pStyle w:val="TOC2"/>
            <w:tabs>
              <w:tab w:val="right" w:leader="dot" w:pos="8630"/>
            </w:tabs>
            <w:rPr>
              <w:noProof/>
              <w:kern w:val="2"/>
              <w:sz w:val="24"/>
              <w:szCs w:val="24"/>
              <w:lang w:eastAsia="zh-CN"/>
              <w14:ligatures w14:val="standardContextual"/>
            </w:rPr>
          </w:pPr>
          <w:hyperlink w:anchor="_Toc197427957" w:history="1">
            <w:r w:rsidRPr="00B61067">
              <w:rPr>
                <w:rStyle w:val="affa"/>
                <w:rFonts w:ascii="Times New Roman" w:eastAsia="SimSun" w:hAnsi="Times New Roman"/>
                <w:noProof/>
                <w:lang w:eastAsia="zh-CN"/>
              </w:rPr>
              <w:t>6. Joins:</w:t>
            </w:r>
            <w:r>
              <w:rPr>
                <w:noProof/>
                <w:webHidden/>
              </w:rPr>
              <w:tab/>
            </w:r>
            <w:r>
              <w:rPr>
                <w:noProof/>
                <w:webHidden/>
              </w:rPr>
              <w:fldChar w:fldCharType="begin"/>
            </w:r>
            <w:r>
              <w:rPr>
                <w:noProof/>
                <w:webHidden/>
              </w:rPr>
              <w:instrText xml:space="preserve"> PAGEREF _Toc197427957 \h </w:instrText>
            </w:r>
            <w:r>
              <w:rPr>
                <w:noProof/>
                <w:webHidden/>
              </w:rPr>
            </w:r>
            <w:r>
              <w:rPr>
                <w:noProof/>
                <w:webHidden/>
              </w:rPr>
              <w:fldChar w:fldCharType="separate"/>
            </w:r>
            <w:r w:rsidR="00DA23A6">
              <w:rPr>
                <w:noProof/>
                <w:webHidden/>
              </w:rPr>
              <w:t>104</w:t>
            </w:r>
            <w:r>
              <w:rPr>
                <w:noProof/>
                <w:webHidden/>
              </w:rPr>
              <w:fldChar w:fldCharType="end"/>
            </w:r>
          </w:hyperlink>
        </w:p>
        <w:p w14:paraId="2CB4F261" w14:textId="0ED016E7" w:rsidR="00001BFF" w:rsidRDefault="00001BFF">
          <w:pPr>
            <w:pStyle w:val="TOC2"/>
            <w:tabs>
              <w:tab w:val="right" w:leader="dot" w:pos="8630"/>
            </w:tabs>
            <w:rPr>
              <w:noProof/>
              <w:kern w:val="2"/>
              <w:sz w:val="24"/>
              <w:szCs w:val="24"/>
              <w:lang w:eastAsia="zh-CN"/>
              <w14:ligatures w14:val="standardContextual"/>
            </w:rPr>
          </w:pPr>
          <w:hyperlink w:anchor="_Toc197427958" w:history="1">
            <w:r w:rsidRPr="00B61067">
              <w:rPr>
                <w:rStyle w:val="affa"/>
                <w:rFonts w:ascii="Times New Roman" w:eastAsia="SimSun" w:hAnsi="Times New Roman"/>
                <w:noProof/>
                <w:lang w:eastAsia="zh-CN"/>
              </w:rPr>
              <w:t>7. Indexes, Views &amp; Transactions::</w:t>
            </w:r>
            <w:r>
              <w:rPr>
                <w:noProof/>
                <w:webHidden/>
              </w:rPr>
              <w:tab/>
            </w:r>
            <w:r>
              <w:rPr>
                <w:noProof/>
                <w:webHidden/>
              </w:rPr>
              <w:fldChar w:fldCharType="begin"/>
            </w:r>
            <w:r>
              <w:rPr>
                <w:noProof/>
                <w:webHidden/>
              </w:rPr>
              <w:instrText xml:space="preserve"> PAGEREF _Toc197427958 \h </w:instrText>
            </w:r>
            <w:r>
              <w:rPr>
                <w:noProof/>
                <w:webHidden/>
              </w:rPr>
            </w:r>
            <w:r>
              <w:rPr>
                <w:noProof/>
                <w:webHidden/>
              </w:rPr>
              <w:fldChar w:fldCharType="separate"/>
            </w:r>
            <w:r w:rsidR="00DA23A6">
              <w:rPr>
                <w:noProof/>
                <w:webHidden/>
              </w:rPr>
              <w:t>104</w:t>
            </w:r>
            <w:r>
              <w:rPr>
                <w:noProof/>
                <w:webHidden/>
              </w:rPr>
              <w:fldChar w:fldCharType="end"/>
            </w:r>
          </w:hyperlink>
        </w:p>
        <w:p w14:paraId="34C33181" w14:textId="2DDD5CC3" w:rsidR="00001BFF" w:rsidRDefault="00001BFF">
          <w:pPr>
            <w:pStyle w:val="TOC1"/>
            <w:tabs>
              <w:tab w:val="right" w:leader="dot" w:pos="8630"/>
            </w:tabs>
            <w:rPr>
              <w:noProof/>
              <w:kern w:val="2"/>
              <w:sz w:val="24"/>
              <w:szCs w:val="24"/>
              <w:lang w:eastAsia="zh-CN"/>
              <w14:ligatures w14:val="standardContextual"/>
            </w:rPr>
          </w:pPr>
          <w:hyperlink w:anchor="_Toc197427959" w:history="1">
            <w:r w:rsidRPr="00B61067">
              <w:rPr>
                <w:rStyle w:val="affa"/>
                <w:rFonts w:ascii="Times New Roman" w:hAnsi="Times New Roman"/>
                <w:noProof/>
                <w:lang w:eastAsia="zh-CN"/>
              </w:rPr>
              <w:t>Common Linux Commands</w:t>
            </w:r>
            <w:r>
              <w:rPr>
                <w:noProof/>
                <w:webHidden/>
              </w:rPr>
              <w:tab/>
            </w:r>
            <w:r>
              <w:rPr>
                <w:noProof/>
                <w:webHidden/>
              </w:rPr>
              <w:fldChar w:fldCharType="begin"/>
            </w:r>
            <w:r>
              <w:rPr>
                <w:noProof/>
                <w:webHidden/>
              </w:rPr>
              <w:instrText xml:space="preserve"> PAGEREF _Toc197427959 \h </w:instrText>
            </w:r>
            <w:r>
              <w:rPr>
                <w:noProof/>
                <w:webHidden/>
              </w:rPr>
            </w:r>
            <w:r>
              <w:rPr>
                <w:noProof/>
                <w:webHidden/>
              </w:rPr>
              <w:fldChar w:fldCharType="separate"/>
            </w:r>
            <w:r w:rsidR="00DA23A6">
              <w:rPr>
                <w:noProof/>
                <w:webHidden/>
              </w:rPr>
              <w:t>105</w:t>
            </w:r>
            <w:r>
              <w:rPr>
                <w:noProof/>
                <w:webHidden/>
              </w:rPr>
              <w:fldChar w:fldCharType="end"/>
            </w:r>
          </w:hyperlink>
        </w:p>
        <w:p w14:paraId="3F4EF988" w14:textId="471D6133" w:rsidR="00001BFF" w:rsidRDefault="00001BFF">
          <w:pPr>
            <w:pStyle w:val="TOC2"/>
            <w:tabs>
              <w:tab w:val="right" w:leader="dot" w:pos="8630"/>
            </w:tabs>
            <w:rPr>
              <w:noProof/>
              <w:kern w:val="2"/>
              <w:sz w:val="24"/>
              <w:szCs w:val="24"/>
              <w:lang w:eastAsia="zh-CN"/>
              <w14:ligatures w14:val="standardContextual"/>
            </w:rPr>
          </w:pPr>
          <w:hyperlink w:anchor="_Toc197427960" w:history="1">
            <w:r w:rsidRPr="00B61067">
              <w:rPr>
                <w:rStyle w:val="affa"/>
                <w:rFonts w:ascii="Times New Roman" w:eastAsia="SimSun" w:hAnsi="Times New Roman"/>
                <w:noProof/>
                <w:lang w:eastAsia="zh-CN"/>
              </w:rPr>
              <w:t>1. File/Directory Operations:</w:t>
            </w:r>
            <w:r>
              <w:rPr>
                <w:noProof/>
                <w:webHidden/>
              </w:rPr>
              <w:tab/>
            </w:r>
            <w:r>
              <w:rPr>
                <w:noProof/>
                <w:webHidden/>
              </w:rPr>
              <w:fldChar w:fldCharType="begin"/>
            </w:r>
            <w:r>
              <w:rPr>
                <w:noProof/>
                <w:webHidden/>
              </w:rPr>
              <w:instrText xml:space="preserve"> PAGEREF _Toc197427960 \h </w:instrText>
            </w:r>
            <w:r>
              <w:rPr>
                <w:noProof/>
                <w:webHidden/>
              </w:rPr>
            </w:r>
            <w:r>
              <w:rPr>
                <w:noProof/>
                <w:webHidden/>
              </w:rPr>
              <w:fldChar w:fldCharType="separate"/>
            </w:r>
            <w:r w:rsidR="00DA23A6">
              <w:rPr>
                <w:noProof/>
                <w:webHidden/>
              </w:rPr>
              <w:t>105</w:t>
            </w:r>
            <w:r>
              <w:rPr>
                <w:noProof/>
                <w:webHidden/>
              </w:rPr>
              <w:fldChar w:fldCharType="end"/>
            </w:r>
          </w:hyperlink>
        </w:p>
        <w:p w14:paraId="53C79DD0" w14:textId="628A0FD6" w:rsidR="00001BFF" w:rsidRDefault="00001BFF">
          <w:pPr>
            <w:pStyle w:val="TOC2"/>
            <w:tabs>
              <w:tab w:val="right" w:leader="dot" w:pos="8630"/>
            </w:tabs>
            <w:rPr>
              <w:noProof/>
              <w:kern w:val="2"/>
              <w:sz w:val="24"/>
              <w:szCs w:val="24"/>
              <w:lang w:eastAsia="zh-CN"/>
              <w14:ligatures w14:val="standardContextual"/>
            </w:rPr>
          </w:pPr>
          <w:hyperlink w:anchor="_Toc197427961" w:history="1">
            <w:r w:rsidRPr="00B61067">
              <w:rPr>
                <w:rStyle w:val="affa"/>
                <w:rFonts w:ascii="Times New Roman" w:eastAsia="SimSun" w:hAnsi="Times New Roman"/>
                <w:noProof/>
                <w:lang w:eastAsia="zh-CN"/>
              </w:rPr>
              <w:t>2. View File Contents::</w:t>
            </w:r>
            <w:r>
              <w:rPr>
                <w:noProof/>
                <w:webHidden/>
              </w:rPr>
              <w:tab/>
            </w:r>
            <w:r>
              <w:rPr>
                <w:noProof/>
                <w:webHidden/>
              </w:rPr>
              <w:fldChar w:fldCharType="begin"/>
            </w:r>
            <w:r>
              <w:rPr>
                <w:noProof/>
                <w:webHidden/>
              </w:rPr>
              <w:instrText xml:space="preserve"> PAGEREF _Toc197427961 \h </w:instrText>
            </w:r>
            <w:r>
              <w:rPr>
                <w:noProof/>
                <w:webHidden/>
              </w:rPr>
            </w:r>
            <w:r>
              <w:rPr>
                <w:noProof/>
                <w:webHidden/>
              </w:rPr>
              <w:fldChar w:fldCharType="separate"/>
            </w:r>
            <w:r w:rsidR="00DA23A6">
              <w:rPr>
                <w:noProof/>
                <w:webHidden/>
              </w:rPr>
              <w:t>105</w:t>
            </w:r>
            <w:r>
              <w:rPr>
                <w:noProof/>
                <w:webHidden/>
              </w:rPr>
              <w:fldChar w:fldCharType="end"/>
            </w:r>
          </w:hyperlink>
        </w:p>
        <w:p w14:paraId="2BFE1260" w14:textId="22E33F63" w:rsidR="00001BFF" w:rsidRDefault="00001BFF">
          <w:pPr>
            <w:pStyle w:val="TOC2"/>
            <w:tabs>
              <w:tab w:val="right" w:leader="dot" w:pos="8630"/>
            </w:tabs>
            <w:rPr>
              <w:noProof/>
              <w:kern w:val="2"/>
              <w:sz w:val="24"/>
              <w:szCs w:val="24"/>
              <w:lang w:eastAsia="zh-CN"/>
              <w14:ligatures w14:val="standardContextual"/>
            </w:rPr>
          </w:pPr>
          <w:hyperlink w:anchor="_Toc197427962" w:history="1">
            <w:r w:rsidRPr="00B61067">
              <w:rPr>
                <w:rStyle w:val="affa"/>
                <w:rFonts w:ascii="Times New Roman" w:eastAsia="SimSun" w:hAnsi="Times New Roman"/>
                <w:noProof/>
                <w:lang w:eastAsia="zh-CN"/>
              </w:rPr>
              <w:t>3. Search &amp; Text Processing:</w:t>
            </w:r>
            <w:r>
              <w:rPr>
                <w:noProof/>
                <w:webHidden/>
              </w:rPr>
              <w:tab/>
            </w:r>
            <w:r>
              <w:rPr>
                <w:noProof/>
                <w:webHidden/>
              </w:rPr>
              <w:fldChar w:fldCharType="begin"/>
            </w:r>
            <w:r>
              <w:rPr>
                <w:noProof/>
                <w:webHidden/>
              </w:rPr>
              <w:instrText xml:space="preserve"> PAGEREF _Toc197427962 \h </w:instrText>
            </w:r>
            <w:r>
              <w:rPr>
                <w:noProof/>
                <w:webHidden/>
              </w:rPr>
            </w:r>
            <w:r>
              <w:rPr>
                <w:noProof/>
                <w:webHidden/>
              </w:rPr>
              <w:fldChar w:fldCharType="separate"/>
            </w:r>
            <w:r w:rsidR="00DA23A6">
              <w:rPr>
                <w:noProof/>
                <w:webHidden/>
              </w:rPr>
              <w:t>105</w:t>
            </w:r>
            <w:r>
              <w:rPr>
                <w:noProof/>
                <w:webHidden/>
              </w:rPr>
              <w:fldChar w:fldCharType="end"/>
            </w:r>
          </w:hyperlink>
        </w:p>
        <w:p w14:paraId="4D13B03C" w14:textId="39468FFA" w:rsidR="00001BFF" w:rsidRDefault="00001BFF">
          <w:pPr>
            <w:pStyle w:val="TOC2"/>
            <w:tabs>
              <w:tab w:val="right" w:leader="dot" w:pos="8630"/>
            </w:tabs>
            <w:rPr>
              <w:noProof/>
              <w:kern w:val="2"/>
              <w:sz w:val="24"/>
              <w:szCs w:val="24"/>
              <w:lang w:eastAsia="zh-CN"/>
              <w14:ligatures w14:val="standardContextual"/>
            </w:rPr>
          </w:pPr>
          <w:hyperlink w:anchor="_Toc197427963" w:history="1">
            <w:r w:rsidRPr="00B61067">
              <w:rPr>
                <w:rStyle w:val="affa"/>
                <w:rFonts w:ascii="Times New Roman" w:eastAsia="SimSun" w:hAnsi="Times New Roman"/>
                <w:noProof/>
                <w:lang w:eastAsia="zh-CN"/>
              </w:rPr>
              <w:t>4. Permissions &amp; User Info:</w:t>
            </w:r>
            <w:r>
              <w:rPr>
                <w:noProof/>
                <w:webHidden/>
              </w:rPr>
              <w:tab/>
            </w:r>
            <w:r>
              <w:rPr>
                <w:noProof/>
                <w:webHidden/>
              </w:rPr>
              <w:fldChar w:fldCharType="begin"/>
            </w:r>
            <w:r>
              <w:rPr>
                <w:noProof/>
                <w:webHidden/>
              </w:rPr>
              <w:instrText xml:space="preserve"> PAGEREF _Toc197427963 \h </w:instrText>
            </w:r>
            <w:r>
              <w:rPr>
                <w:noProof/>
                <w:webHidden/>
              </w:rPr>
            </w:r>
            <w:r>
              <w:rPr>
                <w:noProof/>
                <w:webHidden/>
              </w:rPr>
              <w:fldChar w:fldCharType="separate"/>
            </w:r>
            <w:r w:rsidR="00DA23A6">
              <w:rPr>
                <w:noProof/>
                <w:webHidden/>
              </w:rPr>
              <w:t>106</w:t>
            </w:r>
            <w:r>
              <w:rPr>
                <w:noProof/>
                <w:webHidden/>
              </w:rPr>
              <w:fldChar w:fldCharType="end"/>
            </w:r>
          </w:hyperlink>
        </w:p>
        <w:p w14:paraId="075CD2F4" w14:textId="343E1EF8" w:rsidR="00001BFF" w:rsidRDefault="00001BFF">
          <w:pPr>
            <w:pStyle w:val="TOC2"/>
            <w:tabs>
              <w:tab w:val="right" w:leader="dot" w:pos="8630"/>
            </w:tabs>
            <w:rPr>
              <w:noProof/>
              <w:kern w:val="2"/>
              <w:sz w:val="24"/>
              <w:szCs w:val="24"/>
              <w:lang w:eastAsia="zh-CN"/>
              <w14:ligatures w14:val="standardContextual"/>
            </w:rPr>
          </w:pPr>
          <w:hyperlink w:anchor="_Toc197427964" w:history="1">
            <w:r w:rsidRPr="00B61067">
              <w:rPr>
                <w:rStyle w:val="affa"/>
                <w:rFonts w:ascii="Times New Roman" w:eastAsia="SimSun" w:hAnsi="Times New Roman"/>
                <w:noProof/>
                <w:lang w:eastAsia="zh-CN"/>
              </w:rPr>
              <w:t>5. System Information &amp; Processes:</w:t>
            </w:r>
            <w:r>
              <w:rPr>
                <w:noProof/>
                <w:webHidden/>
              </w:rPr>
              <w:tab/>
            </w:r>
            <w:r>
              <w:rPr>
                <w:noProof/>
                <w:webHidden/>
              </w:rPr>
              <w:fldChar w:fldCharType="begin"/>
            </w:r>
            <w:r>
              <w:rPr>
                <w:noProof/>
                <w:webHidden/>
              </w:rPr>
              <w:instrText xml:space="preserve"> PAGEREF _Toc197427964 \h </w:instrText>
            </w:r>
            <w:r>
              <w:rPr>
                <w:noProof/>
                <w:webHidden/>
              </w:rPr>
            </w:r>
            <w:r>
              <w:rPr>
                <w:noProof/>
                <w:webHidden/>
              </w:rPr>
              <w:fldChar w:fldCharType="separate"/>
            </w:r>
            <w:r w:rsidR="00DA23A6">
              <w:rPr>
                <w:noProof/>
                <w:webHidden/>
              </w:rPr>
              <w:t>106</w:t>
            </w:r>
            <w:r>
              <w:rPr>
                <w:noProof/>
                <w:webHidden/>
              </w:rPr>
              <w:fldChar w:fldCharType="end"/>
            </w:r>
          </w:hyperlink>
        </w:p>
        <w:p w14:paraId="0F15965D" w14:textId="299FBFAF" w:rsidR="00001BFF" w:rsidRDefault="00001BFF">
          <w:pPr>
            <w:pStyle w:val="TOC2"/>
            <w:tabs>
              <w:tab w:val="right" w:leader="dot" w:pos="8630"/>
            </w:tabs>
            <w:rPr>
              <w:noProof/>
              <w:kern w:val="2"/>
              <w:sz w:val="24"/>
              <w:szCs w:val="24"/>
              <w:lang w:eastAsia="zh-CN"/>
              <w14:ligatures w14:val="standardContextual"/>
            </w:rPr>
          </w:pPr>
          <w:hyperlink w:anchor="_Toc197427965" w:history="1">
            <w:r w:rsidRPr="00B61067">
              <w:rPr>
                <w:rStyle w:val="affa"/>
                <w:rFonts w:ascii="Times New Roman" w:eastAsia="SimSun" w:hAnsi="Times New Roman"/>
                <w:noProof/>
                <w:lang w:eastAsia="zh-CN"/>
              </w:rPr>
              <w:t>6. Networking Commands:</w:t>
            </w:r>
            <w:r>
              <w:rPr>
                <w:noProof/>
                <w:webHidden/>
              </w:rPr>
              <w:tab/>
            </w:r>
            <w:r>
              <w:rPr>
                <w:noProof/>
                <w:webHidden/>
              </w:rPr>
              <w:fldChar w:fldCharType="begin"/>
            </w:r>
            <w:r>
              <w:rPr>
                <w:noProof/>
                <w:webHidden/>
              </w:rPr>
              <w:instrText xml:space="preserve"> PAGEREF _Toc197427965 \h </w:instrText>
            </w:r>
            <w:r>
              <w:rPr>
                <w:noProof/>
                <w:webHidden/>
              </w:rPr>
            </w:r>
            <w:r>
              <w:rPr>
                <w:noProof/>
                <w:webHidden/>
              </w:rPr>
              <w:fldChar w:fldCharType="separate"/>
            </w:r>
            <w:r w:rsidR="00DA23A6">
              <w:rPr>
                <w:noProof/>
                <w:webHidden/>
              </w:rPr>
              <w:t>106</w:t>
            </w:r>
            <w:r>
              <w:rPr>
                <w:noProof/>
                <w:webHidden/>
              </w:rPr>
              <w:fldChar w:fldCharType="end"/>
            </w:r>
          </w:hyperlink>
        </w:p>
        <w:p w14:paraId="4A361858" w14:textId="5F40EF59" w:rsidR="00001BFF" w:rsidRDefault="00001BFF">
          <w:pPr>
            <w:pStyle w:val="TOC2"/>
            <w:tabs>
              <w:tab w:val="right" w:leader="dot" w:pos="8630"/>
            </w:tabs>
            <w:rPr>
              <w:noProof/>
              <w:kern w:val="2"/>
              <w:sz w:val="24"/>
              <w:szCs w:val="24"/>
              <w:lang w:eastAsia="zh-CN"/>
              <w14:ligatures w14:val="standardContextual"/>
            </w:rPr>
          </w:pPr>
          <w:hyperlink w:anchor="_Toc197427966" w:history="1">
            <w:r w:rsidRPr="00B61067">
              <w:rPr>
                <w:rStyle w:val="affa"/>
                <w:rFonts w:ascii="Times New Roman" w:eastAsia="SimSun" w:hAnsi="Times New Roman"/>
                <w:noProof/>
                <w:lang w:eastAsia="zh-CN"/>
              </w:rPr>
              <w:t>7. Development Tools:</w:t>
            </w:r>
            <w:r>
              <w:rPr>
                <w:noProof/>
                <w:webHidden/>
              </w:rPr>
              <w:tab/>
            </w:r>
            <w:r>
              <w:rPr>
                <w:noProof/>
                <w:webHidden/>
              </w:rPr>
              <w:fldChar w:fldCharType="begin"/>
            </w:r>
            <w:r>
              <w:rPr>
                <w:noProof/>
                <w:webHidden/>
              </w:rPr>
              <w:instrText xml:space="preserve"> PAGEREF _Toc197427966 \h </w:instrText>
            </w:r>
            <w:r>
              <w:rPr>
                <w:noProof/>
                <w:webHidden/>
              </w:rPr>
            </w:r>
            <w:r>
              <w:rPr>
                <w:noProof/>
                <w:webHidden/>
              </w:rPr>
              <w:fldChar w:fldCharType="separate"/>
            </w:r>
            <w:r w:rsidR="00DA23A6">
              <w:rPr>
                <w:noProof/>
                <w:webHidden/>
              </w:rPr>
              <w:t>107</w:t>
            </w:r>
            <w:r>
              <w:rPr>
                <w:noProof/>
                <w:webHidden/>
              </w:rPr>
              <w:fldChar w:fldCharType="end"/>
            </w:r>
          </w:hyperlink>
        </w:p>
        <w:p w14:paraId="1850C867" w14:textId="66C00BA1" w:rsidR="00001BFF" w:rsidRDefault="00001BFF">
          <w:pPr>
            <w:pStyle w:val="TOC2"/>
            <w:tabs>
              <w:tab w:val="right" w:leader="dot" w:pos="8630"/>
            </w:tabs>
            <w:rPr>
              <w:noProof/>
              <w:kern w:val="2"/>
              <w:sz w:val="24"/>
              <w:szCs w:val="24"/>
              <w:lang w:eastAsia="zh-CN"/>
              <w14:ligatures w14:val="standardContextual"/>
            </w:rPr>
          </w:pPr>
          <w:hyperlink w:anchor="_Toc197427967" w:history="1">
            <w:r w:rsidRPr="00B61067">
              <w:rPr>
                <w:rStyle w:val="affa"/>
                <w:rFonts w:ascii="Times New Roman" w:eastAsia="SimSun" w:hAnsi="Times New Roman"/>
                <w:noProof/>
                <w:lang w:eastAsia="zh-CN"/>
              </w:rPr>
              <w:t>8. Logs &amp; Service Management:</w:t>
            </w:r>
            <w:r>
              <w:rPr>
                <w:noProof/>
                <w:webHidden/>
              </w:rPr>
              <w:tab/>
            </w:r>
            <w:r>
              <w:rPr>
                <w:noProof/>
                <w:webHidden/>
              </w:rPr>
              <w:fldChar w:fldCharType="begin"/>
            </w:r>
            <w:r>
              <w:rPr>
                <w:noProof/>
                <w:webHidden/>
              </w:rPr>
              <w:instrText xml:space="preserve"> PAGEREF _Toc197427967 \h </w:instrText>
            </w:r>
            <w:r>
              <w:rPr>
                <w:noProof/>
                <w:webHidden/>
              </w:rPr>
            </w:r>
            <w:r>
              <w:rPr>
                <w:noProof/>
                <w:webHidden/>
              </w:rPr>
              <w:fldChar w:fldCharType="separate"/>
            </w:r>
            <w:r w:rsidR="00DA23A6">
              <w:rPr>
                <w:noProof/>
                <w:webHidden/>
              </w:rPr>
              <w:t>107</w:t>
            </w:r>
            <w:r>
              <w:rPr>
                <w:noProof/>
                <w:webHidden/>
              </w:rPr>
              <w:fldChar w:fldCharType="end"/>
            </w:r>
          </w:hyperlink>
        </w:p>
        <w:p w14:paraId="6E24E87D" w14:textId="23FB1E99" w:rsidR="00001BFF" w:rsidRDefault="00001BFF">
          <w:pPr>
            <w:pStyle w:val="TOC1"/>
            <w:tabs>
              <w:tab w:val="right" w:leader="dot" w:pos="8630"/>
            </w:tabs>
            <w:rPr>
              <w:noProof/>
              <w:kern w:val="2"/>
              <w:sz w:val="24"/>
              <w:szCs w:val="24"/>
              <w:lang w:eastAsia="zh-CN"/>
              <w14:ligatures w14:val="standardContextual"/>
            </w:rPr>
          </w:pPr>
          <w:hyperlink w:anchor="_Toc197427968" w:history="1">
            <w:r w:rsidRPr="00B61067">
              <w:rPr>
                <w:rStyle w:val="affa"/>
                <w:rFonts w:ascii="Times New Roman" w:eastAsia="SimSun" w:hAnsi="Times New Roman"/>
                <w:noProof/>
                <w:lang w:val="en" w:eastAsia="zh-CN"/>
              </w:rPr>
              <w:t>Common development and debugging tool commands</w:t>
            </w:r>
            <w:r>
              <w:rPr>
                <w:noProof/>
                <w:webHidden/>
              </w:rPr>
              <w:tab/>
            </w:r>
            <w:r>
              <w:rPr>
                <w:noProof/>
                <w:webHidden/>
              </w:rPr>
              <w:fldChar w:fldCharType="begin"/>
            </w:r>
            <w:r>
              <w:rPr>
                <w:noProof/>
                <w:webHidden/>
              </w:rPr>
              <w:instrText xml:space="preserve"> PAGEREF _Toc197427968 \h </w:instrText>
            </w:r>
            <w:r>
              <w:rPr>
                <w:noProof/>
                <w:webHidden/>
              </w:rPr>
            </w:r>
            <w:r>
              <w:rPr>
                <w:noProof/>
                <w:webHidden/>
              </w:rPr>
              <w:fldChar w:fldCharType="separate"/>
            </w:r>
            <w:r w:rsidR="00DA23A6">
              <w:rPr>
                <w:noProof/>
                <w:webHidden/>
              </w:rPr>
              <w:t>107</w:t>
            </w:r>
            <w:r>
              <w:rPr>
                <w:noProof/>
                <w:webHidden/>
              </w:rPr>
              <w:fldChar w:fldCharType="end"/>
            </w:r>
          </w:hyperlink>
        </w:p>
        <w:p w14:paraId="18F7F1C8" w14:textId="48371C1F" w:rsidR="00001BFF" w:rsidRDefault="00001BFF">
          <w:pPr>
            <w:pStyle w:val="TOC2"/>
            <w:tabs>
              <w:tab w:val="right" w:leader="dot" w:pos="8630"/>
            </w:tabs>
            <w:rPr>
              <w:noProof/>
              <w:kern w:val="2"/>
              <w:sz w:val="24"/>
              <w:szCs w:val="24"/>
              <w:lang w:eastAsia="zh-CN"/>
              <w14:ligatures w14:val="standardContextual"/>
            </w:rPr>
          </w:pPr>
          <w:hyperlink w:anchor="_Toc197427969" w:history="1">
            <w:r w:rsidRPr="00B61067">
              <w:rPr>
                <w:rStyle w:val="affa"/>
                <w:rFonts w:ascii="Times New Roman" w:eastAsia="SimSun" w:hAnsi="Times New Roman"/>
                <w:noProof/>
                <w:lang w:eastAsia="zh-CN"/>
              </w:rPr>
              <w:t>1. Common Git Commands</w:t>
            </w:r>
            <w:r>
              <w:rPr>
                <w:noProof/>
                <w:webHidden/>
              </w:rPr>
              <w:tab/>
            </w:r>
            <w:r>
              <w:rPr>
                <w:noProof/>
                <w:webHidden/>
              </w:rPr>
              <w:fldChar w:fldCharType="begin"/>
            </w:r>
            <w:r>
              <w:rPr>
                <w:noProof/>
                <w:webHidden/>
              </w:rPr>
              <w:instrText xml:space="preserve"> PAGEREF _Toc197427969 \h </w:instrText>
            </w:r>
            <w:r>
              <w:rPr>
                <w:noProof/>
                <w:webHidden/>
              </w:rPr>
            </w:r>
            <w:r>
              <w:rPr>
                <w:noProof/>
                <w:webHidden/>
              </w:rPr>
              <w:fldChar w:fldCharType="separate"/>
            </w:r>
            <w:r w:rsidR="00DA23A6">
              <w:rPr>
                <w:noProof/>
                <w:webHidden/>
              </w:rPr>
              <w:t>107</w:t>
            </w:r>
            <w:r>
              <w:rPr>
                <w:noProof/>
                <w:webHidden/>
              </w:rPr>
              <w:fldChar w:fldCharType="end"/>
            </w:r>
          </w:hyperlink>
        </w:p>
        <w:p w14:paraId="7B034E8F" w14:textId="502B56A2" w:rsidR="00001BFF" w:rsidRDefault="00001BFF">
          <w:pPr>
            <w:pStyle w:val="TOC3"/>
            <w:tabs>
              <w:tab w:val="right" w:leader="dot" w:pos="8630"/>
            </w:tabs>
            <w:rPr>
              <w:noProof/>
              <w:kern w:val="2"/>
              <w:sz w:val="24"/>
              <w:szCs w:val="24"/>
              <w:lang w:eastAsia="zh-CN"/>
              <w14:ligatures w14:val="standardContextual"/>
            </w:rPr>
          </w:pPr>
          <w:hyperlink w:anchor="_Toc197427970" w:history="1">
            <w:r w:rsidRPr="00B61067">
              <w:rPr>
                <w:rStyle w:val="affa"/>
                <w:rFonts w:ascii="Times New Roman" w:eastAsia="SimSun" w:hAnsi="Times New Roman"/>
                <w:noProof/>
              </w:rPr>
              <w:t>1. Repository Initialization &amp; Cloning:</w:t>
            </w:r>
            <w:r>
              <w:rPr>
                <w:noProof/>
                <w:webHidden/>
              </w:rPr>
              <w:tab/>
            </w:r>
            <w:r>
              <w:rPr>
                <w:noProof/>
                <w:webHidden/>
              </w:rPr>
              <w:fldChar w:fldCharType="begin"/>
            </w:r>
            <w:r>
              <w:rPr>
                <w:noProof/>
                <w:webHidden/>
              </w:rPr>
              <w:instrText xml:space="preserve"> PAGEREF _Toc197427970 \h </w:instrText>
            </w:r>
            <w:r>
              <w:rPr>
                <w:noProof/>
                <w:webHidden/>
              </w:rPr>
            </w:r>
            <w:r>
              <w:rPr>
                <w:noProof/>
                <w:webHidden/>
              </w:rPr>
              <w:fldChar w:fldCharType="separate"/>
            </w:r>
            <w:r w:rsidR="00DA23A6">
              <w:rPr>
                <w:noProof/>
                <w:webHidden/>
              </w:rPr>
              <w:t>107</w:t>
            </w:r>
            <w:r>
              <w:rPr>
                <w:noProof/>
                <w:webHidden/>
              </w:rPr>
              <w:fldChar w:fldCharType="end"/>
            </w:r>
          </w:hyperlink>
        </w:p>
        <w:p w14:paraId="48E9BA09" w14:textId="174FA24D" w:rsidR="00001BFF" w:rsidRDefault="00001BFF">
          <w:pPr>
            <w:pStyle w:val="TOC3"/>
            <w:tabs>
              <w:tab w:val="right" w:leader="dot" w:pos="8630"/>
            </w:tabs>
            <w:rPr>
              <w:noProof/>
              <w:kern w:val="2"/>
              <w:sz w:val="24"/>
              <w:szCs w:val="24"/>
              <w:lang w:eastAsia="zh-CN"/>
              <w14:ligatures w14:val="standardContextual"/>
            </w:rPr>
          </w:pPr>
          <w:hyperlink w:anchor="_Toc197427971" w:history="1">
            <w:r w:rsidRPr="00B61067">
              <w:rPr>
                <w:rStyle w:val="affa"/>
                <w:rFonts w:ascii="Times New Roman" w:eastAsia="SimSun" w:hAnsi="Times New Roman"/>
                <w:noProof/>
              </w:rPr>
              <w:t>2. Status &amp; Logs:</w:t>
            </w:r>
            <w:r>
              <w:rPr>
                <w:noProof/>
                <w:webHidden/>
              </w:rPr>
              <w:tab/>
            </w:r>
            <w:r>
              <w:rPr>
                <w:noProof/>
                <w:webHidden/>
              </w:rPr>
              <w:fldChar w:fldCharType="begin"/>
            </w:r>
            <w:r>
              <w:rPr>
                <w:noProof/>
                <w:webHidden/>
              </w:rPr>
              <w:instrText xml:space="preserve"> PAGEREF _Toc197427971 \h </w:instrText>
            </w:r>
            <w:r>
              <w:rPr>
                <w:noProof/>
                <w:webHidden/>
              </w:rPr>
            </w:r>
            <w:r>
              <w:rPr>
                <w:noProof/>
                <w:webHidden/>
              </w:rPr>
              <w:fldChar w:fldCharType="separate"/>
            </w:r>
            <w:r w:rsidR="00DA23A6">
              <w:rPr>
                <w:noProof/>
                <w:webHidden/>
              </w:rPr>
              <w:t>107</w:t>
            </w:r>
            <w:r>
              <w:rPr>
                <w:noProof/>
                <w:webHidden/>
              </w:rPr>
              <w:fldChar w:fldCharType="end"/>
            </w:r>
          </w:hyperlink>
        </w:p>
        <w:p w14:paraId="4992CF4C" w14:textId="021A6874" w:rsidR="00001BFF" w:rsidRDefault="00001BFF">
          <w:pPr>
            <w:pStyle w:val="TOC3"/>
            <w:tabs>
              <w:tab w:val="right" w:leader="dot" w:pos="8630"/>
            </w:tabs>
            <w:rPr>
              <w:noProof/>
              <w:kern w:val="2"/>
              <w:sz w:val="24"/>
              <w:szCs w:val="24"/>
              <w:lang w:eastAsia="zh-CN"/>
              <w14:ligatures w14:val="standardContextual"/>
            </w:rPr>
          </w:pPr>
          <w:hyperlink w:anchor="_Toc197427972" w:history="1">
            <w:r w:rsidRPr="00B61067">
              <w:rPr>
                <w:rStyle w:val="affa"/>
                <w:rFonts w:ascii="Times New Roman" w:eastAsia="SimSun" w:hAnsi="Times New Roman"/>
                <w:noProof/>
              </w:rPr>
              <w:t>3. Staging &amp; Committing:</w:t>
            </w:r>
            <w:r>
              <w:rPr>
                <w:noProof/>
                <w:webHidden/>
              </w:rPr>
              <w:tab/>
            </w:r>
            <w:r>
              <w:rPr>
                <w:noProof/>
                <w:webHidden/>
              </w:rPr>
              <w:fldChar w:fldCharType="begin"/>
            </w:r>
            <w:r>
              <w:rPr>
                <w:noProof/>
                <w:webHidden/>
              </w:rPr>
              <w:instrText xml:space="preserve"> PAGEREF _Toc197427972 \h </w:instrText>
            </w:r>
            <w:r>
              <w:rPr>
                <w:noProof/>
                <w:webHidden/>
              </w:rPr>
            </w:r>
            <w:r>
              <w:rPr>
                <w:noProof/>
                <w:webHidden/>
              </w:rPr>
              <w:fldChar w:fldCharType="separate"/>
            </w:r>
            <w:r w:rsidR="00DA23A6">
              <w:rPr>
                <w:noProof/>
                <w:webHidden/>
              </w:rPr>
              <w:t>108</w:t>
            </w:r>
            <w:r>
              <w:rPr>
                <w:noProof/>
                <w:webHidden/>
              </w:rPr>
              <w:fldChar w:fldCharType="end"/>
            </w:r>
          </w:hyperlink>
        </w:p>
        <w:p w14:paraId="20278342" w14:textId="29A288DA" w:rsidR="00001BFF" w:rsidRDefault="00001BFF">
          <w:pPr>
            <w:pStyle w:val="TOC3"/>
            <w:tabs>
              <w:tab w:val="right" w:leader="dot" w:pos="8630"/>
            </w:tabs>
            <w:rPr>
              <w:noProof/>
              <w:kern w:val="2"/>
              <w:sz w:val="24"/>
              <w:szCs w:val="24"/>
              <w:lang w:eastAsia="zh-CN"/>
              <w14:ligatures w14:val="standardContextual"/>
            </w:rPr>
          </w:pPr>
          <w:hyperlink w:anchor="_Toc197427973" w:history="1">
            <w:r w:rsidRPr="00B61067">
              <w:rPr>
                <w:rStyle w:val="affa"/>
                <w:rFonts w:ascii="Times New Roman" w:eastAsia="SimSun" w:hAnsi="Times New Roman"/>
                <w:noProof/>
              </w:rPr>
              <w:t>4. Branch Management:</w:t>
            </w:r>
            <w:r>
              <w:rPr>
                <w:noProof/>
                <w:webHidden/>
              </w:rPr>
              <w:tab/>
            </w:r>
            <w:r>
              <w:rPr>
                <w:noProof/>
                <w:webHidden/>
              </w:rPr>
              <w:fldChar w:fldCharType="begin"/>
            </w:r>
            <w:r>
              <w:rPr>
                <w:noProof/>
                <w:webHidden/>
              </w:rPr>
              <w:instrText xml:space="preserve"> PAGEREF _Toc197427973 \h </w:instrText>
            </w:r>
            <w:r>
              <w:rPr>
                <w:noProof/>
                <w:webHidden/>
              </w:rPr>
            </w:r>
            <w:r>
              <w:rPr>
                <w:noProof/>
                <w:webHidden/>
              </w:rPr>
              <w:fldChar w:fldCharType="separate"/>
            </w:r>
            <w:r w:rsidR="00DA23A6">
              <w:rPr>
                <w:noProof/>
                <w:webHidden/>
              </w:rPr>
              <w:t>108</w:t>
            </w:r>
            <w:r>
              <w:rPr>
                <w:noProof/>
                <w:webHidden/>
              </w:rPr>
              <w:fldChar w:fldCharType="end"/>
            </w:r>
          </w:hyperlink>
        </w:p>
        <w:p w14:paraId="26E33CFE" w14:textId="5EF096C4" w:rsidR="00001BFF" w:rsidRDefault="00001BFF">
          <w:pPr>
            <w:pStyle w:val="TOC3"/>
            <w:tabs>
              <w:tab w:val="right" w:leader="dot" w:pos="8630"/>
            </w:tabs>
            <w:rPr>
              <w:noProof/>
              <w:kern w:val="2"/>
              <w:sz w:val="24"/>
              <w:szCs w:val="24"/>
              <w:lang w:eastAsia="zh-CN"/>
              <w14:ligatures w14:val="standardContextual"/>
            </w:rPr>
          </w:pPr>
          <w:hyperlink w:anchor="_Toc197427974" w:history="1">
            <w:r w:rsidRPr="00B61067">
              <w:rPr>
                <w:rStyle w:val="affa"/>
                <w:rFonts w:ascii="Times New Roman" w:eastAsia="SimSun" w:hAnsi="Times New Roman"/>
                <w:noProof/>
              </w:rPr>
              <w:t>5. Remote Operations:</w:t>
            </w:r>
            <w:r>
              <w:rPr>
                <w:noProof/>
                <w:webHidden/>
              </w:rPr>
              <w:tab/>
            </w:r>
            <w:r>
              <w:rPr>
                <w:noProof/>
                <w:webHidden/>
              </w:rPr>
              <w:fldChar w:fldCharType="begin"/>
            </w:r>
            <w:r>
              <w:rPr>
                <w:noProof/>
                <w:webHidden/>
              </w:rPr>
              <w:instrText xml:space="preserve"> PAGEREF _Toc197427974 \h </w:instrText>
            </w:r>
            <w:r>
              <w:rPr>
                <w:noProof/>
                <w:webHidden/>
              </w:rPr>
            </w:r>
            <w:r>
              <w:rPr>
                <w:noProof/>
                <w:webHidden/>
              </w:rPr>
              <w:fldChar w:fldCharType="separate"/>
            </w:r>
            <w:r w:rsidR="00DA23A6">
              <w:rPr>
                <w:noProof/>
                <w:webHidden/>
              </w:rPr>
              <w:t>108</w:t>
            </w:r>
            <w:r>
              <w:rPr>
                <w:noProof/>
                <w:webHidden/>
              </w:rPr>
              <w:fldChar w:fldCharType="end"/>
            </w:r>
          </w:hyperlink>
        </w:p>
        <w:p w14:paraId="76A790B8" w14:textId="52ACC517" w:rsidR="00001BFF" w:rsidRDefault="00001BFF">
          <w:pPr>
            <w:pStyle w:val="TOC3"/>
            <w:tabs>
              <w:tab w:val="right" w:leader="dot" w:pos="8630"/>
            </w:tabs>
            <w:rPr>
              <w:noProof/>
              <w:kern w:val="2"/>
              <w:sz w:val="24"/>
              <w:szCs w:val="24"/>
              <w:lang w:eastAsia="zh-CN"/>
              <w14:ligatures w14:val="standardContextual"/>
            </w:rPr>
          </w:pPr>
          <w:hyperlink w:anchor="_Toc197427975" w:history="1">
            <w:r w:rsidRPr="00B61067">
              <w:rPr>
                <w:rStyle w:val="affa"/>
                <w:rFonts w:ascii="Times New Roman" w:eastAsia="SimSun" w:hAnsi="Times New Roman"/>
                <w:noProof/>
              </w:rPr>
              <w:t>6. Undo &amp; Reset:</w:t>
            </w:r>
            <w:r>
              <w:rPr>
                <w:noProof/>
                <w:webHidden/>
              </w:rPr>
              <w:tab/>
            </w:r>
            <w:r>
              <w:rPr>
                <w:noProof/>
                <w:webHidden/>
              </w:rPr>
              <w:fldChar w:fldCharType="begin"/>
            </w:r>
            <w:r>
              <w:rPr>
                <w:noProof/>
                <w:webHidden/>
              </w:rPr>
              <w:instrText xml:space="preserve"> PAGEREF _Toc197427975 \h </w:instrText>
            </w:r>
            <w:r>
              <w:rPr>
                <w:noProof/>
                <w:webHidden/>
              </w:rPr>
            </w:r>
            <w:r>
              <w:rPr>
                <w:noProof/>
                <w:webHidden/>
              </w:rPr>
              <w:fldChar w:fldCharType="separate"/>
            </w:r>
            <w:r w:rsidR="00DA23A6">
              <w:rPr>
                <w:noProof/>
                <w:webHidden/>
              </w:rPr>
              <w:t>108</w:t>
            </w:r>
            <w:r>
              <w:rPr>
                <w:noProof/>
                <w:webHidden/>
              </w:rPr>
              <w:fldChar w:fldCharType="end"/>
            </w:r>
          </w:hyperlink>
        </w:p>
        <w:p w14:paraId="1567E8BE" w14:textId="4BB34C1B" w:rsidR="00001BFF" w:rsidRDefault="00001BFF">
          <w:pPr>
            <w:pStyle w:val="TOC3"/>
            <w:tabs>
              <w:tab w:val="right" w:leader="dot" w:pos="8630"/>
            </w:tabs>
            <w:rPr>
              <w:noProof/>
              <w:kern w:val="2"/>
              <w:sz w:val="24"/>
              <w:szCs w:val="24"/>
              <w:lang w:eastAsia="zh-CN"/>
              <w14:ligatures w14:val="standardContextual"/>
            </w:rPr>
          </w:pPr>
          <w:hyperlink w:anchor="_Toc197427976" w:history="1">
            <w:r w:rsidRPr="00B61067">
              <w:rPr>
                <w:rStyle w:val="affa"/>
                <w:rFonts w:ascii="Times New Roman" w:eastAsia="SimSun" w:hAnsi="Times New Roman"/>
                <w:noProof/>
              </w:rPr>
              <w:t>7. .gitignore Configuration:</w:t>
            </w:r>
            <w:r>
              <w:rPr>
                <w:noProof/>
                <w:webHidden/>
              </w:rPr>
              <w:tab/>
            </w:r>
            <w:r>
              <w:rPr>
                <w:noProof/>
                <w:webHidden/>
              </w:rPr>
              <w:fldChar w:fldCharType="begin"/>
            </w:r>
            <w:r>
              <w:rPr>
                <w:noProof/>
                <w:webHidden/>
              </w:rPr>
              <w:instrText xml:space="preserve"> PAGEREF _Toc197427976 \h </w:instrText>
            </w:r>
            <w:r>
              <w:rPr>
                <w:noProof/>
                <w:webHidden/>
              </w:rPr>
            </w:r>
            <w:r>
              <w:rPr>
                <w:noProof/>
                <w:webHidden/>
              </w:rPr>
              <w:fldChar w:fldCharType="separate"/>
            </w:r>
            <w:r w:rsidR="00DA23A6">
              <w:rPr>
                <w:noProof/>
                <w:webHidden/>
              </w:rPr>
              <w:t>109</w:t>
            </w:r>
            <w:r>
              <w:rPr>
                <w:noProof/>
                <w:webHidden/>
              </w:rPr>
              <w:fldChar w:fldCharType="end"/>
            </w:r>
          </w:hyperlink>
        </w:p>
        <w:p w14:paraId="4E588B47" w14:textId="7520EF5D" w:rsidR="00001BFF" w:rsidRDefault="00001BFF">
          <w:pPr>
            <w:pStyle w:val="TOC3"/>
            <w:tabs>
              <w:tab w:val="right" w:leader="dot" w:pos="8630"/>
            </w:tabs>
            <w:rPr>
              <w:noProof/>
              <w:kern w:val="2"/>
              <w:sz w:val="24"/>
              <w:szCs w:val="24"/>
              <w:lang w:eastAsia="zh-CN"/>
              <w14:ligatures w14:val="standardContextual"/>
            </w:rPr>
          </w:pPr>
          <w:hyperlink w:anchor="_Toc197427977" w:history="1">
            <w:r w:rsidRPr="00B61067">
              <w:rPr>
                <w:rStyle w:val="affa"/>
                <w:rFonts w:ascii="Times New Roman" w:eastAsia="SimSun" w:hAnsi="Times New Roman"/>
                <w:noProof/>
              </w:rPr>
              <w:t>8. User Info &amp; Git Identity:</w:t>
            </w:r>
            <w:r>
              <w:rPr>
                <w:noProof/>
                <w:webHidden/>
              </w:rPr>
              <w:tab/>
            </w:r>
            <w:r>
              <w:rPr>
                <w:noProof/>
                <w:webHidden/>
              </w:rPr>
              <w:fldChar w:fldCharType="begin"/>
            </w:r>
            <w:r>
              <w:rPr>
                <w:noProof/>
                <w:webHidden/>
              </w:rPr>
              <w:instrText xml:space="preserve"> PAGEREF _Toc197427977 \h </w:instrText>
            </w:r>
            <w:r>
              <w:rPr>
                <w:noProof/>
                <w:webHidden/>
              </w:rPr>
            </w:r>
            <w:r>
              <w:rPr>
                <w:noProof/>
                <w:webHidden/>
              </w:rPr>
              <w:fldChar w:fldCharType="separate"/>
            </w:r>
            <w:r w:rsidR="00DA23A6">
              <w:rPr>
                <w:noProof/>
                <w:webHidden/>
              </w:rPr>
              <w:t>109</w:t>
            </w:r>
            <w:r>
              <w:rPr>
                <w:noProof/>
                <w:webHidden/>
              </w:rPr>
              <w:fldChar w:fldCharType="end"/>
            </w:r>
          </w:hyperlink>
        </w:p>
        <w:p w14:paraId="35E3FCDC" w14:textId="07CD8363" w:rsidR="00001BFF" w:rsidRDefault="00001BFF">
          <w:pPr>
            <w:pStyle w:val="TOC2"/>
            <w:tabs>
              <w:tab w:val="right" w:leader="dot" w:pos="8630"/>
            </w:tabs>
            <w:rPr>
              <w:noProof/>
              <w:kern w:val="2"/>
              <w:sz w:val="24"/>
              <w:szCs w:val="24"/>
              <w:lang w:eastAsia="zh-CN"/>
              <w14:ligatures w14:val="standardContextual"/>
            </w:rPr>
          </w:pPr>
          <w:hyperlink w:anchor="_Toc197427978" w:history="1">
            <w:r w:rsidRPr="00B61067">
              <w:rPr>
                <w:rStyle w:val="affa"/>
                <w:rFonts w:ascii="Times New Roman" w:eastAsia="SimSun" w:hAnsi="Times New Roman"/>
                <w:noProof/>
                <w:lang w:eastAsia="zh-CN"/>
              </w:rPr>
              <w:t>2. GDB Command Reference</w:t>
            </w:r>
            <w:r>
              <w:rPr>
                <w:noProof/>
                <w:webHidden/>
              </w:rPr>
              <w:tab/>
            </w:r>
            <w:r>
              <w:rPr>
                <w:noProof/>
                <w:webHidden/>
              </w:rPr>
              <w:fldChar w:fldCharType="begin"/>
            </w:r>
            <w:r>
              <w:rPr>
                <w:noProof/>
                <w:webHidden/>
              </w:rPr>
              <w:instrText xml:space="preserve"> PAGEREF _Toc197427978 \h </w:instrText>
            </w:r>
            <w:r>
              <w:rPr>
                <w:noProof/>
                <w:webHidden/>
              </w:rPr>
            </w:r>
            <w:r>
              <w:rPr>
                <w:noProof/>
                <w:webHidden/>
              </w:rPr>
              <w:fldChar w:fldCharType="separate"/>
            </w:r>
            <w:r w:rsidR="00DA23A6">
              <w:rPr>
                <w:noProof/>
                <w:webHidden/>
              </w:rPr>
              <w:t>109</w:t>
            </w:r>
            <w:r>
              <w:rPr>
                <w:noProof/>
                <w:webHidden/>
              </w:rPr>
              <w:fldChar w:fldCharType="end"/>
            </w:r>
          </w:hyperlink>
        </w:p>
        <w:p w14:paraId="06684424" w14:textId="2316EEC0" w:rsidR="00001BFF" w:rsidRDefault="00001BFF">
          <w:pPr>
            <w:pStyle w:val="TOC3"/>
            <w:tabs>
              <w:tab w:val="right" w:leader="dot" w:pos="8630"/>
            </w:tabs>
            <w:rPr>
              <w:noProof/>
              <w:kern w:val="2"/>
              <w:sz w:val="24"/>
              <w:szCs w:val="24"/>
              <w:lang w:eastAsia="zh-CN"/>
              <w14:ligatures w14:val="standardContextual"/>
            </w:rPr>
          </w:pPr>
          <w:hyperlink w:anchor="_Toc197427979" w:history="1">
            <w:r w:rsidRPr="00B61067">
              <w:rPr>
                <w:rStyle w:val="affa"/>
                <w:rFonts w:ascii="Times New Roman" w:eastAsia="SimSun" w:hAnsi="Times New Roman"/>
                <w:noProof/>
              </w:rPr>
              <w:t>1. Basic Debugging and Breakpoint Setup:</w:t>
            </w:r>
            <w:r>
              <w:rPr>
                <w:noProof/>
                <w:webHidden/>
              </w:rPr>
              <w:tab/>
            </w:r>
            <w:r>
              <w:rPr>
                <w:noProof/>
                <w:webHidden/>
              </w:rPr>
              <w:fldChar w:fldCharType="begin"/>
            </w:r>
            <w:r>
              <w:rPr>
                <w:noProof/>
                <w:webHidden/>
              </w:rPr>
              <w:instrText xml:space="preserve"> PAGEREF _Toc197427979 \h </w:instrText>
            </w:r>
            <w:r>
              <w:rPr>
                <w:noProof/>
                <w:webHidden/>
              </w:rPr>
            </w:r>
            <w:r>
              <w:rPr>
                <w:noProof/>
                <w:webHidden/>
              </w:rPr>
              <w:fldChar w:fldCharType="separate"/>
            </w:r>
            <w:r w:rsidR="00DA23A6">
              <w:rPr>
                <w:noProof/>
                <w:webHidden/>
              </w:rPr>
              <w:t>109</w:t>
            </w:r>
            <w:r>
              <w:rPr>
                <w:noProof/>
                <w:webHidden/>
              </w:rPr>
              <w:fldChar w:fldCharType="end"/>
            </w:r>
          </w:hyperlink>
        </w:p>
        <w:p w14:paraId="690ABFBD" w14:textId="2E2991DD" w:rsidR="00001BFF" w:rsidRDefault="00001BFF">
          <w:pPr>
            <w:pStyle w:val="TOC3"/>
            <w:tabs>
              <w:tab w:val="right" w:leader="dot" w:pos="8630"/>
            </w:tabs>
            <w:rPr>
              <w:noProof/>
              <w:kern w:val="2"/>
              <w:sz w:val="24"/>
              <w:szCs w:val="24"/>
              <w:lang w:eastAsia="zh-CN"/>
              <w14:ligatures w14:val="standardContextual"/>
            </w:rPr>
          </w:pPr>
          <w:hyperlink w:anchor="_Toc197427980" w:history="1">
            <w:r w:rsidRPr="00B61067">
              <w:rPr>
                <w:rStyle w:val="affa"/>
                <w:rFonts w:ascii="Times New Roman" w:eastAsia="SimSun" w:hAnsi="Times New Roman"/>
                <w:noProof/>
                <w:lang w:eastAsia="zh-CN"/>
              </w:rPr>
              <w:t>2</w:t>
            </w:r>
            <w:r w:rsidRPr="00B61067">
              <w:rPr>
                <w:rStyle w:val="affa"/>
                <w:rFonts w:ascii="Times New Roman" w:eastAsia="SimSun" w:hAnsi="Times New Roman"/>
                <w:noProof/>
              </w:rPr>
              <w:t>. Step Execution and Program Control:</w:t>
            </w:r>
            <w:r>
              <w:rPr>
                <w:noProof/>
                <w:webHidden/>
              </w:rPr>
              <w:tab/>
            </w:r>
            <w:r>
              <w:rPr>
                <w:noProof/>
                <w:webHidden/>
              </w:rPr>
              <w:fldChar w:fldCharType="begin"/>
            </w:r>
            <w:r>
              <w:rPr>
                <w:noProof/>
                <w:webHidden/>
              </w:rPr>
              <w:instrText xml:space="preserve"> PAGEREF _Toc197427980 \h </w:instrText>
            </w:r>
            <w:r>
              <w:rPr>
                <w:noProof/>
                <w:webHidden/>
              </w:rPr>
            </w:r>
            <w:r>
              <w:rPr>
                <w:noProof/>
                <w:webHidden/>
              </w:rPr>
              <w:fldChar w:fldCharType="separate"/>
            </w:r>
            <w:r w:rsidR="00DA23A6">
              <w:rPr>
                <w:noProof/>
                <w:webHidden/>
              </w:rPr>
              <w:t>109</w:t>
            </w:r>
            <w:r>
              <w:rPr>
                <w:noProof/>
                <w:webHidden/>
              </w:rPr>
              <w:fldChar w:fldCharType="end"/>
            </w:r>
          </w:hyperlink>
        </w:p>
        <w:p w14:paraId="5C6AAB5F" w14:textId="69EB9DD0" w:rsidR="00001BFF" w:rsidRDefault="00001BFF">
          <w:pPr>
            <w:pStyle w:val="TOC3"/>
            <w:tabs>
              <w:tab w:val="right" w:leader="dot" w:pos="8630"/>
            </w:tabs>
            <w:rPr>
              <w:noProof/>
              <w:kern w:val="2"/>
              <w:sz w:val="24"/>
              <w:szCs w:val="24"/>
              <w:lang w:eastAsia="zh-CN"/>
              <w14:ligatures w14:val="standardContextual"/>
            </w:rPr>
          </w:pPr>
          <w:hyperlink w:anchor="_Toc197427981" w:history="1">
            <w:r w:rsidRPr="00B61067">
              <w:rPr>
                <w:rStyle w:val="affa"/>
                <w:rFonts w:ascii="Times New Roman" w:eastAsia="SimSun" w:hAnsi="Times New Roman"/>
                <w:noProof/>
                <w:lang w:eastAsia="zh-CN"/>
              </w:rPr>
              <w:t>3</w:t>
            </w:r>
            <w:r w:rsidRPr="00B61067">
              <w:rPr>
                <w:rStyle w:val="affa"/>
                <w:rFonts w:ascii="Times New Roman" w:eastAsia="SimSun" w:hAnsi="Times New Roman"/>
                <w:noProof/>
              </w:rPr>
              <w:t>. Variable Inspection and Expression Evaluation:</w:t>
            </w:r>
            <w:r>
              <w:rPr>
                <w:noProof/>
                <w:webHidden/>
              </w:rPr>
              <w:tab/>
            </w:r>
            <w:r>
              <w:rPr>
                <w:noProof/>
                <w:webHidden/>
              </w:rPr>
              <w:fldChar w:fldCharType="begin"/>
            </w:r>
            <w:r>
              <w:rPr>
                <w:noProof/>
                <w:webHidden/>
              </w:rPr>
              <w:instrText xml:space="preserve"> PAGEREF _Toc197427981 \h </w:instrText>
            </w:r>
            <w:r>
              <w:rPr>
                <w:noProof/>
                <w:webHidden/>
              </w:rPr>
            </w:r>
            <w:r>
              <w:rPr>
                <w:noProof/>
                <w:webHidden/>
              </w:rPr>
              <w:fldChar w:fldCharType="separate"/>
            </w:r>
            <w:r w:rsidR="00DA23A6">
              <w:rPr>
                <w:noProof/>
                <w:webHidden/>
              </w:rPr>
              <w:t>110</w:t>
            </w:r>
            <w:r>
              <w:rPr>
                <w:noProof/>
                <w:webHidden/>
              </w:rPr>
              <w:fldChar w:fldCharType="end"/>
            </w:r>
          </w:hyperlink>
        </w:p>
        <w:p w14:paraId="033D4311" w14:textId="47CCDCE5" w:rsidR="00001BFF" w:rsidRDefault="00001BFF">
          <w:pPr>
            <w:pStyle w:val="TOC3"/>
            <w:tabs>
              <w:tab w:val="right" w:leader="dot" w:pos="8630"/>
            </w:tabs>
            <w:rPr>
              <w:noProof/>
              <w:kern w:val="2"/>
              <w:sz w:val="24"/>
              <w:szCs w:val="24"/>
              <w:lang w:eastAsia="zh-CN"/>
              <w14:ligatures w14:val="standardContextual"/>
            </w:rPr>
          </w:pPr>
          <w:hyperlink w:anchor="_Toc197427982" w:history="1">
            <w:r w:rsidRPr="00B61067">
              <w:rPr>
                <w:rStyle w:val="affa"/>
                <w:rFonts w:ascii="Times New Roman" w:eastAsia="SimSun" w:hAnsi="Times New Roman"/>
                <w:noProof/>
                <w:lang w:eastAsia="zh-CN"/>
              </w:rPr>
              <w:t>4</w:t>
            </w:r>
            <w:r w:rsidRPr="00B61067">
              <w:rPr>
                <w:rStyle w:val="affa"/>
                <w:rFonts w:ascii="Times New Roman" w:eastAsia="SimSun" w:hAnsi="Times New Roman"/>
                <w:noProof/>
              </w:rPr>
              <w:t>. Stack Frame and Call Chain Analysis:</w:t>
            </w:r>
            <w:r>
              <w:rPr>
                <w:noProof/>
                <w:webHidden/>
              </w:rPr>
              <w:tab/>
            </w:r>
            <w:r>
              <w:rPr>
                <w:noProof/>
                <w:webHidden/>
              </w:rPr>
              <w:fldChar w:fldCharType="begin"/>
            </w:r>
            <w:r>
              <w:rPr>
                <w:noProof/>
                <w:webHidden/>
              </w:rPr>
              <w:instrText xml:space="preserve"> PAGEREF _Toc197427982 \h </w:instrText>
            </w:r>
            <w:r>
              <w:rPr>
                <w:noProof/>
                <w:webHidden/>
              </w:rPr>
            </w:r>
            <w:r>
              <w:rPr>
                <w:noProof/>
                <w:webHidden/>
              </w:rPr>
              <w:fldChar w:fldCharType="separate"/>
            </w:r>
            <w:r w:rsidR="00DA23A6">
              <w:rPr>
                <w:noProof/>
                <w:webHidden/>
              </w:rPr>
              <w:t>110</w:t>
            </w:r>
            <w:r>
              <w:rPr>
                <w:noProof/>
                <w:webHidden/>
              </w:rPr>
              <w:fldChar w:fldCharType="end"/>
            </w:r>
          </w:hyperlink>
        </w:p>
        <w:p w14:paraId="604297B3" w14:textId="3BD1F6DB" w:rsidR="00001BFF" w:rsidRDefault="00001BFF">
          <w:pPr>
            <w:pStyle w:val="TOC3"/>
            <w:tabs>
              <w:tab w:val="right" w:leader="dot" w:pos="8630"/>
            </w:tabs>
            <w:rPr>
              <w:noProof/>
              <w:kern w:val="2"/>
              <w:sz w:val="24"/>
              <w:szCs w:val="24"/>
              <w:lang w:eastAsia="zh-CN"/>
              <w14:ligatures w14:val="standardContextual"/>
            </w:rPr>
          </w:pPr>
          <w:hyperlink w:anchor="_Toc197427983" w:history="1">
            <w:r w:rsidRPr="00B61067">
              <w:rPr>
                <w:rStyle w:val="affa"/>
                <w:rFonts w:ascii="Times New Roman" w:eastAsia="SimSun" w:hAnsi="Times New Roman"/>
                <w:noProof/>
                <w:lang w:eastAsia="zh-CN"/>
              </w:rPr>
              <w:t>5</w:t>
            </w:r>
            <w:r w:rsidRPr="00B61067">
              <w:rPr>
                <w:rStyle w:val="affa"/>
                <w:rFonts w:ascii="Times New Roman" w:eastAsia="SimSun" w:hAnsi="Times New Roman"/>
                <w:noProof/>
              </w:rPr>
              <w:t>. Memory and Register Debugging:</w:t>
            </w:r>
            <w:r>
              <w:rPr>
                <w:noProof/>
                <w:webHidden/>
              </w:rPr>
              <w:tab/>
            </w:r>
            <w:r>
              <w:rPr>
                <w:noProof/>
                <w:webHidden/>
              </w:rPr>
              <w:fldChar w:fldCharType="begin"/>
            </w:r>
            <w:r>
              <w:rPr>
                <w:noProof/>
                <w:webHidden/>
              </w:rPr>
              <w:instrText xml:space="preserve"> PAGEREF _Toc197427983 \h </w:instrText>
            </w:r>
            <w:r>
              <w:rPr>
                <w:noProof/>
                <w:webHidden/>
              </w:rPr>
            </w:r>
            <w:r>
              <w:rPr>
                <w:noProof/>
                <w:webHidden/>
              </w:rPr>
              <w:fldChar w:fldCharType="separate"/>
            </w:r>
            <w:r w:rsidR="00DA23A6">
              <w:rPr>
                <w:noProof/>
                <w:webHidden/>
              </w:rPr>
              <w:t>110</w:t>
            </w:r>
            <w:r>
              <w:rPr>
                <w:noProof/>
                <w:webHidden/>
              </w:rPr>
              <w:fldChar w:fldCharType="end"/>
            </w:r>
          </w:hyperlink>
        </w:p>
        <w:p w14:paraId="75C29487" w14:textId="486A8A42" w:rsidR="00001BFF" w:rsidRDefault="00001BFF">
          <w:pPr>
            <w:pStyle w:val="TOC3"/>
            <w:tabs>
              <w:tab w:val="right" w:leader="dot" w:pos="8630"/>
            </w:tabs>
            <w:rPr>
              <w:noProof/>
              <w:kern w:val="2"/>
              <w:sz w:val="24"/>
              <w:szCs w:val="24"/>
              <w:lang w:eastAsia="zh-CN"/>
              <w14:ligatures w14:val="standardContextual"/>
            </w:rPr>
          </w:pPr>
          <w:hyperlink w:anchor="_Toc197427984" w:history="1">
            <w:r w:rsidRPr="00B61067">
              <w:rPr>
                <w:rStyle w:val="affa"/>
                <w:rFonts w:ascii="Times New Roman" w:eastAsia="SimSun" w:hAnsi="Times New Roman"/>
                <w:noProof/>
                <w:lang w:eastAsia="zh-CN"/>
              </w:rPr>
              <w:t>6</w:t>
            </w:r>
            <w:r w:rsidRPr="00B61067">
              <w:rPr>
                <w:rStyle w:val="affa"/>
                <w:rFonts w:ascii="Times New Roman" w:eastAsia="SimSun" w:hAnsi="Times New Roman"/>
                <w:noProof/>
              </w:rPr>
              <w:t>. Multi-threaded Debugging:</w:t>
            </w:r>
            <w:r>
              <w:rPr>
                <w:noProof/>
                <w:webHidden/>
              </w:rPr>
              <w:tab/>
            </w:r>
            <w:r>
              <w:rPr>
                <w:noProof/>
                <w:webHidden/>
              </w:rPr>
              <w:fldChar w:fldCharType="begin"/>
            </w:r>
            <w:r>
              <w:rPr>
                <w:noProof/>
                <w:webHidden/>
              </w:rPr>
              <w:instrText xml:space="preserve"> PAGEREF _Toc197427984 \h </w:instrText>
            </w:r>
            <w:r>
              <w:rPr>
                <w:noProof/>
                <w:webHidden/>
              </w:rPr>
            </w:r>
            <w:r>
              <w:rPr>
                <w:noProof/>
                <w:webHidden/>
              </w:rPr>
              <w:fldChar w:fldCharType="separate"/>
            </w:r>
            <w:r w:rsidR="00DA23A6">
              <w:rPr>
                <w:noProof/>
                <w:webHidden/>
              </w:rPr>
              <w:t>110</w:t>
            </w:r>
            <w:r>
              <w:rPr>
                <w:noProof/>
                <w:webHidden/>
              </w:rPr>
              <w:fldChar w:fldCharType="end"/>
            </w:r>
          </w:hyperlink>
        </w:p>
        <w:p w14:paraId="44C90278" w14:textId="4CEB27B7" w:rsidR="00001BFF" w:rsidRDefault="00001BFF">
          <w:pPr>
            <w:pStyle w:val="TOC3"/>
            <w:tabs>
              <w:tab w:val="right" w:leader="dot" w:pos="8630"/>
            </w:tabs>
            <w:rPr>
              <w:noProof/>
              <w:kern w:val="2"/>
              <w:sz w:val="24"/>
              <w:szCs w:val="24"/>
              <w:lang w:eastAsia="zh-CN"/>
              <w14:ligatures w14:val="standardContextual"/>
            </w:rPr>
          </w:pPr>
          <w:hyperlink w:anchor="_Toc197427985" w:history="1">
            <w:r w:rsidRPr="00B61067">
              <w:rPr>
                <w:rStyle w:val="affa"/>
                <w:rFonts w:ascii="Times New Roman" w:eastAsia="SimSun" w:hAnsi="Times New Roman"/>
                <w:noProof/>
                <w:lang w:eastAsia="zh-CN"/>
              </w:rPr>
              <w:t>7</w:t>
            </w:r>
            <w:r w:rsidRPr="00B61067">
              <w:rPr>
                <w:rStyle w:val="affa"/>
                <w:rFonts w:ascii="Times New Roman" w:eastAsia="SimSun" w:hAnsi="Times New Roman"/>
                <w:noProof/>
              </w:rPr>
              <w:t>. Core Dump Debugging (Linux):</w:t>
            </w:r>
            <w:r>
              <w:rPr>
                <w:noProof/>
                <w:webHidden/>
              </w:rPr>
              <w:tab/>
            </w:r>
            <w:r>
              <w:rPr>
                <w:noProof/>
                <w:webHidden/>
              </w:rPr>
              <w:fldChar w:fldCharType="begin"/>
            </w:r>
            <w:r>
              <w:rPr>
                <w:noProof/>
                <w:webHidden/>
              </w:rPr>
              <w:instrText xml:space="preserve"> PAGEREF _Toc197427985 \h </w:instrText>
            </w:r>
            <w:r>
              <w:rPr>
                <w:noProof/>
                <w:webHidden/>
              </w:rPr>
            </w:r>
            <w:r>
              <w:rPr>
                <w:noProof/>
                <w:webHidden/>
              </w:rPr>
              <w:fldChar w:fldCharType="separate"/>
            </w:r>
            <w:r w:rsidR="00DA23A6">
              <w:rPr>
                <w:noProof/>
                <w:webHidden/>
              </w:rPr>
              <w:t>110</w:t>
            </w:r>
            <w:r>
              <w:rPr>
                <w:noProof/>
                <w:webHidden/>
              </w:rPr>
              <w:fldChar w:fldCharType="end"/>
            </w:r>
          </w:hyperlink>
        </w:p>
        <w:p w14:paraId="6E708025" w14:textId="0D9C3C2E" w:rsidR="00001BFF" w:rsidRDefault="00001BFF">
          <w:pPr>
            <w:pStyle w:val="TOC2"/>
            <w:tabs>
              <w:tab w:val="right" w:leader="dot" w:pos="8630"/>
            </w:tabs>
            <w:rPr>
              <w:noProof/>
              <w:kern w:val="2"/>
              <w:sz w:val="24"/>
              <w:szCs w:val="24"/>
              <w:lang w:eastAsia="zh-CN"/>
              <w14:ligatures w14:val="standardContextual"/>
            </w:rPr>
          </w:pPr>
          <w:hyperlink w:anchor="_Toc197427986" w:history="1">
            <w:r w:rsidRPr="00B61067">
              <w:rPr>
                <w:rStyle w:val="affa"/>
                <w:rFonts w:ascii="Times New Roman" w:eastAsia="SimSun" w:hAnsi="Times New Roman"/>
                <w:noProof/>
                <w:lang w:eastAsia="zh-CN"/>
              </w:rPr>
              <w:t>3. Windbg Command Reference</w:t>
            </w:r>
            <w:r>
              <w:rPr>
                <w:noProof/>
                <w:webHidden/>
              </w:rPr>
              <w:tab/>
            </w:r>
            <w:r>
              <w:rPr>
                <w:noProof/>
                <w:webHidden/>
              </w:rPr>
              <w:fldChar w:fldCharType="begin"/>
            </w:r>
            <w:r>
              <w:rPr>
                <w:noProof/>
                <w:webHidden/>
              </w:rPr>
              <w:instrText xml:space="preserve"> PAGEREF _Toc197427986 \h </w:instrText>
            </w:r>
            <w:r>
              <w:rPr>
                <w:noProof/>
                <w:webHidden/>
              </w:rPr>
            </w:r>
            <w:r>
              <w:rPr>
                <w:noProof/>
                <w:webHidden/>
              </w:rPr>
              <w:fldChar w:fldCharType="separate"/>
            </w:r>
            <w:r w:rsidR="00DA23A6">
              <w:rPr>
                <w:noProof/>
                <w:webHidden/>
              </w:rPr>
              <w:t>111</w:t>
            </w:r>
            <w:r>
              <w:rPr>
                <w:noProof/>
                <w:webHidden/>
              </w:rPr>
              <w:fldChar w:fldCharType="end"/>
            </w:r>
          </w:hyperlink>
        </w:p>
        <w:p w14:paraId="6CF10160" w14:textId="247D2556" w:rsidR="00001BFF" w:rsidRDefault="00001BFF">
          <w:pPr>
            <w:pStyle w:val="TOC3"/>
            <w:tabs>
              <w:tab w:val="right" w:leader="dot" w:pos="8630"/>
            </w:tabs>
            <w:rPr>
              <w:noProof/>
              <w:kern w:val="2"/>
              <w:sz w:val="24"/>
              <w:szCs w:val="24"/>
              <w:lang w:eastAsia="zh-CN"/>
              <w14:ligatures w14:val="standardContextual"/>
            </w:rPr>
          </w:pPr>
          <w:hyperlink w:anchor="_Toc197427987" w:history="1">
            <w:r w:rsidRPr="00B61067">
              <w:rPr>
                <w:rStyle w:val="affa"/>
                <w:rFonts w:ascii="Times New Roman" w:eastAsia="SimSun" w:hAnsi="Times New Roman"/>
                <w:noProof/>
              </w:rPr>
              <w:t>1. Load Dump File:</w:t>
            </w:r>
            <w:r>
              <w:rPr>
                <w:noProof/>
                <w:webHidden/>
              </w:rPr>
              <w:tab/>
            </w:r>
            <w:r>
              <w:rPr>
                <w:noProof/>
                <w:webHidden/>
              </w:rPr>
              <w:fldChar w:fldCharType="begin"/>
            </w:r>
            <w:r>
              <w:rPr>
                <w:noProof/>
                <w:webHidden/>
              </w:rPr>
              <w:instrText xml:space="preserve"> PAGEREF _Toc197427987 \h </w:instrText>
            </w:r>
            <w:r>
              <w:rPr>
                <w:noProof/>
                <w:webHidden/>
              </w:rPr>
            </w:r>
            <w:r>
              <w:rPr>
                <w:noProof/>
                <w:webHidden/>
              </w:rPr>
              <w:fldChar w:fldCharType="separate"/>
            </w:r>
            <w:r w:rsidR="00DA23A6">
              <w:rPr>
                <w:noProof/>
                <w:webHidden/>
              </w:rPr>
              <w:t>111</w:t>
            </w:r>
            <w:r>
              <w:rPr>
                <w:noProof/>
                <w:webHidden/>
              </w:rPr>
              <w:fldChar w:fldCharType="end"/>
            </w:r>
          </w:hyperlink>
        </w:p>
        <w:p w14:paraId="74CEBC7A" w14:textId="69EB3A3B" w:rsidR="00001BFF" w:rsidRDefault="00001BFF">
          <w:pPr>
            <w:pStyle w:val="TOC3"/>
            <w:tabs>
              <w:tab w:val="right" w:leader="dot" w:pos="8630"/>
            </w:tabs>
            <w:rPr>
              <w:noProof/>
              <w:kern w:val="2"/>
              <w:sz w:val="24"/>
              <w:szCs w:val="24"/>
              <w:lang w:eastAsia="zh-CN"/>
              <w14:ligatures w14:val="standardContextual"/>
            </w:rPr>
          </w:pPr>
          <w:hyperlink w:anchor="_Toc197427988" w:history="1">
            <w:r w:rsidRPr="00B61067">
              <w:rPr>
                <w:rStyle w:val="affa"/>
                <w:rFonts w:ascii="Times New Roman" w:eastAsia="SimSun" w:hAnsi="Times New Roman"/>
                <w:noProof/>
                <w:lang w:eastAsia="zh-CN"/>
              </w:rPr>
              <w:t>2</w:t>
            </w:r>
            <w:r w:rsidRPr="00B61067">
              <w:rPr>
                <w:rStyle w:val="affa"/>
                <w:rFonts w:ascii="Times New Roman" w:eastAsia="SimSun" w:hAnsi="Times New Roman"/>
                <w:noProof/>
              </w:rPr>
              <w:t>. Automatic Crash Analysis:</w:t>
            </w:r>
            <w:r>
              <w:rPr>
                <w:noProof/>
                <w:webHidden/>
              </w:rPr>
              <w:tab/>
            </w:r>
            <w:r>
              <w:rPr>
                <w:noProof/>
                <w:webHidden/>
              </w:rPr>
              <w:fldChar w:fldCharType="begin"/>
            </w:r>
            <w:r>
              <w:rPr>
                <w:noProof/>
                <w:webHidden/>
              </w:rPr>
              <w:instrText xml:space="preserve"> PAGEREF _Toc197427988 \h </w:instrText>
            </w:r>
            <w:r>
              <w:rPr>
                <w:noProof/>
                <w:webHidden/>
              </w:rPr>
            </w:r>
            <w:r>
              <w:rPr>
                <w:noProof/>
                <w:webHidden/>
              </w:rPr>
              <w:fldChar w:fldCharType="separate"/>
            </w:r>
            <w:r w:rsidR="00DA23A6">
              <w:rPr>
                <w:noProof/>
                <w:webHidden/>
              </w:rPr>
              <w:t>111</w:t>
            </w:r>
            <w:r>
              <w:rPr>
                <w:noProof/>
                <w:webHidden/>
              </w:rPr>
              <w:fldChar w:fldCharType="end"/>
            </w:r>
          </w:hyperlink>
        </w:p>
        <w:p w14:paraId="3A219739" w14:textId="47F9F57A" w:rsidR="00001BFF" w:rsidRDefault="00001BFF">
          <w:pPr>
            <w:pStyle w:val="TOC3"/>
            <w:tabs>
              <w:tab w:val="right" w:leader="dot" w:pos="8630"/>
            </w:tabs>
            <w:rPr>
              <w:noProof/>
              <w:kern w:val="2"/>
              <w:sz w:val="24"/>
              <w:szCs w:val="24"/>
              <w:lang w:eastAsia="zh-CN"/>
              <w14:ligatures w14:val="standardContextual"/>
            </w:rPr>
          </w:pPr>
          <w:hyperlink w:anchor="_Toc197427989" w:history="1">
            <w:r w:rsidRPr="00B61067">
              <w:rPr>
                <w:rStyle w:val="affa"/>
                <w:rFonts w:ascii="Times New Roman" w:eastAsia="SimSun" w:hAnsi="Times New Roman"/>
                <w:noProof/>
                <w:lang w:eastAsia="zh-CN"/>
              </w:rPr>
              <w:t>3</w:t>
            </w:r>
            <w:r w:rsidRPr="00B61067">
              <w:rPr>
                <w:rStyle w:val="affa"/>
                <w:rFonts w:ascii="Times New Roman" w:eastAsia="SimSun" w:hAnsi="Times New Roman"/>
                <w:noProof/>
              </w:rPr>
              <w:t>. View Call Stack and Symbols:</w:t>
            </w:r>
            <w:r>
              <w:rPr>
                <w:noProof/>
                <w:webHidden/>
              </w:rPr>
              <w:tab/>
            </w:r>
            <w:r>
              <w:rPr>
                <w:noProof/>
                <w:webHidden/>
              </w:rPr>
              <w:fldChar w:fldCharType="begin"/>
            </w:r>
            <w:r>
              <w:rPr>
                <w:noProof/>
                <w:webHidden/>
              </w:rPr>
              <w:instrText xml:space="preserve"> PAGEREF _Toc197427989 \h </w:instrText>
            </w:r>
            <w:r>
              <w:rPr>
                <w:noProof/>
                <w:webHidden/>
              </w:rPr>
            </w:r>
            <w:r>
              <w:rPr>
                <w:noProof/>
                <w:webHidden/>
              </w:rPr>
              <w:fldChar w:fldCharType="separate"/>
            </w:r>
            <w:r w:rsidR="00DA23A6">
              <w:rPr>
                <w:noProof/>
                <w:webHidden/>
              </w:rPr>
              <w:t>111</w:t>
            </w:r>
            <w:r>
              <w:rPr>
                <w:noProof/>
                <w:webHidden/>
              </w:rPr>
              <w:fldChar w:fldCharType="end"/>
            </w:r>
          </w:hyperlink>
        </w:p>
        <w:p w14:paraId="35B325C6" w14:textId="6A409697" w:rsidR="00001BFF" w:rsidRDefault="00001BFF">
          <w:pPr>
            <w:pStyle w:val="TOC3"/>
            <w:tabs>
              <w:tab w:val="right" w:leader="dot" w:pos="8630"/>
            </w:tabs>
            <w:rPr>
              <w:noProof/>
              <w:kern w:val="2"/>
              <w:sz w:val="24"/>
              <w:szCs w:val="24"/>
              <w:lang w:eastAsia="zh-CN"/>
              <w14:ligatures w14:val="standardContextual"/>
            </w:rPr>
          </w:pPr>
          <w:hyperlink w:anchor="_Toc197427990" w:history="1">
            <w:r w:rsidRPr="00B61067">
              <w:rPr>
                <w:rStyle w:val="affa"/>
                <w:rFonts w:ascii="Times New Roman" w:eastAsia="SimSun" w:hAnsi="Times New Roman"/>
                <w:noProof/>
                <w:lang w:eastAsia="zh-CN"/>
              </w:rPr>
              <w:t>4</w:t>
            </w:r>
            <w:r w:rsidRPr="00B61067">
              <w:rPr>
                <w:rStyle w:val="affa"/>
                <w:rFonts w:ascii="Times New Roman" w:eastAsia="SimSun" w:hAnsi="Times New Roman"/>
                <w:noProof/>
              </w:rPr>
              <w:t>. Register and Variable Information:</w:t>
            </w:r>
            <w:r>
              <w:rPr>
                <w:noProof/>
                <w:webHidden/>
              </w:rPr>
              <w:tab/>
            </w:r>
            <w:r>
              <w:rPr>
                <w:noProof/>
                <w:webHidden/>
              </w:rPr>
              <w:fldChar w:fldCharType="begin"/>
            </w:r>
            <w:r>
              <w:rPr>
                <w:noProof/>
                <w:webHidden/>
              </w:rPr>
              <w:instrText xml:space="preserve"> PAGEREF _Toc197427990 \h </w:instrText>
            </w:r>
            <w:r>
              <w:rPr>
                <w:noProof/>
                <w:webHidden/>
              </w:rPr>
            </w:r>
            <w:r>
              <w:rPr>
                <w:noProof/>
                <w:webHidden/>
              </w:rPr>
              <w:fldChar w:fldCharType="separate"/>
            </w:r>
            <w:r w:rsidR="00DA23A6">
              <w:rPr>
                <w:noProof/>
                <w:webHidden/>
              </w:rPr>
              <w:t>112</w:t>
            </w:r>
            <w:r>
              <w:rPr>
                <w:noProof/>
                <w:webHidden/>
              </w:rPr>
              <w:fldChar w:fldCharType="end"/>
            </w:r>
          </w:hyperlink>
        </w:p>
        <w:p w14:paraId="34BCDC05" w14:textId="464ED4A3" w:rsidR="00001BFF" w:rsidRDefault="00001BFF">
          <w:pPr>
            <w:pStyle w:val="TOC3"/>
            <w:tabs>
              <w:tab w:val="right" w:leader="dot" w:pos="8630"/>
            </w:tabs>
            <w:rPr>
              <w:noProof/>
              <w:kern w:val="2"/>
              <w:sz w:val="24"/>
              <w:szCs w:val="24"/>
              <w:lang w:eastAsia="zh-CN"/>
              <w14:ligatures w14:val="standardContextual"/>
            </w:rPr>
          </w:pPr>
          <w:hyperlink w:anchor="_Toc197427991" w:history="1">
            <w:r w:rsidRPr="00B61067">
              <w:rPr>
                <w:rStyle w:val="affa"/>
                <w:rFonts w:ascii="Times New Roman" w:eastAsia="SimSun" w:hAnsi="Times New Roman"/>
                <w:noProof/>
                <w:lang w:eastAsia="zh-CN"/>
              </w:rPr>
              <w:t>5</w:t>
            </w:r>
            <w:r w:rsidRPr="00B61067">
              <w:rPr>
                <w:rStyle w:val="affa"/>
                <w:rFonts w:ascii="Times New Roman" w:eastAsia="SimSun" w:hAnsi="Times New Roman"/>
                <w:noProof/>
              </w:rPr>
              <w:t>. Memory and Heap Analysis:</w:t>
            </w:r>
            <w:r>
              <w:rPr>
                <w:noProof/>
                <w:webHidden/>
              </w:rPr>
              <w:tab/>
            </w:r>
            <w:r>
              <w:rPr>
                <w:noProof/>
                <w:webHidden/>
              </w:rPr>
              <w:fldChar w:fldCharType="begin"/>
            </w:r>
            <w:r>
              <w:rPr>
                <w:noProof/>
                <w:webHidden/>
              </w:rPr>
              <w:instrText xml:space="preserve"> PAGEREF _Toc197427991 \h </w:instrText>
            </w:r>
            <w:r>
              <w:rPr>
                <w:noProof/>
                <w:webHidden/>
              </w:rPr>
            </w:r>
            <w:r>
              <w:rPr>
                <w:noProof/>
                <w:webHidden/>
              </w:rPr>
              <w:fldChar w:fldCharType="separate"/>
            </w:r>
            <w:r w:rsidR="00DA23A6">
              <w:rPr>
                <w:noProof/>
                <w:webHidden/>
              </w:rPr>
              <w:t>112</w:t>
            </w:r>
            <w:r>
              <w:rPr>
                <w:noProof/>
                <w:webHidden/>
              </w:rPr>
              <w:fldChar w:fldCharType="end"/>
            </w:r>
          </w:hyperlink>
        </w:p>
        <w:p w14:paraId="4C518368" w14:textId="14F34E16" w:rsidR="00001BFF" w:rsidRDefault="00001BFF">
          <w:pPr>
            <w:pStyle w:val="TOC3"/>
            <w:tabs>
              <w:tab w:val="right" w:leader="dot" w:pos="8630"/>
            </w:tabs>
            <w:rPr>
              <w:noProof/>
              <w:kern w:val="2"/>
              <w:sz w:val="24"/>
              <w:szCs w:val="24"/>
              <w:lang w:eastAsia="zh-CN"/>
              <w14:ligatures w14:val="standardContextual"/>
            </w:rPr>
          </w:pPr>
          <w:hyperlink w:anchor="_Toc197427992" w:history="1">
            <w:r w:rsidRPr="00B61067">
              <w:rPr>
                <w:rStyle w:val="affa"/>
                <w:rFonts w:ascii="Times New Roman" w:eastAsia="SimSun" w:hAnsi="Times New Roman"/>
                <w:noProof/>
                <w:lang w:eastAsia="zh-CN"/>
              </w:rPr>
              <w:t>6</w:t>
            </w:r>
            <w:r w:rsidRPr="00B61067">
              <w:rPr>
                <w:rStyle w:val="affa"/>
                <w:rFonts w:ascii="Times New Roman" w:eastAsia="SimSun" w:hAnsi="Times New Roman"/>
                <w:noProof/>
              </w:rPr>
              <w:t>. Set Breakpoints and Control Execution (Live Process Debugging):</w:t>
            </w:r>
            <w:r>
              <w:rPr>
                <w:noProof/>
                <w:webHidden/>
              </w:rPr>
              <w:tab/>
            </w:r>
            <w:r>
              <w:rPr>
                <w:noProof/>
                <w:webHidden/>
              </w:rPr>
              <w:fldChar w:fldCharType="begin"/>
            </w:r>
            <w:r>
              <w:rPr>
                <w:noProof/>
                <w:webHidden/>
              </w:rPr>
              <w:instrText xml:space="preserve"> PAGEREF _Toc197427992 \h </w:instrText>
            </w:r>
            <w:r>
              <w:rPr>
                <w:noProof/>
                <w:webHidden/>
              </w:rPr>
            </w:r>
            <w:r>
              <w:rPr>
                <w:noProof/>
                <w:webHidden/>
              </w:rPr>
              <w:fldChar w:fldCharType="separate"/>
            </w:r>
            <w:r w:rsidR="00DA23A6">
              <w:rPr>
                <w:noProof/>
                <w:webHidden/>
              </w:rPr>
              <w:t>112</w:t>
            </w:r>
            <w:r>
              <w:rPr>
                <w:noProof/>
                <w:webHidden/>
              </w:rPr>
              <w:fldChar w:fldCharType="end"/>
            </w:r>
          </w:hyperlink>
        </w:p>
        <w:p w14:paraId="6E2B1395" w14:textId="1566AE45" w:rsidR="00001BFF" w:rsidRDefault="00001BFF">
          <w:pPr>
            <w:pStyle w:val="TOC2"/>
            <w:tabs>
              <w:tab w:val="right" w:leader="dot" w:pos="8630"/>
            </w:tabs>
            <w:rPr>
              <w:noProof/>
              <w:kern w:val="2"/>
              <w:sz w:val="24"/>
              <w:szCs w:val="24"/>
              <w:lang w:eastAsia="zh-CN"/>
              <w14:ligatures w14:val="standardContextual"/>
            </w:rPr>
          </w:pPr>
          <w:hyperlink w:anchor="_Toc197427993" w:history="1">
            <w:r w:rsidRPr="00B61067">
              <w:rPr>
                <w:rStyle w:val="affa"/>
                <w:rFonts w:ascii="Times New Roman" w:eastAsia="SimSun" w:hAnsi="Times New Roman"/>
                <w:noProof/>
                <w:lang w:eastAsia="zh-CN"/>
              </w:rPr>
              <w:t>4. Valgrind / AddressSanitizer / LeakSanitizer Command Reference</w:t>
            </w:r>
            <w:r>
              <w:rPr>
                <w:noProof/>
                <w:webHidden/>
              </w:rPr>
              <w:tab/>
            </w:r>
            <w:r>
              <w:rPr>
                <w:noProof/>
                <w:webHidden/>
              </w:rPr>
              <w:fldChar w:fldCharType="begin"/>
            </w:r>
            <w:r>
              <w:rPr>
                <w:noProof/>
                <w:webHidden/>
              </w:rPr>
              <w:instrText xml:space="preserve"> PAGEREF _Toc197427993 \h </w:instrText>
            </w:r>
            <w:r>
              <w:rPr>
                <w:noProof/>
                <w:webHidden/>
              </w:rPr>
            </w:r>
            <w:r>
              <w:rPr>
                <w:noProof/>
                <w:webHidden/>
              </w:rPr>
              <w:fldChar w:fldCharType="separate"/>
            </w:r>
            <w:r w:rsidR="00DA23A6">
              <w:rPr>
                <w:noProof/>
                <w:webHidden/>
              </w:rPr>
              <w:t>113</w:t>
            </w:r>
            <w:r>
              <w:rPr>
                <w:noProof/>
                <w:webHidden/>
              </w:rPr>
              <w:fldChar w:fldCharType="end"/>
            </w:r>
          </w:hyperlink>
        </w:p>
        <w:p w14:paraId="059B1D10" w14:textId="4BFFA6F2" w:rsidR="00001BFF" w:rsidRDefault="00001BFF">
          <w:pPr>
            <w:pStyle w:val="TOC3"/>
            <w:tabs>
              <w:tab w:val="right" w:leader="dot" w:pos="8630"/>
            </w:tabs>
            <w:rPr>
              <w:noProof/>
              <w:kern w:val="2"/>
              <w:sz w:val="24"/>
              <w:szCs w:val="24"/>
              <w:lang w:eastAsia="zh-CN"/>
              <w14:ligatures w14:val="standardContextual"/>
            </w:rPr>
          </w:pPr>
          <w:hyperlink w:anchor="_Toc197427994" w:history="1">
            <w:r w:rsidRPr="00B61067">
              <w:rPr>
                <w:rStyle w:val="affa"/>
                <w:rFonts w:ascii="Times New Roman" w:eastAsia="SimSun" w:hAnsi="Times New Roman"/>
                <w:noProof/>
              </w:rPr>
              <w:t>1. Basic Valgrind Usage:</w:t>
            </w:r>
            <w:r>
              <w:rPr>
                <w:noProof/>
                <w:webHidden/>
              </w:rPr>
              <w:tab/>
            </w:r>
            <w:r>
              <w:rPr>
                <w:noProof/>
                <w:webHidden/>
              </w:rPr>
              <w:fldChar w:fldCharType="begin"/>
            </w:r>
            <w:r>
              <w:rPr>
                <w:noProof/>
                <w:webHidden/>
              </w:rPr>
              <w:instrText xml:space="preserve"> PAGEREF _Toc197427994 \h </w:instrText>
            </w:r>
            <w:r>
              <w:rPr>
                <w:noProof/>
                <w:webHidden/>
              </w:rPr>
            </w:r>
            <w:r>
              <w:rPr>
                <w:noProof/>
                <w:webHidden/>
              </w:rPr>
              <w:fldChar w:fldCharType="separate"/>
            </w:r>
            <w:r w:rsidR="00DA23A6">
              <w:rPr>
                <w:noProof/>
                <w:webHidden/>
              </w:rPr>
              <w:t>113</w:t>
            </w:r>
            <w:r>
              <w:rPr>
                <w:noProof/>
                <w:webHidden/>
              </w:rPr>
              <w:fldChar w:fldCharType="end"/>
            </w:r>
          </w:hyperlink>
        </w:p>
        <w:p w14:paraId="2AB6B1E0" w14:textId="077A351A" w:rsidR="00001BFF" w:rsidRDefault="00001BFF">
          <w:pPr>
            <w:pStyle w:val="TOC3"/>
            <w:tabs>
              <w:tab w:val="right" w:leader="dot" w:pos="8630"/>
            </w:tabs>
            <w:rPr>
              <w:noProof/>
              <w:kern w:val="2"/>
              <w:sz w:val="24"/>
              <w:szCs w:val="24"/>
              <w:lang w:eastAsia="zh-CN"/>
              <w14:ligatures w14:val="standardContextual"/>
            </w:rPr>
          </w:pPr>
          <w:hyperlink w:anchor="_Toc197427995" w:history="1">
            <w:r w:rsidRPr="00B61067">
              <w:rPr>
                <w:rStyle w:val="affa"/>
                <w:rFonts w:ascii="Times New Roman" w:eastAsia="SimSun" w:hAnsi="Times New Roman"/>
                <w:noProof/>
                <w:lang w:eastAsia="zh-CN"/>
              </w:rPr>
              <w:t>2</w:t>
            </w:r>
            <w:r w:rsidRPr="00B61067">
              <w:rPr>
                <w:rStyle w:val="affa"/>
                <w:rFonts w:ascii="Times New Roman" w:eastAsia="SimSun" w:hAnsi="Times New Roman"/>
                <w:noProof/>
              </w:rPr>
              <w:t>. Common Valgrind Output Types:</w:t>
            </w:r>
            <w:r>
              <w:rPr>
                <w:noProof/>
                <w:webHidden/>
              </w:rPr>
              <w:tab/>
            </w:r>
            <w:r>
              <w:rPr>
                <w:noProof/>
                <w:webHidden/>
              </w:rPr>
              <w:fldChar w:fldCharType="begin"/>
            </w:r>
            <w:r>
              <w:rPr>
                <w:noProof/>
                <w:webHidden/>
              </w:rPr>
              <w:instrText xml:space="preserve"> PAGEREF _Toc197427995 \h </w:instrText>
            </w:r>
            <w:r>
              <w:rPr>
                <w:noProof/>
                <w:webHidden/>
              </w:rPr>
            </w:r>
            <w:r>
              <w:rPr>
                <w:noProof/>
                <w:webHidden/>
              </w:rPr>
              <w:fldChar w:fldCharType="separate"/>
            </w:r>
            <w:r w:rsidR="00DA23A6">
              <w:rPr>
                <w:noProof/>
                <w:webHidden/>
              </w:rPr>
              <w:t>113</w:t>
            </w:r>
            <w:r>
              <w:rPr>
                <w:noProof/>
                <w:webHidden/>
              </w:rPr>
              <w:fldChar w:fldCharType="end"/>
            </w:r>
          </w:hyperlink>
        </w:p>
        <w:p w14:paraId="3DD2A7A8" w14:textId="0AEA3841" w:rsidR="00001BFF" w:rsidRDefault="00001BFF">
          <w:pPr>
            <w:pStyle w:val="TOC3"/>
            <w:tabs>
              <w:tab w:val="right" w:leader="dot" w:pos="8630"/>
            </w:tabs>
            <w:rPr>
              <w:noProof/>
              <w:kern w:val="2"/>
              <w:sz w:val="24"/>
              <w:szCs w:val="24"/>
              <w:lang w:eastAsia="zh-CN"/>
              <w14:ligatures w14:val="standardContextual"/>
            </w:rPr>
          </w:pPr>
          <w:hyperlink w:anchor="_Toc197427996" w:history="1">
            <w:r w:rsidRPr="00B61067">
              <w:rPr>
                <w:rStyle w:val="affa"/>
                <w:rFonts w:ascii="Times New Roman" w:eastAsia="SimSun" w:hAnsi="Times New Roman"/>
                <w:noProof/>
                <w:lang w:eastAsia="zh-CN"/>
              </w:rPr>
              <w:t>3</w:t>
            </w:r>
            <w:r w:rsidRPr="00B61067">
              <w:rPr>
                <w:rStyle w:val="affa"/>
                <w:rFonts w:ascii="Times New Roman" w:eastAsia="SimSun" w:hAnsi="Times New Roman"/>
                <w:noProof/>
              </w:rPr>
              <w:t>. Switching Valgrind Tools:</w:t>
            </w:r>
            <w:r>
              <w:rPr>
                <w:noProof/>
                <w:webHidden/>
              </w:rPr>
              <w:tab/>
            </w:r>
            <w:r>
              <w:rPr>
                <w:noProof/>
                <w:webHidden/>
              </w:rPr>
              <w:fldChar w:fldCharType="begin"/>
            </w:r>
            <w:r>
              <w:rPr>
                <w:noProof/>
                <w:webHidden/>
              </w:rPr>
              <w:instrText xml:space="preserve"> PAGEREF _Toc197427996 \h </w:instrText>
            </w:r>
            <w:r>
              <w:rPr>
                <w:noProof/>
                <w:webHidden/>
              </w:rPr>
            </w:r>
            <w:r>
              <w:rPr>
                <w:noProof/>
                <w:webHidden/>
              </w:rPr>
              <w:fldChar w:fldCharType="separate"/>
            </w:r>
            <w:r w:rsidR="00DA23A6">
              <w:rPr>
                <w:noProof/>
                <w:webHidden/>
              </w:rPr>
              <w:t>114</w:t>
            </w:r>
            <w:r>
              <w:rPr>
                <w:noProof/>
                <w:webHidden/>
              </w:rPr>
              <w:fldChar w:fldCharType="end"/>
            </w:r>
          </w:hyperlink>
        </w:p>
        <w:p w14:paraId="5576A43B" w14:textId="0B9A5046" w:rsidR="00001BFF" w:rsidRDefault="00001BFF">
          <w:pPr>
            <w:pStyle w:val="TOC3"/>
            <w:tabs>
              <w:tab w:val="right" w:leader="dot" w:pos="8630"/>
            </w:tabs>
            <w:rPr>
              <w:noProof/>
              <w:kern w:val="2"/>
              <w:sz w:val="24"/>
              <w:szCs w:val="24"/>
              <w:lang w:eastAsia="zh-CN"/>
              <w14:ligatures w14:val="standardContextual"/>
            </w:rPr>
          </w:pPr>
          <w:hyperlink w:anchor="_Toc197427997" w:history="1">
            <w:r w:rsidRPr="00B61067">
              <w:rPr>
                <w:rStyle w:val="affa"/>
                <w:rFonts w:ascii="Times New Roman" w:eastAsia="SimSun" w:hAnsi="Times New Roman"/>
                <w:noProof/>
                <w:lang w:eastAsia="zh-CN"/>
              </w:rPr>
              <w:t>4</w:t>
            </w:r>
            <w:r w:rsidRPr="00B61067">
              <w:rPr>
                <w:rStyle w:val="affa"/>
                <w:rFonts w:ascii="Times New Roman" w:eastAsia="SimSun" w:hAnsi="Times New Roman"/>
                <w:noProof/>
              </w:rPr>
              <w:t>. AddressSanitizer Compilation and Execution:</w:t>
            </w:r>
            <w:r>
              <w:rPr>
                <w:noProof/>
                <w:webHidden/>
              </w:rPr>
              <w:tab/>
            </w:r>
            <w:r>
              <w:rPr>
                <w:noProof/>
                <w:webHidden/>
              </w:rPr>
              <w:fldChar w:fldCharType="begin"/>
            </w:r>
            <w:r>
              <w:rPr>
                <w:noProof/>
                <w:webHidden/>
              </w:rPr>
              <w:instrText xml:space="preserve"> PAGEREF _Toc197427997 \h </w:instrText>
            </w:r>
            <w:r>
              <w:rPr>
                <w:noProof/>
                <w:webHidden/>
              </w:rPr>
            </w:r>
            <w:r>
              <w:rPr>
                <w:noProof/>
                <w:webHidden/>
              </w:rPr>
              <w:fldChar w:fldCharType="separate"/>
            </w:r>
            <w:r w:rsidR="00DA23A6">
              <w:rPr>
                <w:noProof/>
                <w:webHidden/>
              </w:rPr>
              <w:t>114</w:t>
            </w:r>
            <w:r>
              <w:rPr>
                <w:noProof/>
                <w:webHidden/>
              </w:rPr>
              <w:fldChar w:fldCharType="end"/>
            </w:r>
          </w:hyperlink>
        </w:p>
        <w:p w14:paraId="43876139" w14:textId="1CFA95B2" w:rsidR="00001BFF" w:rsidRDefault="00001BFF">
          <w:pPr>
            <w:pStyle w:val="TOC3"/>
            <w:tabs>
              <w:tab w:val="right" w:leader="dot" w:pos="8630"/>
            </w:tabs>
            <w:rPr>
              <w:noProof/>
              <w:kern w:val="2"/>
              <w:sz w:val="24"/>
              <w:szCs w:val="24"/>
              <w:lang w:eastAsia="zh-CN"/>
              <w14:ligatures w14:val="standardContextual"/>
            </w:rPr>
          </w:pPr>
          <w:hyperlink w:anchor="_Toc197427998" w:history="1">
            <w:r w:rsidRPr="00B61067">
              <w:rPr>
                <w:rStyle w:val="affa"/>
                <w:rFonts w:ascii="Times New Roman" w:eastAsia="SimSun" w:hAnsi="Times New Roman"/>
                <w:noProof/>
                <w:lang w:eastAsia="zh-CN"/>
              </w:rPr>
              <w:t>5</w:t>
            </w:r>
            <w:r w:rsidRPr="00B61067">
              <w:rPr>
                <w:rStyle w:val="affa"/>
                <w:rFonts w:ascii="Times New Roman" w:eastAsia="SimSun" w:hAnsi="Times New Roman"/>
                <w:noProof/>
              </w:rPr>
              <w:t>. LeakSanitizer Compilation and Execution:</w:t>
            </w:r>
            <w:r>
              <w:rPr>
                <w:noProof/>
                <w:webHidden/>
              </w:rPr>
              <w:tab/>
            </w:r>
            <w:r>
              <w:rPr>
                <w:noProof/>
                <w:webHidden/>
              </w:rPr>
              <w:fldChar w:fldCharType="begin"/>
            </w:r>
            <w:r>
              <w:rPr>
                <w:noProof/>
                <w:webHidden/>
              </w:rPr>
              <w:instrText xml:space="preserve"> PAGEREF _Toc197427998 \h </w:instrText>
            </w:r>
            <w:r>
              <w:rPr>
                <w:noProof/>
                <w:webHidden/>
              </w:rPr>
            </w:r>
            <w:r>
              <w:rPr>
                <w:noProof/>
                <w:webHidden/>
              </w:rPr>
              <w:fldChar w:fldCharType="separate"/>
            </w:r>
            <w:r w:rsidR="00DA23A6">
              <w:rPr>
                <w:noProof/>
                <w:webHidden/>
              </w:rPr>
              <w:t>114</w:t>
            </w:r>
            <w:r>
              <w:rPr>
                <w:noProof/>
                <w:webHidden/>
              </w:rPr>
              <w:fldChar w:fldCharType="end"/>
            </w:r>
          </w:hyperlink>
        </w:p>
        <w:p w14:paraId="3BA98FDD" w14:textId="40D2608A" w:rsidR="00001BFF" w:rsidRDefault="00001BFF">
          <w:pPr>
            <w:pStyle w:val="TOC3"/>
            <w:tabs>
              <w:tab w:val="right" w:leader="dot" w:pos="8630"/>
            </w:tabs>
            <w:rPr>
              <w:noProof/>
              <w:kern w:val="2"/>
              <w:sz w:val="24"/>
              <w:szCs w:val="24"/>
              <w:lang w:eastAsia="zh-CN"/>
              <w14:ligatures w14:val="standardContextual"/>
            </w:rPr>
          </w:pPr>
          <w:hyperlink w:anchor="_Toc197427999" w:history="1">
            <w:r w:rsidRPr="00B61067">
              <w:rPr>
                <w:rStyle w:val="affa"/>
                <w:rFonts w:ascii="Times New Roman" w:eastAsia="SimSun" w:hAnsi="Times New Roman"/>
                <w:noProof/>
                <w:lang w:eastAsia="zh-CN"/>
              </w:rPr>
              <w:t>6</w:t>
            </w:r>
            <w:r w:rsidRPr="00B61067">
              <w:rPr>
                <w:rStyle w:val="affa"/>
                <w:rFonts w:ascii="Times New Roman" w:eastAsia="SimSun" w:hAnsi="Times New Roman"/>
                <w:noProof/>
              </w:rPr>
              <w:t>. Common Error Types (Valgrind / ASan Keywords):</w:t>
            </w:r>
            <w:r>
              <w:rPr>
                <w:noProof/>
                <w:webHidden/>
              </w:rPr>
              <w:tab/>
            </w:r>
            <w:r>
              <w:rPr>
                <w:noProof/>
                <w:webHidden/>
              </w:rPr>
              <w:fldChar w:fldCharType="begin"/>
            </w:r>
            <w:r>
              <w:rPr>
                <w:noProof/>
                <w:webHidden/>
              </w:rPr>
              <w:instrText xml:space="preserve"> PAGEREF _Toc197427999 \h </w:instrText>
            </w:r>
            <w:r>
              <w:rPr>
                <w:noProof/>
                <w:webHidden/>
              </w:rPr>
            </w:r>
            <w:r>
              <w:rPr>
                <w:noProof/>
                <w:webHidden/>
              </w:rPr>
              <w:fldChar w:fldCharType="separate"/>
            </w:r>
            <w:r w:rsidR="00DA23A6">
              <w:rPr>
                <w:noProof/>
                <w:webHidden/>
              </w:rPr>
              <w:t>114</w:t>
            </w:r>
            <w:r>
              <w:rPr>
                <w:noProof/>
                <w:webHidden/>
              </w:rPr>
              <w:fldChar w:fldCharType="end"/>
            </w:r>
          </w:hyperlink>
        </w:p>
        <w:p w14:paraId="7300E80D" w14:textId="434CF199" w:rsidR="00001BFF" w:rsidRDefault="00001BFF">
          <w:pPr>
            <w:pStyle w:val="TOC2"/>
            <w:tabs>
              <w:tab w:val="right" w:leader="dot" w:pos="8630"/>
            </w:tabs>
            <w:rPr>
              <w:noProof/>
              <w:kern w:val="2"/>
              <w:sz w:val="24"/>
              <w:szCs w:val="24"/>
              <w:lang w:eastAsia="zh-CN"/>
              <w14:ligatures w14:val="standardContextual"/>
            </w:rPr>
          </w:pPr>
          <w:hyperlink w:anchor="_Toc197428000" w:history="1">
            <w:r w:rsidRPr="00B61067">
              <w:rPr>
                <w:rStyle w:val="affa"/>
                <w:rFonts w:ascii="Times New Roman" w:eastAsia="SimSun" w:hAnsi="Times New Roman"/>
                <w:noProof/>
                <w:lang w:eastAsia="zh-CN"/>
              </w:rPr>
              <w:t>5. Docker Command Reference (Build / Run / Debug)</w:t>
            </w:r>
            <w:r>
              <w:rPr>
                <w:noProof/>
                <w:webHidden/>
              </w:rPr>
              <w:tab/>
            </w:r>
            <w:r>
              <w:rPr>
                <w:noProof/>
                <w:webHidden/>
              </w:rPr>
              <w:fldChar w:fldCharType="begin"/>
            </w:r>
            <w:r>
              <w:rPr>
                <w:noProof/>
                <w:webHidden/>
              </w:rPr>
              <w:instrText xml:space="preserve"> PAGEREF _Toc197428000 \h </w:instrText>
            </w:r>
            <w:r>
              <w:rPr>
                <w:noProof/>
                <w:webHidden/>
              </w:rPr>
            </w:r>
            <w:r>
              <w:rPr>
                <w:noProof/>
                <w:webHidden/>
              </w:rPr>
              <w:fldChar w:fldCharType="separate"/>
            </w:r>
            <w:r w:rsidR="00DA23A6">
              <w:rPr>
                <w:noProof/>
                <w:webHidden/>
              </w:rPr>
              <w:t>115</w:t>
            </w:r>
            <w:r>
              <w:rPr>
                <w:noProof/>
                <w:webHidden/>
              </w:rPr>
              <w:fldChar w:fldCharType="end"/>
            </w:r>
          </w:hyperlink>
        </w:p>
        <w:p w14:paraId="04D3219A" w14:textId="3C9A7249" w:rsidR="00001BFF" w:rsidRDefault="00001BFF">
          <w:pPr>
            <w:pStyle w:val="TOC3"/>
            <w:tabs>
              <w:tab w:val="right" w:leader="dot" w:pos="8630"/>
            </w:tabs>
            <w:rPr>
              <w:noProof/>
              <w:kern w:val="2"/>
              <w:sz w:val="24"/>
              <w:szCs w:val="24"/>
              <w:lang w:eastAsia="zh-CN"/>
              <w14:ligatures w14:val="standardContextual"/>
            </w:rPr>
          </w:pPr>
          <w:hyperlink w:anchor="_Toc197428001" w:history="1">
            <w:r w:rsidRPr="00B61067">
              <w:rPr>
                <w:rStyle w:val="affa"/>
                <w:rFonts w:ascii="Times New Roman" w:eastAsia="SimSun" w:hAnsi="Times New Roman"/>
                <w:noProof/>
              </w:rPr>
              <w:t>1. Image Building and Management:</w:t>
            </w:r>
            <w:r>
              <w:rPr>
                <w:noProof/>
                <w:webHidden/>
              </w:rPr>
              <w:tab/>
            </w:r>
            <w:r>
              <w:rPr>
                <w:noProof/>
                <w:webHidden/>
              </w:rPr>
              <w:fldChar w:fldCharType="begin"/>
            </w:r>
            <w:r>
              <w:rPr>
                <w:noProof/>
                <w:webHidden/>
              </w:rPr>
              <w:instrText xml:space="preserve"> PAGEREF _Toc197428001 \h </w:instrText>
            </w:r>
            <w:r>
              <w:rPr>
                <w:noProof/>
                <w:webHidden/>
              </w:rPr>
            </w:r>
            <w:r>
              <w:rPr>
                <w:noProof/>
                <w:webHidden/>
              </w:rPr>
              <w:fldChar w:fldCharType="separate"/>
            </w:r>
            <w:r w:rsidR="00DA23A6">
              <w:rPr>
                <w:noProof/>
                <w:webHidden/>
              </w:rPr>
              <w:t>115</w:t>
            </w:r>
            <w:r>
              <w:rPr>
                <w:noProof/>
                <w:webHidden/>
              </w:rPr>
              <w:fldChar w:fldCharType="end"/>
            </w:r>
          </w:hyperlink>
        </w:p>
        <w:p w14:paraId="32BCD38F" w14:textId="216B1EA7" w:rsidR="00001BFF" w:rsidRDefault="00001BFF">
          <w:pPr>
            <w:pStyle w:val="TOC3"/>
            <w:tabs>
              <w:tab w:val="right" w:leader="dot" w:pos="8630"/>
            </w:tabs>
            <w:rPr>
              <w:noProof/>
              <w:kern w:val="2"/>
              <w:sz w:val="24"/>
              <w:szCs w:val="24"/>
              <w:lang w:eastAsia="zh-CN"/>
              <w14:ligatures w14:val="standardContextual"/>
            </w:rPr>
          </w:pPr>
          <w:hyperlink w:anchor="_Toc197428002" w:history="1">
            <w:r w:rsidRPr="00B61067">
              <w:rPr>
                <w:rStyle w:val="affa"/>
                <w:rFonts w:ascii="Times New Roman" w:eastAsia="SimSun" w:hAnsi="Times New Roman"/>
                <w:noProof/>
                <w:lang w:eastAsia="zh-CN"/>
              </w:rPr>
              <w:t>2</w:t>
            </w:r>
            <w:r w:rsidRPr="00B61067">
              <w:rPr>
                <w:rStyle w:val="affa"/>
                <w:rFonts w:ascii="Times New Roman" w:eastAsia="SimSun" w:hAnsi="Times New Roman"/>
                <w:noProof/>
              </w:rPr>
              <w:t>. Container Execution and Control:</w:t>
            </w:r>
            <w:r>
              <w:rPr>
                <w:noProof/>
                <w:webHidden/>
              </w:rPr>
              <w:tab/>
            </w:r>
            <w:r>
              <w:rPr>
                <w:noProof/>
                <w:webHidden/>
              </w:rPr>
              <w:fldChar w:fldCharType="begin"/>
            </w:r>
            <w:r>
              <w:rPr>
                <w:noProof/>
                <w:webHidden/>
              </w:rPr>
              <w:instrText xml:space="preserve"> PAGEREF _Toc197428002 \h </w:instrText>
            </w:r>
            <w:r>
              <w:rPr>
                <w:noProof/>
                <w:webHidden/>
              </w:rPr>
            </w:r>
            <w:r>
              <w:rPr>
                <w:noProof/>
                <w:webHidden/>
              </w:rPr>
              <w:fldChar w:fldCharType="separate"/>
            </w:r>
            <w:r w:rsidR="00DA23A6">
              <w:rPr>
                <w:noProof/>
                <w:webHidden/>
              </w:rPr>
              <w:t>115</w:t>
            </w:r>
            <w:r>
              <w:rPr>
                <w:noProof/>
                <w:webHidden/>
              </w:rPr>
              <w:fldChar w:fldCharType="end"/>
            </w:r>
          </w:hyperlink>
        </w:p>
        <w:p w14:paraId="110CDAC9" w14:textId="46C8AFEC" w:rsidR="00001BFF" w:rsidRDefault="00001BFF">
          <w:pPr>
            <w:pStyle w:val="TOC3"/>
            <w:tabs>
              <w:tab w:val="right" w:leader="dot" w:pos="8630"/>
            </w:tabs>
            <w:rPr>
              <w:noProof/>
              <w:kern w:val="2"/>
              <w:sz w:val="24"/>
              <w:szCs w:val="24"/>
              <w:lang w:eastAsia="zh-CN"/>
              <w14:ligatures w14:val="standardContextual"/>
            </w:rPr>
          </w:pPr>
          <w:hyperlink w:anchor="_Toc197428003" w:history="1">
            <w:r w:rsidRPr="00B61067">
              <w:rPr>
                <w:rStyle w:val="affa"/>
                <w:rFonts w:ascii="Times New Roman" w:eastAsia="SimSun" w:hAnsi="Times New Roman"/>
                <w:noProof/>
                <w:lang w:eastAsia="zh-CN"/>
              </w:rPr>
              <w:t>3</w:t>
            </w:r>
            <w:r w:rsidRPr="00B61067">
              <w:rPr>
                <w:rStyle w:val="affa"/>
                <w:rFonts w:ascii="Times New Roman" w:eastAsia="SimSun" w:hAnsi="Times New Roman"/>
                <w:noProof/>
              </w:rPr>
              <w:t>. Container and Image Management:</w:t>
            </w:r>
            <w:r>
              <w:rPr>
                <w:noProof/>
                <w:webHidden/>
              </w:rPr>
              <w:tab/>
            </w:r>
            <w:r>
              <w:rPr>
                <w:noProof/>
                <w:webHidden/>
              </w:rPr>
              <w:fldChar w:fldCharType="begin"/>
            </w:r>
            <w:r>
              <w:rPr>
                <w:noProof/>
                <w:webHidden/>
              </w:rPr>
              <w:instrText xml:space="preserve"> PAGEREF _Toc197428003 \h </w:instrText>
            </w:r>
            <w:r>
              <w:rPr>
                <w:noProof/>
                <w:webHidden/>
              </w:rPr>
            </w:r>
            <w:r>
              <w:rPr>
                <w:noProof/>
                <w:webHidden/>
              </w:rPr>
              <w:fldChar w:fldCharType="separate"/>
            </w:r>
            <w:r w:rsidR="00DA23A6">
              <w:rPr>
                <w:noProof/>
                <w:webHidden/>
              </w:rPr>
              <w:t>115</w:t>
            </w:r>
            <w:r>
              <w:rPr>
                <w:noProof/>
                <w:webHidden/>
              </w:rPr>
              <w:fldChar w:fldCharType="end"/>
            </w:r>
          </w:hyperlink>
        </w:p>
        <w:p w14:paraId="35320F96" w14:textId="71C33901" w:rsidR="00001BFF" w:rsidRDefault="00001BFF">
          <w:pPr>
            <w:pStyle w:val="TOC3"/>
            <w:tabs>
              <w:tab w:val="right" w:leader="dot" w:pos="8630"/>
            </w:tabs>
            <w:rPr>
              <w:noProof/>
              <w:kern w:val="2"/>
              <w:sz w:val="24"/>
              <w:szCs w:val="24"/>
              <w:lang w:eastAsia="zh-CN"/>
              <w14:ligatures w14:val="standardContextual"/>
            </w:rPr>
          </w:pPr>
          <w:hyperlink w:anchor="_Toc197428004" w:history="1">
            <w:r w:rsidRPr="00B61067">
              <w:rPr>
                <w:rStyle w:val="affa"/>
                <w:rFonts w:ascii="Times New Roman" w:eastAsia="SimSun" w:hAnsi="Times New Roman"/>
                <w:noProof/>
                <w:lang w:eastAsia="zh-CN"/>
              </w:rPr>
              <w:t>4</w:t>
            </w:r>
            <w:r w:rsidRPr="00B61067">
              <w:rPr>
                <w:rStyle w:val="affa"/>
                <w:rFonts w:ascii="Times New Roman" w:eastAsia="SimSun" w:hAnsi="Times New Roman"/>
                <w:noProof/>
              </w:rPr>
              <w:t>. Sample Dockerfile:</w:t>
            </w:r>
            <w:r>
              <w:rPr>
                <w:noProof/>
                <w:webHidden/>
              </w:rPr>
              <w:tab/>
            </w:r>
            <w:r>
              <w:rPr>
                <w:noProof/>
                <w:webHidden/>
              </w:rPr>
              <w:fldChar w:fldCharType="begin"/>
            </w:r>
            <w:r>
              <w:rPr>
                <w:noProof/>
                <w:webHidden/>
              </w:rPr>
              <w:instrText xml:space="preserve"> PAGEREF _Toc197428004 \h </w:instrText>
            </w:r>
            <w:r>
              <w:rPr>
                <w:noProof/>
                <w:webHidden/>
              </w:rPr>
            </w:r>
            <w:r>
              <w:rPr>
                <w:noProof/>
                <w:webHidden/>
              </w:rPr>
              <w:fldChar w:fldCharType="separate"/>
            </w:r>
            <w:r w:rsidR="00DA23A6">
              <w:rPr>
                <w:noProof/>
                <w:webHidden/>
              </w:rPr>
              <w:t>115</w:t>
            </w:r>
            <w:r>
              <w:rPr>
                <w:noProof/>
                <w:webHidden/>
              </w:rPr>
              <w:fldChar w:fldCharType="end"/>
            </w:r>
          </w:hyperlink>
        </w:p>
        <w:p w14:paraId="5C8CBAAB" w14:textId="58B70BCA" w:rsidR="00001BFF" w:rsidRDefault="00001BFF">
          <w:pPr>
            <w:pStyle w:val="TOC3"/>
            <w:tabs>
              <w:tab w:val="right" w:leader="dot" w:pos="8630"/>
            </w:tabs>
            <w:rPr>
              <w:noProof/>
              <w:kern w:val="2"/>
              <w:sz w:val="24"/>
              <w:szCs w:val="24"/>
              <w:lang w:eastAsia="zh-CN"/>
              <w14:ligatures w14:val="standardContextual"/>
            </w:rPr>
          </w:pPr>
          <w:hyperlink w:anchor="_Toc197428005" w:history="1">
            <w:r w:rsidRPr="00B61067">
              <w:rPr>
                <w:rStyle w:val="affa"/>
                <w:rFonts w:ascii="Times New Roman" w:eastAsia="SimSun" w:hAnsi="Times New Roman"/>
                <w:noProof/>
                <w:lang w:eastAsia="zh-CN"/>
              </w:rPr>
              <w:t>5</w:t>
            </w:r>
            <w:r w:rsidRPr="00B61067">
              <w:rPr>
                <w:rStyle w:val="affa"/>
                <w:rFonts w:ascii="Times New Roman" w:eastAsia="SimSun" w:hAnsi="Times New Roman"/>
                <w:noProof/>
              </w:rPr>
              <w:t>. Volume Mounting and Debugging Tips:</w:t>
            </w:r>
            <w:r>
              <w:rPr>
                <w:noProof/>
                <w:webHidden/>
              </w:rPr>
              <w:tab/>
            </w:r>
            <w:r>
              <w:rPr>
                <w:noProof/>
                <w:webHidden/>
              </w:rPr>
              <w:fldChar w:fldCharType="begin"/>
            </w:r>
            <w:r>
              <w:rPr>
                <w:noProof/>
                <w:webHidden/>
              </w:rPr>
              <w:instrText xml:space="preserve"> PAGEREF _Toc197428005 \h </w:instrText>
            </w:r>
            <w:r>
              <w:rPr>
                <w:noProof/>
                <w:webHidden/>
              </w:rPr>
            </w:r>
            <w:r>
              <w:rPr>
                <w:noProof/>
                <w:webHidden/>
              </w:rPr>
              <w:fldChar w:fldCharType="separate"/>
            </w:r>
            <w:r w:rsidR="00DA23A6">
              <w:rPr>
                <w:noProof/>
                <w:webHidden/>
              </w:rPr>
              <w:t>116</w:t>
            </w:r>
            <w:r>
              <w:rPr>
                <w:noProof/>
                <w:webHidden/>
              </w:rPr>
              <w:fldChar w:fldCharType="end"/>
            </w:r>
          </w:hyperlink>
        </w:p>
        <w:p w14:paraId="3044ABBA" w14:textId="1DE20F69" w:rsidR="00001BFF" w:rsidRDefault="00001BFF">
          <w:r>
            <w:rPr>
              <w:b/>
              <w:bCs/>
              <w:lang w:val="zh-CN"/>
            </w:rPr>
            <w:fldChar w:fldCharType="end"/>
          </w:r>
        </w:p>
      </w:sdtContent>
    </w:sdt>
    <w:p w14:paraId="643B09F0" w14:textId="77777777" w:rsidR="00001BFF" w:rsidRDefault="00001BFF" w:rsidP="00001BFF">
      <w:pPr>
        <w:rPr>
          <w:rFonts w:eastAsia="SimSun"/>
          <w:lang w:eastAsia="zh-CN"/>
        </w:rPr>
      </w:pPr>
    </w:p>
    <w:p w14:paraId="3EAE6416" w14:textId="77777777" w:rsidR="00001BFF" w:rsidRDefault="00001BFF" w:rsidP="00001BFF">
      <w:pPr>
        <w:rPr>
          <w:rFonts w:eastAsia="SimSun"/>
          <w:lang w:eastAsia="zh-CN"/>
        </w:rPr>
      </w:pPr>
    </w:p>
    <w:p w14:paraId="0A68559A" w14:textId="77777777" w:rsidR="00001BFF" w:rsidRPr="00001BFF" w:rsidRDefault="00001BFF" w:rsidP="00001BFF">
      <w:pPr>
        <w:rPr>
          <w:rFonts w:eastAsia="SimSun"/>
          <w:lang w:eastAsia="zh-CN"/>
        </w:rPr>
      </w:pPr>
    </w:p>
    <w:p w14:paraId="1435217D" w14:textId="05F24AFA" w:rsidR="0081436C" w:rsidRPr="005D1E10" w:rsidRDefault="00000000" w:rsidP="00B638A6">
      <w:pPr>
        <w:pStyle w:val="1"/>
        <w:spacing w:line="240" w:lineRule="auto"/>
        <w:rPr>
          <w:rFonts w:ascii="Times New Roman" w:eastAsia="SimSun" w:hAnsi="Times New Roman"/>
          <w:sz w:val="40"/>
          <w:szCs w:val="40"/>
          <w:lang w:eastAsia="zh-CN"/>
        </w:rPr>
      </w:pPr>
      <w:bookmarkStart w:id="0" w:name="_Toc197427841"/>
      <w:r w:rsidRPr="00B638A6">
        <w:rPr>
          <w:rFonts w:ascii="Times New Roman" w:hAnsi="Times New Roman"/>
          <w:sz w:val="40"/>
          <w:szCs w:val="40"/>
          <w:lang w:eastAsia="zh-CN"/>
        </w:rPr>
        <w:lastRenderedPageBreak/>
        <w:t xml:space="preserve">C/C++ Basics and </w:t>
      </w:r>
      <w:r w:rsidR="005D1E10">
        <w:rPr>
          <w:rFonts w:ascii="Times New Roman" w:eastAsia="SimSun" w:hAnsi="Times New Roman" w:hint="eastAsia"/>
          <w:sz w:val="40"/>
          <w:szCs w:val="40"/>
          <w:lang w:eastAsia="zh-CN"/>
        </w:rPr>
        <w:t>Popular Library</w:t>
      </w:r>
      <w:bookmarkEnd w:id="0"/>
    </w:p>
    <w:p w14:paraId="5F5FB83A" w14:textId="10A4A8B4" w:rsidR="00E014EE" w:rsidRPr="00E014EE" w:rsidRDefault="00000000" w:rsidP="00E014EE">
      <w:pPr>
        <w:pStyle w:val="21"/>
        <w:spacing w:line="240" w:lineRule="auto"/>
        <w:rPr>
          <w:rFonts w:ascii="Times New Roman" w:eastAsia="SimSun" w:hAnsi="Times New Roman"/>
          <w:sz w:val="32"/>
          <w:szCs w:val="32"/>
          <w:lang w:eastAsia="zh-CN"/>
        </w:rPr>
      </w:pPr>
      <w:bookmarkStart w:id="1" w:name="_Toc197427842"/>
      <w:r w:rsidRPr="002725A1">
        <w:rPr>
          <w:rFonts w:ascii="Times New Roman" w:eastAsia="SimSun" w:hAnsi="Times New Roman"/>
          <w:sz w:val="32"/>
          <w:szCs w:val="32"/>
          <w:lang w:eastAsia="zh-CN"/>
        </w:rPr>
        <w:t>1.</w:t>
      </w:r>
      <w:r w:rsidR="005A6E19" w:rsidRPr="002725A1">
        <w:rPr>
          <w:rFonts w:ascii="Times New Roman" w:eastAsia="SimSun" w:hAnsi="Times New Roman" w:hint="eastAsia"/>
          <w:sz w:val="32"/>
          <w:szCs w:val="32"/>
          <w:lang w:eastAsia="zh-CN"/>
        </w:rPr>
        <w:t xml:space="preserve"> </w:t>
      </w:r>
      <w:r w:rsidR="005A6E19" w:rsidRPr="002725A1">
        <w:rPr>
          <w:rFonts w:ascii="Times New Roman" w:eastAsia="SimSun" w:hAnsi="Times New Roman"/>
          <w:sz w:val="32"/>
          <w:szCs w:val="32"/>
          <w:lang w:eastAsia="zh-CN"/>
        </w:rPr>
        <w:t>OOP, encapsulation, inheritance, polymorphism, virtual function, pure virtual function, function overloading, function overriding, virtual function table (vtable), virtual destructor, function pointer, callback function</w:t>
      </w:r>
      <w:r w:rsidR="00DF0AC5">
        <w:rPr>
          <w:rFonts w:ascii="Times New Roman" w:eastAsia="SimSun" w:hAnsi="Times New Roman" w:hint="eastAsia"/>
          <w:sz w:val="32"/>
          <w:szCs w:val="32"/>
          <w:lang w:eastAsia="zh-CN"/>
        </w:rPr>
        <w:t xml:space="preserve">, </w:t>
      </w:r>
      <w:r w:rsidR="00C921C9">
        <w:rPr>
          <w:rFonts w:ascii="Times New Roman" w:eastAsia="SimSun" w:hAnsi="Times New Roman" w:hint="eastAsia"/>
          <w:sz w:val="32"/>
          <w:szCs w:val="32"/>
          <w:lang w:eastAsia="zh-CN"/>
        </w:rPr>
        <w:t>s</w:t>
      </w:r>
      <w:r w:rsidR="00C921C9" w:rsidRPr="00C921C9">
        <w:rPr>
          <w:rFonts w:ascii="Times New Roman" w:eastAsia="SimSun" w:hAnsi="Times New Roman"/>
          <w:sz w:val="32"/>
          <w:szCs w:val="32"/>
          <w:lang w:eastAsia="zh-CN"/>
        </w:rPr>
        <w:t xml:space="preserve">mart </w:t>
      </w:r>
      <w:r w:rsidR="00C921C9">
        <w:rPr>
          <w:rFonts w:ascii="Times New Roman" w:eastAsia="SimSun" w:hAnsi="Times New Roman" w:hint="eastAsia"/>
          <w:sz w:val="32"/>
          <w:szCs w:val="32"/>
          <w:lang w:eastAsia="zh-CN"/>
        </w:rPr>
        <w:t>p</w:t>
      </w:r>
      <w:r w:rsidR="00C921C9" w:rsidRPr="00C921C9">
        <w:rPr>
          <w:rFonts w:ascii="Times New Roman" w:eastAsia="SimSun" w:hAnsi="Times New Roman"/>
          <w:sz w:val="32"/>
          <w:szCs w:val="32"/>
          <w:lang w:eastAsia="zh-CN"/>
        </w:rPr>
        <w:t>ointer</w:t>
      </w:r>
      <w:r w:rsidR="005A6E19" w:rsidRPr="002725A1">
        <w:rPr>
          <w:rFonts w:ascii="Times New Roman" w:eastAsia="SimSun" w:hAnsi="Times New Roman"/>
          <w:sz w:val="32"/>
          <w:szCs w:val="32"/>
          <w:lang w:eastAsia="zh-CN"/>
        </w:rPr>
        <w:t xml:space="preserve"> — how can OOP be implemented in C?</w:t>
      </w:r>
      <w:r w:rsidR="006D7A8D">
        <w:rPr>
          <w:rFonts w:ascii="Times New Roman" w:eastAsia="SimSun" w:hAnsi="Times New Roman" w:hint="eastAsia"/>
          <w:sz w:val="32"/>
          <w:szCs w:val="32"/>
          <w:lang w:eastAsia="zh-CN"/>
        </w:rPr>
        <w:t xml:space="preserve"> </w:t>
      </w:r>
      <w:r w:rsidR="006D7A8D" w:rsidRPr="006D7A8D">
        <w:rPr>
          <w:rFonts w:ascii="Times New Roman" w:eastAsia="SimSun" w:hAnsi="Times New Roman"/>
          <w:sz w:val="32"/>
          <w:szCs w:val="32"/>
          <w:lang w:eastAsia="zh-CN"/>
        </w:rPr>
        <w:t>RVO</w:t>
      </w:r>
      <w:r w:rsidR="00973B46">
        <w:rPr>
          <w:rFonts w:ascii="Times New Roman" w:eastAsia="SimSun" w:hAnsi="Times New Roman" w:hint="eastAsia"/>
          <w:sz w:val="32"/>
          <w:szCs w:val="32"/>
          <w:lang w:eastAsia="zh-CN"/>
        </w:rPr>
        <w:t xml:space="preserve">, </w:t>
      </w:r>
      <w:r w:rsidR="00973B46" w:rsidRPr="00973B46">
        <w:rPr>
          <w:rFonts w:ascii="Times New Roman" w:eastAsia="SimSun" w:hAnsi="Times New Roman"/>
          <w:sz w:val="32"/>
          <w:szCs w:val="32"/>
          <w:lang w:eastAsia="zh-CN"/>
        </w:rPr>
        <w:t>NRVO</w:t>
      </w:r>
      <w:r w:rsidR="0089079F">
        <w:rPr>
          <w:rFonts w:ascii="Times New Roman" w:eastAsia="SimSun" w:hAnsi="Times New Roman" w:hint="eastAsia"/>
          <w:sz w:val="32"/>
          <w:szCs w:val="32"/>
          <w:lang w:eastAsia="zh-CN"/>
        </w:rPr>
        <w:t xml:space="preserve">, </w:t>
      </w:r>
      <w:r w:rsidR="0089079F" w:rsidRPr="0089079F">
        <w:rPr>
          <w:rFonts w:ascii="Times New Roman" w:eastAsia="SimSun" w:hAnsi="Times New Roman"/>
          <w:sz w:val="32"/>
          <w:szCs w:val="32"/>
          <w:lang w:eastAsia="zh-CN"/>
        </w:rPr>
        <w:t>std::move</w:t>
      </w:r>
      <w:bookmarkEnd w:id="1"/>
    </w:p>
    <w:p w14:paraId="587FD86D" w14:textId="797D84E2" w:rsidR="0081436C" w:rsidRPr="00BB4A6B" w:rsidRDefault="00000000">
      <w:pPr>
        <w:rPr>
          <w:rFonts w:ascii="Times New Roman" w:hAnsi="Times New Roman"/>
          <w:sz w:val="24"/>
          <w:szCs w:val="24"/>
        </w:rPr>
      </w:pPr>
      <w:r w:rsidRPr="00BB4A6B">
        <w:rPr>
          <w:rFonts w:ascii="Times New Roman" w:hAnsi="Times New Roman"/>
          <w:sz w:val="24"/>
          <w:szCs w:val="24"/>
        </w:rPr>
        <w:t xml:space="preserve">The three core principles of object-oriented programming are </w:t>
      </w:r>
      <w:r w:rsidRPr="00BB4A6B">
        <w:rPr>
          <w:rFonts w:ascii="Times New Roman" w:hAnsi="Times New Roman"/>
          <w:b/>
          <w:bCs/>
          <w:sz w:val="24"/>
          <w:szCs w:val="24"/>
        </w:rPr>
        <w:t>encapsulation, inheritance, and polymorphism</w:t>
      </w:r>
      <w:r w:rsidRPr="00BB4A6B">
        <w:rPr>
          <w:rFonts w:ascii="Times New Roman" w:hAnsi="Times New Roman"/>
          <w:sz w:val="24"/>
          <w:szCs w:val="24"/>
        </w:rPr>
        <w:t xml:space="preserve">. </w:t>
      </w:r>
      <w:r w:rsidRPr="00BB4A6B">
        <w:rPr>
          <w:rFonts w:ascii="Times New Roman" w:hAnsi="Times New Roman"/>
          <w:b/>
          <w:bCs/>
          <w:sz w:val="24"/>
          <w:szCs w:val="24"/>
        </w:rPr>
        <w:t>Encapsulation</w:t>
      </w:r>
      <w:r w:rsidRPr="00BB4A6B">
        <w:rPr>
          <w:rFonts w:ascii="Times New Roman" w:hAnsi="Times New Roman"/>
          <w:sz w:val="24"/>
          <w:szCs w:val="24"/>
        </w:rPr>
        <w:t xml:space="preserve"> involves bundling data and operations into objects and hiding internal details via access control while exposing necessary interfaces, enhancing safety and modularity. </w:t>
      </w:r>
      <w:r w:rsidRPr="00BB4A6B">
        <w:rPr>
          <w:rFonts w:ascii="Times New Roman" w:hAnsi="Times New Roman"/>
          <w:b/>
          <w:bCs/>
          <w:sz w:val="24"/>
          <w:szCs w:val="24"/>
        </w:rPr>
        <w:t>Inheritance</w:t>
      </w:r>
      <w:r w:rsidRPr="00BB4A6B">
        <w:rPr>
          <w:rFonts w:ascii="Times New Roman" w:hAnsi="Times New Roman"/>
          <w:sz w:val="24"/>
          <w:szCs w:val="24"/>
        </w:rPr>
        <w:t xml:space="preserve"> allows subclasses to reuse properties and behaviors from parent classes, promoting code reuse and architectural extensibility. </w:t>
      </w:r>
      <w:r w:rsidRPr="00BB4A6B">
        <w:rPr>
          <w:rFonts w:ascii="Times New Roman" w:hAnsi="Times New Roman"/>
          <w:b/>
          <w:bCs/>
          <w:sz w:val="24"/>
          <w:szCs w:val="24"/>
        </w:rPr>
        <w:t>Polymorphism</w:t>
      </w:r>
      <w:r w:rsidRPr="00BB4A6B">
        <w:rPr>
          <w:rFonts w:ascii="Times New Roman" w:hAnsi="Times New Roman"/>
          <w:sz w:val="24"/>
          <w:szCs w:val="24"/>
        </w:rPr>
        <w:t xml:space="preserve"> enables different objects to exhibit different behaviors through a common interface, often implemented via function overriding and dynamic dispatch, thus improving system flexibility and scalability. These three principles complement each other, forming a high-cohesion, low-coupling program structure that underpins modern software design.</w:t>
      </w:r>
    </w:p>
    <w:p w14:paraId="20D7B34B" w14:textId="0405A91E" w:rsidR="005C4229" w:rsidRPr="00BB4A6B" w:rsidRDefault="005C422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Encapsulation</w:t>
      </w:r>
      <w:r w:rsidRPr="00BB4A6B">
        <w:rPr>
          <w:rFonts w:ascii="Times New Roman" w:eastAsia="SimSun" w:hAnsi="Times New Roman"/>
          <w:sz w:val="24"/>
          <w:szCs w:val="24"/>
          <w:lang w:eastAsia="zh-CN"/>
        </w:rPr>
        <w:t xml:space="preserve"> is one of the fundamental principles of OOP. It refers to the practice of bundling data members and the methods that operate on these data within the same class, and hiding implementation details through access control (such as private, protected, public), exposing only the necessary interfaces. With encapsulation, the internal state of the class is not directly accessible from outside; it can only be indirectly manipulated through the methods provided by the class. This enhances the security, modularity, and maintainability of the program and is key to achieving "high cohesion, low coupling."</w:t>
      </w:r>
    </w:p>
    <w:p w14:paraId="17B1388E" w14:textId="77777777" w:rsidR="00994DC3" w:rsidRPr="00BB4A6B" w:rsidRDefault="00994DC3" w:rsidP="00994DC3">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Inheritance</w:t>
      </w:r>
      <w:r w:rsidRPr="00BB4A6B">
        <w:rPr>
          <w:rFonts w:ascii="Times New Roman" w:eastAsia="SimSun" w:hAnsi="Times New Roman"/>
          <w:sz w:val="24"/>
          <w:szCs w:val="24"/>
          <w:lang w:eastAsia="zh-CN"/>
        </w:rPr>
        <w:t xml:space="preserve"> allows a class (subclass) to derive from another class (parent class) and automatically inherit its attributes and methods. This promotes code reuse and structural extension. The subclass can directly use the parent class's members, or override its behaviors and add new functionality, thus modeling the process of "from general to specific." C++ supports both single and multiple inheritance, and the inheritance type (e.g., public, protected, private) determines the access rights to parent class members within the subclass. Inheritance forms the foundation for building class hierarchies, enabling polymorphism and decoupling modules.</w:t>
      </w:r>
    </w:p>
    <w:p w14:paraId="6C504049" w14:textId="3DBB57C1" w:rsidR="00994DC3" w:rsidRPr="00BB4A6B" w:rsidRDefault="007E79F5">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Polymorphism</w:t>
      </w:r>
      <w:r w:rsidRPr="00BB4A6B">
        <w:rPr>
          <w:rFonts w:ascii="Times New Roman" w:eastAsia="SimSun" w:hAnsi="Times New Roman"/>
          <w:sz w:val="24"/>
          <w:szCs w:val="24"/>
          <w:lang w:eastAsia="zh-CN"/>
        </w:rPr>
        <w:t xml:space="preserve"> refers to "the same interface, different implementations." It can be classified into compile-time polymorphism and runtime polymorphism. Compile-time polymorphism is achieved through function overloading and templates, while runtime polymorphism mainly relies on virtual functions and inheritance. Through a base class pointer or reference, a derived class’s overridden method is invoked dynamically at runtime, depending on the actual object type. Polymorphism enables programming to be </w:t>
      </w:r>
      <w:r w:rsidRPr="00BB4A6B">
        <w:rPr>
          <w:rFonts w:ascii="Times New Roman" w:eastAsia="SimSun" w:hAnsi="Times New Roman"/>
          <w:sz w:val="24"/>
          <w:szCs w:val="24"/>
          <w:lang w:eastAsia="zh-CN"/>
        </w:rPr>
        <w:lastRenderedPageBreak/>
        <w:t>interface-driven, enhancing code reuse and extensibility. It is a core concept for implementing the Open/Closed Principle and Dependency Inversion Principle.</w:t>
      </w:r>
    </w:p>
    <w:p w14:paraId="620130FB" w14:textId="77777777" w:rsidR="00612400" w:rsidRPr="00BB4A6B" w:rsidRDefault="00612400" w:rsidP="00612400">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function</w:t>
      </w:r>
      <w:r w:rsidRPr="00BB4A6B">
        <w:rPr>
          <w:rFonts w:ascii="Times New Roman" w:eastAsia="SimSun" w:hAnsi="Times New Roman"/>
          <w:sz w:val="24"/>
          <w:szCs w:val="24"/>
          <w:lang w:eastAsia="zh-CN"/>
        </w:rPr>
        <w:t xml:space="preserve"> is a member function marked with the virtual keyword, designed to support runtime polymorphism. When a function in a base class is declared as virtual, a derived class can override it, and when called via a base class pointer or reference, the actual function invoked is determined by the type of the object at runtime. The virtual function mechanism is supported by the compiler through a virtual function table (</w:t>
      </w:r>
      <w:r w:rsidRPr="00BB4A6B">
        <w:rPr>
          <w:rFonts w:ascii="Times New Roman" w:eastAsia="SimSun" w:hAnsi="Times New Roman"/>
          <w:b/>
          <w:bCs/>
          <w:sz w:val="24"/>
          <w:szCs w:val="24"/>
          <w:lang w:eastAsia="zh-CN"/>
        </w:rPr>
        <w:t>vtable</w:t>
      </w:r>
      <w:r w:rsidRPr="00BB4A6B">
        <w:rPr>
          <w:rFonts w:ascii="Times New Roman" w:eastAsia="SimSun" w:hAnsi="Times New Roman"/>
          <w:sz w:val="24"/>
          <w:szCs w:val="24"/>
          <w:lang w:eastAsia="zh-CN"/>
        </w:rPr>
        <w:t>), which enables dynamic binding, the technical core of implementing polymorphic behavior.</w:t>
      </w:r>
    </w:p>
    <w:p w14:paraId="6EDED8D3" w14:textId="18C2E841" w:rsidR="00612400" w:rsidRPr="00BB4A6B" w:rsidRDefault="00650B5F">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pure virtual function</w:t>
      </w:r>
      <w:r w:rsidRPr="00BB4A6B">
        <w:rPr>
          <w:rFonts w:ascii="Times New Roman" w:eastAsia="SimSun" w:hAnsi="Times New Roman"/>
          <w:sz w:val="24"/>
          <w:szCs w:val="24"/>
          <w:lang w:eastAsia="zh-CN"/>
        </w:rPr>
        <w:t xml:space="preserve"> is a special type of virtual function whose declaration ends with </w:t>
      </w:r>
      <w:r w:rsidRPr="00BB4A6B">
        <w:rPr>
          <w:rFonts w:ascii="Times New Roman" w:eastAsia="SimSun" w:hAnsi="Times New Roman"/>
          <w:b/>
          <w:bCs/>
          <w:sz w:val="24"/>
          <w:szCs w:val="24"/>
          <w:lang w:eastAsia="zh-CN"/>
        </w:rPr>
        <w:t>= 0</w:t>
      </w:r>
      <w:r w:rsidRPr="00BB4A6B">
        <w:rPr>
          <w:rFonts w:ascii="Times New Roman" w:eastAsia="SimSun" w:hAnsi="Times New Roman"/>
          <w:sz w:val="24"/>
          <w:szCs w:val="24"/>
          <w:lang w:eastAsia="zh-CN"/>
        </w:rPr>
        <w:t xml:space="preserve">, indicating that the function has no implementation in the base class and must be overridden by derived classes to instantiate the class. A class that contains at least one pure virtual function is called an </w:t>
      </w:r>
      <w:r w:rsidRPr="00BB4A6B">
        <w:rPr>
          <w:rFonts w:ascii="Times New Roman" w:eastAsia="SimSun" w:hAnsi="Times New Roman"/>
          <w:b/>
          <w:bCs/>
          <w:sz w:val="24"/>
          <w:szCs w:val="24"/>
          <w:lang w:eastAsia="zh-CN"/>
        </w:rPr>
        <w:t>abstract class</w:t>
      </w:r>
      <w:r w:rsidRPr="00BB4A6B">
        <w:rPr>
          <w:rFonts w:ascii="Times New Roman" w:eastAsia="SimSun" w:hAnsi="Times New Roman"/>
          <w:sz w:val="24"/>
          <w:szCs w:val="24"/>
          <w:lang w:eastAsia="zh-CN"/>
        </w:rPr>
        <w:t>, and it cannot be instantiated directly; it serves as an interface. Pure virtual functions are commonly used to design a uniform interface specification, forcing subclasses to implement specific behaviors. They form the basis of interface-driven programming and design patterns such as Strategy.</w:t>
      </w:r>
    </w:p>
    <w:p w14:paraId="5FE163A0" w14:textId="77777777" w:rsidR="005D2943" w:rsidRPr="00BB4A6B" w:rsidRDefault="005D2943" w:rsidP="005D2943">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Function overloading</w:t>
      </w:r>
      <w:r w:rsidRPr="00BB4A6B">
        <w:rPr>
          <w:rFonts w:ascii="Times New Roman" w:eastAsia="SimSun" w:hAnsi="Times New Roman"/>
          <w:sz w:val="24"/>
          <w:szCs w:val="24"/>
          <w:lang w:eastAsia="zh-CN"/>
        </w:rPr>
        <w:t xml:space="preserve"> is a form of compile-time polymorphism where multiple functions with the same name but different parameter types or counts are defined within the same scope. The compiler automatically selects the matching version based on the arguments provided during the function call. Overloaded functions must differ in their parameter list; differing return types alone do not constitute overloading. Function overloading enhances the flexibility and readability of interfaces and is one of the key features of C++ that supports syntactic polymorphism.</w:t>
      </w:r>
    </w:p>
    <w:p w14:paraId="34DA7E34" w14:textId="29F5DB02" w:rsidR="005D2943" w:rsidRPr="00BB4A6B" w:rsidRDefault="009C072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Function overriding</w:t>
      </w:r>
      <w:r w:rsidRPr="00BB4A6B">
        <w:rPr>
          <w:rFonts w:ascii="Times New Roman" w:eastAsia="SimSun" w:hAnsi="Times New Roman"/>
          <w:sz w:val="24"/>
          <w:szCs w:val="24"/>
          <w:lang w:eastAsia="zh-CN"/>
        </w:rPr>
        <w:t xml:space="preserve"> is the key feature of runtime polymorphism, where a subclass provides a new implementation for a virtual function inherited from a parent class. The function signature must match exactly. When the function is called via a base class pointer or reference, the version from the derived class is executed, enabling dynamic binding. C++11 introduced the override keyword to explicitly declare function overrides, which improves type checking and code readability, and is an important tool for interface-driven design.</w:t>
      </w:r>
    </w:p>
    <w:p w14:paraId="48DFD522" w14:textId="77777777" w:rsidR="00FF7875" w:rsidRPr="00BB4A6B" w:rsidRDefault="00FF7875" w:rsidP="00FF7875">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function table (vtable)</w:t>
      </w:r>
      <w:r w:rsidRPr="00BB4A6B">
        <w:rPr>
          <w:rFonts w:ascii="Times New Roman" w:eastAsia="SimSun" w:hAnsi="Times New Roman"/>
          <w:sz w:val="24"/>
          <w:szCs w:val="24"/>
          <w:lang w:eastAsia="zh-CN"/>
        </w:rPr>
        <w:t xml:space="preserve"> is an internal mechanism generated by the compiler to support </w:t>
      </w:r>
      <w:r w:rsidRPr="00BB4A6B">
        <w:rPr>
          <w:rFonts w:ascii="Times New Roman" w:eastAsia="SimSun" w:hAnsi="Times New Roman"/>
          <w:b/>
          <w:bCs/>
          <w:sz w:val="24"/>
          <w:szCs w:val="24"/>
          <w:lang w:eastAsia="zh-CN"/>
        </w:rPr>
        <w:t>runtime polymorphism</w:t>
      </w:r>
      <w:r w:rsidRPr="00BB4A6B">
        <w:rPr>
          <w:rFonts w:ascii="Times New Roman" w:eastAsia="SimSun" w:hAnsi="Times New Roman"/>
          <w:sz w:val="24"/>
          <w:szCs w:val="24"/>
          <w:lang w:eastAsia="zh-CN"/>
        </w:rPr>
        <w:t xml:space="preserve">. When a class defines a virtual function, the compiler creates a </w:t>
      </w:r>
      <w:r w:rsidRPr="00BB4A6B">
        <w:rPr>
          <w:rFonts w:ascii="Times New Roman" w:eastAsia="SimSun" w:hAnsi="Times New Roman"/>
          <w:b/>
          <w:bCs/>
          <w:sz w:val="24"/>
          <w:szCs w:val="24"/>
          <w:lang w:eastAsia="zh-CN"/>
        </w:rPr>
        <w:t>vtable</w:t>
      </w:r>
      <w:r w:rsidRPr="00BB4A6B">
        <w:rPr>
          <w:rFonts w:ascii="Times New Roman" w:eastAsia="SimSun" w:hAnsi="Times New Roman"/>
          <w:sz w:val="24"/>
          <w:szCs w:val="24"/>
          <w:lang w:eastAsia="zh-CN"/>
        </w:rPr>
        <w:t xml:space="preserve"> that </w:t>
      </w:r>
      <w:r w:rsidRPr="00BB4A6B">
        <w:rPr>
          <w:rFonts w:ascii="Times New Roman" w:eastAsia="SimSun" w:hAnsi="Times New Roman"/>
          <w:b/>
          <w:bCs/>
          <w:sz w:val="24"/>
          <w:szCs w:val="24"/>
          <w:lang w:eastAsia="zh-CN"/>
        </w:rPr>
        <w:t>stores pointers to the virtual functions</w:t>
      </w:r>
      <w:r w:rsidRPr="00BB4A6B">
        <w:rPr>
          <w:rFonts w:ascii="Times New Roman" w:eastAsia="SimSun" w:hAnsi="Times New Roman"/>
          <w:sz w:val="24"/>
          <w:szCs w:val="24"/>
          <w:lang w:eastAsia="zh-CN"/>
        </w:rPr>
        <w:t xml:space="preserve">. Each object in memory contains a pointer to its class’s vtable (vptr). When a virtual function is called through a base class pointer, the program uses the vptr to find the vtable and dynamically dispatch to the correct function. The vtable is the underlying mechanism for C++'s polymorphism, </w:t>
      </w:r>
      <w:r w:rsidRPr="00BB4A6B">
        <w:rPr>
          <w:rFonts w:ascii="Times New Roman" w:eastAsia="SimSun" w:hAnsi="Times New Roman"/>
          <w:sz w:val="24"/>
          <w:szCs w:val="24"/>
          <w:lang w:eastAsia="zh-CN"/>
        </w:rPr>
        <w:lastRenderedPageBreak/>
        <w:t>although it is invisible to the programmer, it controls the invocation path for polymorphic behavior.</w:t>
      </w:r>
    </w:p>
    <w:p w14:paraId="67FCED9F" w14:textId="41FCB317" w:rsidR="0049108E" w:rsidRPr="00BB4A6B" w:rsidRDefault="0049108E" w:rsidP="00FF7875">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virtual destructor</w:t>
      </w:r>
      <w:r w:rsidRPr="00BB4A6B">
        <w:rPr>
          <w:rFonts w:ascii="Times New Roman" w:eastAsia="SimSun" w:hAnsi="Times New Roman"/>
          <w:sz w:val="24"/>
          <w:szCs w:val="24"/>
          <w:lang w:eastAsia="zh-CN"/>
        </w:rPr>
        <w:t xml:space="preserve"> is a </w:t>
      </w:r>
      <w:r w:rsidRPr="00BB4A6B">
        <w:rPr>
          <w:rFonts w:ascii="Times New Roman" w:eastAsia="SimSun" w:hAnsi="Times New Roman"/>
          <w:b/>
          <w:bCs/>
          <w:sz w:val="24"/>
          <w:szCs w:val="24"/>
          <w:lang w:eastAsia="zh-CN"/>
        </w:rPr>
        <w:t>destructor</w:t>
      </w:r>
      <w:r w:rsidRPr="00BB4A6B">
        <w:rPr>
          <w:rFonts w:ascii="Times New Roman" w:eastAsia="SimSun" w:hAnsi="Times New Roman"/>
          <w:sz w:val="24"/>
          <w:szCs w:val="24"/>
          <w:lang w:eastAsia="zh-CN"/>
        </w:rPr>
        <w:t xml:space="preserve"> declared as </w:t>
      </w:r>
      <w:r w:rsidRPr="00BB4A6B">
        <w:rPr>
          <w:rFonts w:ascii="Times New Roman" w:eastAsia="SimSun" w:hAnsi="Times New Roman"/>
          <w:b/>
          <w:bCs/>
          <w:sz w:val="24"/>
          <w:szCs w:val="24"/>
          <w:lang w:eastAsia="zh-CN"/>
        </w:rPr>
        <w:t>virtual</w:t>
      </w:r>
      <w:r w:rsidRPr="00BB4A6B">
        <w:rPr>
          <w:rFonts w:ascii="Times New Roman" w:eastAsia="SimSun" w:hAnsi="Times New Roman"/>
          <w:sz w:val="24"/>
          <w:szCs w:val="24"/>
          <w:lang w:eastAsia="zh-CN"/>
        </w:rPr>
        <w:t xml:space="preserve"> in the base class to ensure that when a derived class object is deleted via a base class pointer, the derived class destructor is correctly called. In C++, if a class is designed to be "inherited and called polymorphically" (e.g., contains virtual functions), its destructor must be virtual. Otherwise, when using delete base_ptr to delete an object of the derived class type, only the base class destructor will be called, preventing the derived class resources from being properly released, leading to memory or resource leaks.</w:t>
      </w:r>
    </w:p>
    <w:p w14:paraId="5F59C2BC" w14:textId="77777777" w:rsidR="00BC63E7" w:rsidRPr="00BB4A6B" w:rsidRDefault="00BC63E7" w:rsidP="00BC63E7">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function pointer</w:t>
      </w:r>
      <w:r w:rsidRPr="00BB4A6B">
        <w:rPr>
          <w:rFonts w:ascii="Times New Roman" w:eastAsia="SimSun" w:hAnsi="Times New Roman"/>
          <w:sz w:val="24"/>
          <w:szCs w:val="24"/>
          <w:lang w:eastAsia="zh-CN"/>
        </w:rPr>
        <w:t xml:space="preserve"> is an abstraction provided by C/C++ to represent the address of a function, serving as a fundamental mechanism for implementing </w:t>
      </w:r>
      <w:r w:rsidRPr="00BB4A6B">
        <w:rPr>
          <w:rFonts w:ascii="Times New Roman" w:eastAsia="SimSun" w:hAnsi="Times New Roman"/>
          <w:b/>
          <w:bCs/>
          <w:sz w:val="24"/>
          <w:szCs w:val="24"/>
          <w:lang w:eastAsia="zh-CN"/>
        </w:rPr>
        <w:t>callback mechanisms, strategy patterns, and decoupling communication between modules</w:t>
      </w:r>
      <w:r w:rsidRPr="00BB4A6B">
        <w:rPr>
          <w:rFonts w:ascii="Times New Roman" w:eastAsia="SimSun" w:hAnsi="Times New Roman"/>
          <w:sz w:val="24"/>
          <w:szCs w:val="24"/>
          <w:lang w:eastAsia="zh-CN"/>
        </w:rPr>
        <w:t xml:space="preserve">. Essentially, a function pointer is a variable that </w:t>
      </w:r>
      <w:r w:rsidRPr="00BB4A6B">
        <w:rPr>
          <w:rFonts w:ascii="Times New Roman" w:eastAsia="SimSun" w:hAnsi="Times New Roman"/>
          <w:b/>
          <w:bCs/>
          <w:sz w:val="24"/>
          <w:szCs w:val="24"/>
          <w:lang w:eastAsia="zh-CN"/>
        </w:rPr>
        <w:t>stores the entry address of a function</w:t>
      </w:r>
      <w:r w:rsidRPr="00BB4A6B">
        <w:rPr>
          <w:rFonts w:ascii="Times New Roman" w:eastAsia="SimSun" w:hAnsi="Times New Roman"/>
          <w:sz w:val="24"/>
          <w:szCs w:val="24"/>
          <w:lang w:eastAsia="zh-CN"/>
        </w:rPr>
        <w:t>, allowing dynamic determination of which function logic to execute at runtime. The syntax for defining a function pointer requires specifying the function signature. For example, void (*fptr)(int) represents a function pointer that points to a function taking an int argument and returning void. Function pointers can be passed as parameters or used as elements in arrays or structures, making them a core mechanism for implementing strategy selection, state switching, and registry-based frameworks in early C projects. The fundamental goal of introducing function pointers is to abstract behaviors, allowing the caller to focus on the outcome of a function call without needing to know its specific implementation details, thus providing a foundation for decoupling between modules. In the absence of classes and virtual functions in C, function pointers are the only means to implement "interfaces" and "dynamic behavior switching." They are widely used in event dispatchers, state machines, plugin systems, and OS schedulers. A typical example is the POSIX thread library (pthread), where pthread_create() requires a function pointer to specify the entry function for a thread, and once the thread is created, it executes the function logic. This is a classic example of "passing control to the scheduled function," similar to callback registration. The disadvantage of function pointers is their poor type safety, lack of support for member function calls, and difficulty in carrying contextual data, which has led to the use of std::function in modern C++.</w:t>
      </w:r>
    </w:p>
    <w:p w14:paraId="74EC8ADC" w14:textId="77777777" w:rsidR="00DE5313" w:rsidRPr="00BB4A6B" w:rsidRDefault="00DE5313" w:rsidP="00DE5313">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callback function</w:t>
      </w:r>
      <w:r w:rsidRPr="00BB4A6B">
        <w:rPr>
          <w:rFonts w:ascii="Times New Roman" w:eastAsia="SimSun" w:hAnsi="Times New Roman"/>
          <w:sz w:val="24"/>
          <w:szCs w:val="24"/>
          <w:lang w:eastAsia="zh-CN"/>
        </w:rPr>
        <w:t xml:space="preserve"> is an </w:t>
      </w:r>
      <w:r w:rsidRPr="00BB4A6B">
        <w:rPr>
          <w:rFonts w:ascii="Times New Roman" w:eastAsia="SimSun" w:hAnsi="Times New Roman"/>
          <w:b/>
          <w:bCs/>
          <w:sz w:val="24"/>
          <w:szCs w:val="24"/>
          <w:lang w:eastAsia="zh-CN"/>
        </w:rPr>
        <w:t>application pattern for function pointers and represents a control inversion mechanism ("Inversion of Control"),</w:t>
      </w:r>
      <w:r w:rsidRPr="00BB4A6B">
        <w:rPr>
          <w:rFonts w:ascii="Times New Roman" w:eastAsia="SimSun" w:hAnsi="Times New Roman"/>
          <w:sz w:val="24"/>
          <w:szCs w:val="24"/>
          <w:lang w:eastAsia="zh-CN"/>
        </w:rPr>
        <w:t xml:space="preserve"> following the pattern of </w:t>
      </w:r>
      <w:r w:rsidRPr="00BB4A6B">
        <w:rPr>
          <w:rFonts w:ascii="Times New Roman" w:eastAsia="SimSun" w:hAnsi="Times New Roman"/>
          <w:b/>
          <w:bCs/>
          <w:sz w:val="24"/>
          <w:szCs w:val="24"/>
          <w:lang w:eastAsia="zh-CN"/>
        </w:rPr>
        <w:t>"register -&gt; store -&gt; trigger."</w:t>
      </w:r>
      <w:r w:rsidRPr="00BB4A6B">
        <w:rPr>
          <w:rFonts w:ascii="Times New Roman" w:eastAsia="SimSun" w:hAnsi="Times New Roman"/>
          <w:sz w:val="24"/>
          <w:szCs w:val="24"/>
          <w:lang w:eastAsia="zh-CN"/>
        </w:rPr>
        <w:t xml:space="preserve"> The caller registers a function (or function object) with a lower-level module. When a specific event occurs, the lower-level module calls the function registered by the caller to complete the control reversal process. This is key for event-driven systems, asynchronous systems, and decoupling modules. The core advantage of the callback mechanism is that the caller only needs to define "how to handle something when it happens," without worrying about when or how the event will </w:t>
      </w:r>
      <w:r w:rsidRPr="00BB4A6B">
        <w:rPr>
          <w:rFonts w:ascii="Times New Roman" w:eastAsia="SimSun" w:hAnsi="Times New Roman"/>
          <w:sz w:val="24"/>
          <w:szCs w:val="24"/>
          <w:lang w:eastAsia="zh-CN"/>
        </w:rPr>
        <w:lastRenderedPageBreak/>
        <w:t>occur or be detected and scheduled; the lower-level framework decides the timing and triggers the callback. This allows for clear role separation and logical layering. In multi-threaded or event-driven systems, the registered callback functions are typically not called immediately but are encapsulated as task objects and added to a queue, where worker threads asynchronously schedule their execution at the appropriate time. This design is widely used in network communication (e.g., Redis, which registers read/write event callbacks using aeCreateFileEvent), thread pool task execution, message subscription systems, and GUI frameworks. In modern C++, callback functions are usually held using std::function in combination with lambda expressions or std::bind to bind parameters and context. To ensure thread safety and manage lifecycles, shared_ptr and weak_ptr are often used to implement callback validity checks and automatic deregistration. Through the callback mechanism, systems can achieve flexible plugin extension, asynchronous programming, and decoupling of callers and executors, making it an essential capability for understanding event-driven architectures and high-performance I/O models.</w:t>
      </w:r>
    </w:p>
    <w:p w14:paraId="240081EF" w14:textId="77777777" w:rsidR="00FE6720" w:rsidRPr="00BB4A6B" w:rsidRDefault="00FE6720" w:rsidP="00FE672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Private</w:t>
      </w:r>
      <w:r w:rsidRPr="00BB4A6B">
        <w:rPr>
          <w:rFonts w:ascii="Times New Roman" w:eastAsia="SimSun" w:hAnsi="Times New Roman"/>
          <w:sz w:val="24"/>
          <w:szCs w:val="24"/>
          <w:lang w:eastAsia="zh-CN"/>
        </w:rPr>
        <w:t xml:space="preserve"> refers to the </w:t>
      </w:r>
      <w:r w:rsidRPr="00BB4A6B">
        <w:rPr>
          <w:rFonts w:ascii="Times New Roman" w:eastAsia="SimSun" w:hAnsi="Times New Roman"/>
          <w:b/>
          <w:bCs/>
          <w:sz w:val="24"/>
          <w:szCs w:val="24"/>
          <w:lang w:eastAsia="zh-CN"/>
        </w:rPr>
        <w:t>most restrictive access control within a class</w:t>
      </w:r>
      <w:r w:rsidRPr="00BB4A6B">
        <w:rPr>
          <w:rFonts w:ascii="Times New Roman" w:eastAsia="SimSun" w:hAnsi="Times New Roman"/>
          <w:sz w:val="24"/>
          <w:szCs w:val="24"/>
          <w:lang w:eastAsia="zh-CN"/>
        </w:rPr>
        <w:t xml:space="preserve">. Variables or functions marked as private can only be accessed by the member functions or friend functions of the class and cannot be directly accessed by external classes or objects. This mechanism is used to </w:t>
      </w:r>
      <w:r w:rsidRPr="00BB4A6B">
        <w:rPr>
          <w:rFonts w:ascii="Times New Roman" w:eastAsia="SimSun" w:hAnsi="Times New Roman"/>
          <w:b/>
          <w:bCs/>
          <w:sz w:val="24"/>
          <w:szCs w:val="24"/>
          <w:lang w:eastAsia="zh-CN"/>
        </w:rPr>
        <w:t>encapsulate</w:t>
      </w:r>
      <w:r w:rsidRPr="00BB4A6B">
        <w:rPr>
          <w:rFonts w:ascii="Times New Roman" w:eastAsia="SimSun" w:hAnsi="Times New Roman"/>
          <w:sz w:val="24"/>
          <w:szCs w:val="24"/>
          <w:lang w:eastAsia="zh-CN"/>
        </w:rPr>
        <w:t xml:space="preserve"> implementation details and protect the internal state of the class from arbitrary modification. For example, the balance variable in a bank account class should be private so that users can only modify it through public interfaces (such as deposit or withdraw), preventing illegal direct modifications.</w:t>
      </w:r>
    </w:p>
    <w:p w14:paraId="7206338C" w14:textId="485E41EC" w:rsidR="00C70449" w:rsidRPr="00BB4A6B" w:rsidRDefault="00C70449" w:rsidP="00FE672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Private inheritance</w:t>
      </w:r>
      <w:r w:rsidRPr="00BB4A6B">
        <w:rPr>
          <w:rFonts w:ascii="Times New Roman" w:eastAsia="SimSun" w:hAnsi="Times New Roman"/>
          <w:sz w:val="24"/>
          <w:szCs w:val="24"/>
          <w:lang w:eastAsia="zh-CN"/>
        </w:rPr>
        <w:t xml:space="preserve"> focuses on implementation reuse rather than semantic hierarchy, expressing an “is implemented in terms of” relationship. With private inheritance, </w:t>
      </w:r>
      <w:r w:rsidRPr="00BB4A6B">
        <w:rPr>
          <w:rFonts w:ascii="Times New Roman" w:eastAsia="SimSun" w:hAnsi="Times New Roman"/>
          <w:b/>
          <w:bCs/>
          <w:sz w:val="24"/>
          <w:szCs w:val="24"/>
          <w:lang w:eastAsia="zh-CN"/>
        </w:rPr>
        <w:t>all public and protected members of the base class become private in the derived class, making them inaccessible to the outside.</w:t>
      </w:r>
      <w:r w:rsidRPr="00BB4A6B">
        <w:rPr>
          <w:rFonts w:ascii="Times New Roman" w:eastAsia="SimSun" w:hAnsi="Times New Roman"/>
          <w:sz w:val="24"/>
          <w:szCs w:val="24"/>
          <w:lang w:eastAsia="zh-CN"/>
        </w:rPr>
        <w:t xml:space="preserve"> This approach is often used when a class wants to reuse internal logic of another class without exposing its interface, similar to composition. For example, a stack class might privately inherit from deque to reuse its storage logic while hiding all other unrelated methods from the public API.</w:t>
      </w:r>
    </w:p>
    <w:p w14:paraId="32856B45" w14:textId="77777777" w:rsidR="001C3876" w:rsidRPr="00BB4A6B" w:rsidRDefault="001C3876" w:rsidP="001C3876">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Public</w:t>
      </w:r>
      <w:r w:rsidRPr="00BB4A6B">
        <w:rPr>
          <w:rFonts w:ascii="Times New Roman" w:eastAsia="SimSun" w:hAnsi="Times New Roman"/>
          <w:sz w:val="24"/>
          <w:szCs w:val="24"/>
          <w:lang w:eastAsia="zh-CN"/>
        </w:rPr>
        <w:t xml:space="preserve"> refers to members that are </w:t>
      </w:r>
      <w:r w:rsidRPr="00BB4A6B">
        <w:rPr>
          <w:rFonts w:ascii="Times New Roman" w:eastAsia="SimSun" w:hAnsi="Times New Roman"/>
          <w:b/>
          <w:bCs/>
          <w:sz w:val="24"/>
          <w:szCs w:val="24"/>
          <w:lang w:eastAsia="zh-CN"/>
        </w:rPr>
        <w:t>exposed as interfaces of the class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Any object, function, or class can freely access public members.</w:t>
      </w:r>
      <w:r w:rsidRPr="00BB4A6B">
        <w:rPr>
          <w:rFonts w:ascii="Times New Roman" w:eastAsia="SimSun" w:hAnsi="Times New Roman"/>
          <w:sz w:val="24"/>
          <w:szCs w:val="24"/>
          <w:lang w:eastAsia="zh-CN"/>
        </w:rPr>
        <w:t xml:space="preserve"> Generally, constructors, getter/setter methods, and operation methods are made public to be called and reused. Public provides the capability for interaction between the class and external entities and is the basis for modularity and abstraction. A well-designed class should expose only the minimal necessary functionality via public interfaces, while other details are hidden in private or protected.</w:t>
      </w:r>
    </w:p>
    <w:p w14:paraId="438EEDC9" w14:textId="766E558F" w:rsidR="00CD6A26" w:rsidRPr="00BB4A6B" w:rsidRDefault="00CD6A26" w:rsidP="001C3876">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Public inheritance</w:t>
      </w:r>
      <w:r w:rsidRPr="00BB4A6B">
        <w:rPr>
          <w:rFonts w:ascii="Times New Roman" w:eastAsia="SimSun" w:hAnsi="Times New Roman"/>
          <w:sz w:val="24"/>
          <w:szCs w:val="24"/>
          <w:lang w:eastAsia="zh-CN"/>
        </w:rPr>
        <w:t xml:space="preserve"> is the most commonly used inheritance type in C++, representing an “is-a” relationship between the base and derived classes. With public inheritance, </w:t>
      </w:r>
      <w:r w:rsidRPr="00BB4A6B">
        <w:rPr>
          <w:rFonts w:ascii="Times New Roman" w:eastAsia="SimSun" w:hAnsi="Times New Roman"/>
          <w:b/>
          <w:bCs/>
          <w:sz w:val="24"/>
          <w:szCs w:val="24"/>
          <w:lang w:eastAsia="zh-CN"/>
        </w:rPr>
        <w:t xml:space="preserve">public </w:t>
      </w:r>
      <w:r w:rsidRPr="00BB4A6B">
        <w:rPr>
          <w:rFonts w:ascii="Times New Roman" w:eastAsia="SimSun" w:hAnsi="Times New Roman"/>
          <w:b/>
          <w:bCs/>
          <w:sz w:val="24"/>
          <w:szCs w:val="24"/>
          <w:lang w:eastAsia="zh-CN"/>
        </w:rPr>
        <w:lastRenderedPageBreak/>
        <w:t>members of the base class remain public in the derived class, and protected members stay protected, while private members remain inaccessible</w:t>
      </w:r>
      <w:r w:rsidRPr="00BB4A6B">
        <w:rPr>
          <w:rFonts w:ascii="Times New Roman" w:eastAsia="SimSun" w:hAnsi="Times New Roman"/>
          <w:sz w:val="24"/>
          <w:szCs w:val="24"/>
          <w:lang w:eastAsia="zh-CN"/>
        </w:rPr>
        <w:t>. This form of inheritance supports polymorphism, allowing derived objects to be manipulated via base class pointers or references. It is widely used to extend interface and behavior, for example: class Dog : public Animal means “a dog is an animal.” Features like virtual functions and virtual destructors rely on public inheritance to work correctly.</w:t>
      </w:r>
    </w:p>
    <w:p w14:paraId="501E4EE6" w14:textId="77777777" w:rsidR="002C6141" w:rsidRPr="00BB4A6B" w:rsidRDefault="002C6141" w:rsidP="002C614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Protected</w:t>
      </w:r>
      <w:r w:rsidRPr="00BB4A6B">
        <w:rPr>
          <w:rFonts w:ascii="Times New Roman" w:eastAsia="SimSun" w:hAnsi="Times New Roman"/>
          <w:sz w:val="24"/>
          <w:szCs w:val="24"/>
          <w:lang w:eastAsia="zh-CN"/>
        </w:rPr>
        <w:t xml:space="preserve"> refers to members whose </w:t>
      </w:r>
      <w:r w:rsidRPr="00BB4A6B">
        <w:rPr>
          <w:rFonts w:ascii="Times New Roman" w:eastAsia="SimSun" w:hAnsi="Times New Roman"/>
          <w:b/>
          <w:bCs/>
          <w:sz w:val="24"/>
          <w:szCs w:val="24"/>
          <w:lang w:eastAsia="zh-CN"/>
        </w:rPr>
        <w:t>access rights lie between private and public</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It cannot be accessed externally but can be accessed by derived classes (subclasses),</w:t>
      </w:r>
      <w:r w:rsidRPr="00BB4A6B">
        <w:rPr>
          <w:rFonts w:ascii="Times New Roman" w:eastAsia="SimSun" w:hAnsi="Times New Roman"/>
          <w:sz w:val="24"/>
          <w:szCs w:val="24"/>
          <w:lang w:eastAsia="zh-CN"/>
        </w:rPr>
        <w:t xml:space="preserve"> thus supporting inheritance access. This mechanism is particularly useful when the parent class provides default behavior and the subclass reuses and extends it without exposing the interface. For instance, an abstract base class’s template method might call a protected core processing function, and subclasses can override these functions to implement custom logic, but external users cannot access them.</w:t>
      </w:r>
    </w:p>
    <w:p w14:paraId="48C2331F" w14:textId="77777777" w:rsidR="00E36EB9" w:rsidRPr="00BB4A6B" w:rsidRDefault="00E36EB9"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Protected inheritance</w:t>
      </w:r>
      <w:r w:rsidRPr="00BB4A6B">
        <w:rPr>
          <w:rFonts w:ascii="Times New Roman" w:eastAsia="SimSun" w:hAnsi="Times New Roman"/>
          <w:sz w:val="24"/>
          <w:szCs w:val="24"/>
          <w:lang w:eastAsia="zh-CN"/>
        </w:rPr>
        <w:t xml:space="preserve"> means that the derived class inherits the base class implementation but does not expose its interface publicly. In this mode, </w:t>
      </w:r>
      <w:r w:rsidRPr="00BB4A6B">
        <w:rPr>
          <w:rFonts w:ascii="Times New Roman" w:eastAsia="SimSun" w:hAnsi="Times New Roman"/>
          <w:b/>
          <w:bCs/>
          <w:sz w:val="24"/>
          <w:szCs w:val="24"/>
          <w:lang w:eastAsia="zh-CN"/>
        </w:rPr>
        <w:t>both public and protected</w:t>
      </w:r>
      <w:r w:rsidRPr="00BB4A6B">
        <w:rPr>
          <w:rFonts w:ascii="Times New Roman" w:eastAsia="SimSun" w:hAnsi="Times New Roman"/>
          <w:sz w:val="24"/>
          <w:szCs w:val="24"/>
          <w:lang w:eastAsia="zh-CN"/>
        </w:rPr>
        <w:t xml:space="preserve"> members of the base class become </w:t>
      </w:r>
      <w:r w:rsidRPr="00BB4A6B">
        <w:rPr>
          <w:rFonts w:ascii="Times New Roman" w:eastAsia="SimSun" w:hAnsi="Times New Roman"/>
          <w:b/>
          <w:bCs/>
          <w:sz w:val="24"/>
          <w:szCs w:val="24"/>
          <w:lang w:eastAsia="zh-CN"/>
        </w:rPr>
        <w:t>protected in the derived class,</w:t>
      </w:r>
      <w:r w:rsidRPr="00BB4A6B">
        <w:rPr>
          <w:rFonts w:ascii="Times New Roman" w:eastAsia="SimSun" w:hAnsi="Times New Roman"/>
          <w:sz w:val="24"/>
          <w:szCs w:val="24"/>
          <w:lang w:eastAsia="zh-CN"/>
        </w:rPr>
        <w:t xml:space="preserve"> while private members remain inaccessible. It does not support polymorphism, and base pointers cannot point to derived objects. Protected inheritance is typically used for internal code reuse without exposing the full API of the base class. For instance, class B may inherit class A’s utilities via protected inheritance but does not intend to be used as a type of A from outside.</w:t>
      </w:r>
    </w:p>
    <w:p w14:paraId="1D83F6D4" w14:textId="5F7F939C" w:rsidR="001505B3" w:rsidRPr="00BB4A6B" w:rsidRDefault="001505B3" w:rsidP="00E36EB9">
      <w:pPr>
        <w:rPr>
          <w:rFonts w:ascii="Times New Roman" w:eastAsia="SimSun" w:hAnsi="Times New Roman"/>
          <w:sz w:val="24"/>
          <w:szCs w:val="24"/>
          <w:lang w:eastAsia="zh-CN"/>
        </w:rPr>
      </w:pPr>
      <w:r w:rsidRPr="00BB4A6B">
        <w:rPr>
          <w:rFonts w:ascii="Times New Roman" w:eastAsia="SimSun" w:hAnsi="Times New Roman"/>
          <w:sz w:val="24"/>
          <w:szCs w:val="24"/>
          <w:lang w:eastAsia="zh-CN"/>
        </w:rPr>
        <w:t xml:space="preserve">A </w:t>
      </w:r>
      <w:r w:rsidRPr="00BB4A6B">
        <w:rPr>
          <w:rFonts w:ascii="Times New Roman" w:eastAsia="SimSun" w:hAnsi="Times New Roman"/>
          <w:b/>
          <w:bCs/>
          <w:sz w:val="24"/>
          <w:szCs w:val="24"/>
          <w:lang w:eastAsia="zh-CN"/>
        </w:rPr>
        <w:t>smart pointer</w:t>
      </w:r>
      <w:r w:rsidRPr="00BB4A6B">
        <w:rPr>
          <w:rFonts w:ascii="Times New Roman" w:eastAsia="SimSun" w:hAnsi="Times New Roman"/>
          <w:sz w:val="24"/>
          <w:szCs w:val="24"/>
          <w:lang w:eastAsia="zh-CN"/>
        </w:rPr>
        <w:t xml:space="preserve"> is a </w:t>
      </w:r>
      <w:r w:rsidRPr="00BB4A6B">
        <w:rPr>
          <w:rFonts w:ascii="Times New Roman" w:eastAsia="SimSun" w:hAnsi="Times New Roman"/>
          <w:b/>
          <w:bCs/>
          <w:sz w:val="24"/>
          <w:szCs w:val="24"/>
          <w:lang w:eastAsia="zh-CN"/>
        </w:rPr>
        <w:t>resource management</w:t>
      </w:r>
      <w:r w:rsidRPr="00BB4A6B">
        <w:rPr>
          <w:rFonts w:ascii="Times New Roman" w:eastAsia="SimSun" w:hAnsi="Times New Roman"/>
          <w:sz w:val="24"/>
          <w:szCs w:val="24"/>
          <w:lang w:eastAsia="zh-CN"/>
        </w:rPr>
        <w:t xml:space="preserve"> class template provided by the C++ Standard Library that follows the RAII (Resource Acquisition Is Initialization) principle. It automatically manages dynamically allocated memory to </w:t>
      </w:r>
      <w:r w:rsidRPr="00BB4A6B">
        <w:rPr>
          <w:rFonts w:ascii="Times New Roman" w:eastAsia="SimSun" w:hAnsi="Times New Roman"/>
          <w:b/>
          <w:bCs/>
          <w:sz w:val="24"/>
          <w:szCs w:val="24"/>
          <w:lang w:eastAsia="zh-CN"/>
        </w:rPr>
        <w:t>prevent issues such as memory leaks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dangling pointers, and double deletions caused by manual delete operations</w:t>
      </w:r>
      <w:r w:rsidRPr="00BB4A6B">
        <w:rPr>
          <w:rFonts w:ascii="Times New Roman" w:eastAsia="SimSun" w:hAnsi="Times New Roman"/>
          <w:sz w:val="24"/>
          <w:szCs w:val="24"/>
          <w:lang w:eastAsia="zh-CN"/>
        </w:rPr>
        <w:t>. A smart pointer is essentially a class object that overloads the * and -&gt; operators to mimic the behavior of raw pointers. It automatically releases the managed resource in its destructor, enabling automatic and safe management of resource lifetimes.</w:t>
      </w:r>
    </w:p>
    <w:p w14:paraId="51B6B561" w14:textId="77777777" w:rsidR="00DC7E3E" w:rsidRPr="00BB4A6B" w:rsidRDefault="00D84D7B"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std::unique_ptr&lt;T&gt;</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Exclusively owned</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copy is forbidden and only move is allowed</w:t>
      </w:r>
      <w:r w:rsidRPr="00BB4A6B">
        <w:rPr>
          <w:rFonts w:ascii="Times New Roman" w:eastAsia="SimSun" w:hAnsi="Times New Roman"/>
          <w:sz w:val="24"/>
          <w:szCs w:val="24"/>
          <w:lang w:eastAsia="zh-CN"/>
        </w:rPr>
        <w:t xml:space="preserve">. Suitable for scenarios where a resource has only one owner. unique_ptr is a lightweight smart pointer introduced in C++11 with no shared ownership overhead. Its core design is “unique ownership semantics”: a certain resource </w:t>
      </w:r>
      <w:r w:rsidRPr="00BB4A6B">
        <w:rPr>
          <w:rFonts w:ascii="Times New Roman" w:eastAsia="SimSun" w:hAnsi="Times New Roman"/>
          <w:b/>
          <w:bCs/>
          <w:sz w:val="24"/>
          <w:szCs w:val="24"/>
          <w:lang w:eastAsia="zh-CN"/>
        </w:rPr>
        <w:t>can only be owned by one unique_ptr</w:t>
      </w:r>
      <w:r w:rsidRPr="00BB4A6B">
        <w:rPr>
          <w:rFonts w:ascii="Times New Roman" w:eastAsia="SimSun" w:hAnsi="Times New Roman"/>
          <w:sz w:val="24"/>
          <w:szCs w:val="24"/>
          <w:lang w:eastAsia="zh-CN"/>
        </w:rPr>
        <w:t xml:space="preserve">. It </w:t>
      </w:r>
      <w:r w:rsidRPr="00BB4A6B">
        <w:rPr>
          <w:rFonts w:ascii="Times New Roman" w:eastAsia="SimSun" w:hAnsi="Times New Roman"/>
          <w:b/>
          <w:bCs/>
          <w:sz w:val="24"/>
          <w:szCs w:val="24"/>
          <w:lang w:eastAsia="zh-CN"/>
        </w:rPr>
        <w:t>does not support copy construction or assignment</w:t>
      </w:r>
      <w:r w:rsidRPr="00BB4A6B">
        <w:rPr>
          <w:rFonts w:ascii="Times New Roman" w:eastAsia="SimSun" w:hAnsi="Times New Roman"/>
          <w:sz w:val="24"/>
          <w:szCs w:val="24"/>
          <w:lang w:eastAsia="zh-CN"/>
        </w:rPr>
        <w:t xml:space="preserve"> (i.e., unique_ptr&lt;T&gt; a = b; is invalid); it supports </w:t>
      </w:r>
      <w:r w:rsidRPr="00BB4A6B">
        <w:rPr>
          <w:rFonts w:ascii="Times New Roman" w:eastAsia="SimSun" w:hAnsi="Times New Roman"/>
          <w:b/>
          <w:bCs/>
          <w:sz w:val="24"/>
          <w:szCs w:val="24"/>
          <w:lang w:eastAsia="zh-CN"/>
        </w:rPr>
        <w:t>move semantics</w:t>
      </w:r>
      <w:r w:rsidRPr="00BB4A6B">
        <w:rPr>
          <w:rFonts w:ascii="Times New Roman" w:eastAsia="SimSun" w:hAnsi="Times New Roman"/>
          <w:sz w:val="24"/>
          <w:szCs w:val="24"/>
          <w:lang w:eastAsia="zh-CN"/>
        </w:rPr>
        <w:t xml:space="preserve">, and ownership can be </w:t>
      </w:r>
      <w:r w:rsidRPr="00BB4A6B">
        <w:rPr>
          <w:rFonts w:ascii="Times New Roman" w:eastAsia="SimSun" w:hAnsi="Times New Roman"/>
          <w:b/>
          <w:bCs/>
          <w:sz w:val="24"/>
          <w:szCs w:val="24"/>
          <w:lang w:eastAsia="zh-CN"/>
        </w:rPr>
        <w:t>transferred</w:t>
      </w:r>
      <w:r w:rsidRPr="00BB4A6B">
        <w:rPr>
          <w:rFonts w:ascii="Times New Roman" w:eastAsia="SimSun" w:hAnsi="Times New Roman"/>
          <w:sz w:val="24"/>
          <w:szCs w:val="24"/>
          <w:lang w:eastAsia="zh-CN"/>
        </w:rPr>
        <w:t xml:space="preserve"> via std::move; it is suitable for resource management with strict lifetime constraints, such as </w:t>
      </w:r>
      <w:r w:rsidRPr="00BB4A6B">
        <w:rPr>
          <w:rFonts w:ascii="Times New Roman" w:eastAsia="SimSun" w:hAnsi="Times New Roman"/>
          <w:b/>
          <w:bCs/>
          <w:sz w:val="24"/>
          <w:szCs w:val="24"/>
          <w:lang w:eastAsia="zh-CN"/>
        </w:rPr>
        <w:t>file handles, sockets, or database connections</w:t>
      </w:r>
      <w:r w:rsidRPr="00BB4A6B">
        <w:rPr>
          <w:rFonts w:ascii="Times New Roman" w:eastAsia="SimSun" w:hAnsi="Times New Roman"/>
          <w:sz w:val="24"/>
          <w:szCs w:val="24"/>
          <w:lang w:eastAsia="zh-CN"/>
        </w:rPr>
        <w:t>.</w:t>
      </w:r>
    </w:p>
    <w:p w14:paraId="5FF1D55E" w14:textId="77777777" w:rsidR="00DC7E3E" w:rsidRPr="00BB4A6B" w:rsidRDefault="00D84D7B" w:rsidP="00E36EB9">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lastRenderedPageBreak/>
        <w:t>std::shared_ptr&lt;T&gt;</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Shared</w:t>
      </w:r>
      <w:r w:rsidRPr="00BB4A6B">
        <w:rPr>
          <w:rFonts w:ascii="Times New Roman" w:eastAsia="SimSun" w:hAnsi="Times New Roman"/>
          <w:sz w:val="24"/>
          <w:szCs w:val="24"/>
          <w:lang w:eastAsia="zh-CN"/>
        </w:rPr>
        <w:t xml:space="preserve"> ownership, based on </w:t>
      </w:r>
      <w:r w:rsidRPr="00BB4A6B">
        <w:rPr>
          <w:rFonts w:ascii="Times New Roman" w:eastAsia="SimSun" w:hAnsi="Times New Roman"/>
          <w:b/>
          <w:bCs/>
          <w:sz w:val="24"/>
          <w:szCs w:val="24"/>
          <w:lang w:eastAsia="zh-CN"/>
        </w:rPr>
        <w:t>reference counting mechanism</w:t>
      </w:r>
      <w:r w:rsidRPr="00BB4A6B">
        <w:rPr>
          <w:rFonts w:ascii="Times New Roman" w:eastAsia="SimSun" w:hAnsi="Times New Roman"/>
          <w:sz w:val="24"/>
          <w:szCs w:val="24"/>
          <w:lang w:eastAsia="zh-CN"/>
        </w:rPr>
        <w:t xml:space="preserve">. Multiple pointers can share the same resource, and the resource is </w:t>
      </w:r>
      <w:r w:rsidRPr="00BB4A6B">
        <w:rPr>
          <w:rFonts w:ascii="Times New Roman" w:eastAsia="SimSun" w:hAnsi="Times New Roman"/>
          <w:b/>
          <w:bCs/>
          <w:sz w:val="24"/>
          <w:szCs w:val="24"/>
          <w:lang w:eastAsia="zh-CN"/>
        </w:rPr>
        <w:t>destroyed when the last pointer is destructed</w:t>
      </w:r>
      <w:r w:rsidRPr="00BB4A6B">
        <w:rPr>
          <w:rFonts w:ascii="Times New Roman" w:eastAsia="SimSun" w:hAnsi="Times New Roman"/>
          <w:sz w:val="24"/>
          <w:szCs w:val="24"/>
          <w:lang w:eastAsia="zh-CN"/>
        </w:rPr>
        <w:t xml:space="preserve">. shared_ptr is a smart pointer introduced in C++11 that </w:t>
      </w:r>
      <w:r w:rsidRPr="00BB4A6B">
        <w:rPr>
          <w:rFonts w:ascii="Times New Roman" w:eastAsia="SimSun" w:hAnsi="Times New Roman"/>
          <w:b/>
          <w:bCs/>
          <w:sz w:val="24"/>
          <w:szCs w:val="24"/>
          <w:lang w:eastAsia="zh-CN"/>
        </w:rPr>
        <w:t>allows multiple shared_ptr instances to share the same heap resource</w:t>
      </w:r>
      <w:r w:rsidRPr="00BB4A6B">
        <w:rPr>
          <w:rFonts w:ascii="Times New Roman" w:eastAsia="SimSun" w:hAnsi="Times New Roman"/>
          <w:sz w:val="24"/>
          <w:szCs w:val="24"/>
          <w:lang w:eastAsia="zh-CN"/>
        </w:rPr>
        <w:t xml:space="preserve">. Internally, it maintains a “control block” which contains: </w:t>
      </w:r>
      <w:r w:rsidRPr="00BB4A6B">
        <w:rPr>
          <w:rFonts w:ascii="Times New Roman" w:eastAsia="SimSun" w:hAnsi="Times New Roman"/>
          <w:b/>
          <w:bCs/>
          <w:sz w:val="24"/>
          <w:szCs w:val="24"/>
          <w:lang w:eastAsia="zh-CN"/>
        </w:rPr>
        <w:t>use_count</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how many</w:t>
      </w:r>
      <w:r w:rsidRPr="00BB4A6B">
        <w:rPr>
          <w:rFonts w:ascii="Times New Roman" w:eastAsia="SimSun" w:hAnsi="Times New Roman"/>
          <w:sz w:val="24"/>
          <w:szCs w:val="24"/>
          <w:lang w:eastAsia="zh-CN"/>
        </w:rPr>
        <w:t xml:space="preserve"> shared_ptr instances are sharing the resource; </w:t>
      </w:r>
      <w:r w:rsidRPr="00BB4A6B">
        <w:rPr>
          <w:rFonts w:ascii="Times New Roman" w:eastAsia="SimSun" w:hAnsi="Times New Roman"/>
          <w:b/>
          <w:bCs/>
          <w:sz w:val="24"/>
          <w:szCs w:val="24"/>
          <w:lang w:eastAsia="zh-CN"/>
        </w:rPr>
        <w:t>weak_count</w:t>
      </w:r>
      <w:r w:rsidRPr="00BB4A6B">
        <w:rPr>
          <w:rFonts w:ascii="Times New Roman" w:eastAsia="SimSun" w:hAnsi="Times New Roman"/>
          <w:sz w:val="24"/>
          <w:szCs w:val="24"/>
          <w:lang w:eastAsia="zh-CN"/>
        </w:rPr>
        <w:t xml:space="preserve">: the </w:t>
      </w:r>
      <w:r w:rsidRPr="00BB4A6B">
        <w:rPr>
          <w:rFonts w:ascii="Times New Roman" w:eastAsia="SimSun" w:hAnsi="Times New Roman"/>
          <w:b/>
          <w:bCs/>
          <w:sz w:val="24"/>
          <w:szCs w:val="24"/>
          <w:lang w:eastAsia="zh-CN"/>
        </w:rPr>
        <w:t>number of weak_ptr referencing</w:t>
      </w:r>
      <w:r w:rsidRPr="00BB4A6B">
        <w:rPr>
          <w:rFonts w:ascii="Times New Roman" w:eastAsia="SimSun" w:hAnsi="Times New Roman"/>
          <w:sz w:val="24"/>
          <w:szCs w:val="24"/>
          <w:lang w:eastAsia="zh-CN"/>
        </w:rPr>
        <w:t xml:space="preserve"> the resource; </w:t>
      </w:r>
      <w:r w:rsidRPr="00BB4A6B">
        <w:rPr>
          <w:rFonts w:ascii="Times New Roman" w:eastAsia="SimSun" w:hAnsi="Times New Roman"/>
          <w:b/>
          <w:bCs/>
          <w:sz w:val="24"/>
          <w:szCs w:val="24"/>
          <w:lang w:eastAsia="zh-CN"/>
        </w:rPr>
        <w:t>ptr</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pointer to the actual managed resource</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destructor pointer and deleter</w:t>
      </w:r>
      <w:r w:rsidRPr="00BB4A6B">
        <w:rPr>
          <w:rFonts w:ascii="Times New Roman" w:eastAsia="SimSun" w:hAnsi="Times New Roman"/>
          <w:sz w:val="24"/>
          <w:szCs w:val="24"/>
          <w:lang w:eastAsia="zh-CN"/>
        </w:rPr>
        <w:t xml:space="preserve"> (can be customized to define how the resource is released).</w:t>
      </w:r>
    </w:p>
    <w:p w14:paraId="77C06841" w14:textId="586A2592" w:rsidR="00E36EB9" w:rsidRPr="00BB4A6B" w:rsidRDefault="00D84D7B" w:rsidP="002C6141">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std::weak_ptr&lt;T&gt;</w:t>
      </w:r>
      <w:r w:rsidRPr="00BB4A6B">
        <w:rPr>
          <w:rFonts w:ascii="Times New Roman" w:eastAsia="SimSun" w:hAnsi="Times New Roman"/>
          <w:sz w:val="24"/>
          <w:szCs w:val="24"/>
          <w:lang w:eastAsia="zh-CN"/>
        </w:rPr>
        <w:t xml:space="preserve">: A weak reference pointer used with shared_ptr, </w:t>
      </w:r>
      <w:r w:rsidRPr="00BB4A6B">
        <w:rPr>
          <w:rFonts w:ascii="Times New Roman" w:eastAsia="SimSun" w:hAnsi="Times New Roman"/>
          <w:b/>
          <w:bCs/>
          <w:sz w:val="24"/>
          <w:szCs w:val="24"/>
          <w:lang w:eastAsia="zh-CN"/>
        </w:rPr>
        <w:t>does not increase reference count</w:t>
      </w:r>
      <w:r w:rsidRPr="00BB4A6B">
        <w:rPr>
          <w:rFonts w:ascii="Times New Roman" w:eastAsia="SimSun" w:hAnsi="Times New Roman"/>
          <w:sz w:val="24"/>
          <w:szCs w:val="24"/>
          <w:lang w:eastAsia="zh-CN"/>
        </w:rPr>
        <w:t>, used to solve cyclic reference issues. weak_ptr was introduced in C++11 to solve the cyclic reference problem caused by shared_ptr. It does not increase the reference count and does not own the resource, only observes whether the resource still exists. .lock(): attempts to obtain a valid shared_ptr from a weak_ptr (returns nullptr if the resource has already been released); .expired(): checks whether the resource has been destroyed.</w:t>
      </w:r>
    </w:p>
    <w:p w14:paraId="55A3F8AD" w14:textId="127306EB" w:rsidR="00FF7875" w:rsidRDefault="00B25B90">
      <w:pPr>
        <w:rPr>
          <w:rFonts w:ascii="Times New Roman" w:eastAsia="SimSun" w:hAnsi="Times New Roman"/>
          <w:sz w:val="24"/>
          <w:szCs w:val="24"/>
          <w:lang w:eastAsia="zh-CN"/>
        </w:rPr>
      </w:pPr>
      <w:r w:rsidRPr="00BB4A6B">
        <w:rPr>
          <w:rFonts w:ascii="Times New Roman" w:eastAsia="SimSun" w:hAnsi="Times New Roman"/>
          <w:b/>
          <w:bCs/>
          <w:sz w:val="24"/>
          <w:szCs w:val="24"/>
          <w:lang w:eastAsia="zh-CN"/>
        </w:rPr>
        <w:t>Although</w:t>
      </w:r>
      <w:r w:rsidRPr="00BB4A6B">
        <w:rPr>
          <w:rFonts w:ascii="Times New Roman" w:eastAsia="SimSun" w:hAnsi="Times New Roman"/>
          <w:sz w:val="24"/>
          <w:szCs w:val="24"/>
          <w:lang w:eastAsia="zh-CN"/>
        </w:rPr>
        <w:t xml:space="preserve"> C is not an object-oriented language, it is possible to simulate core OOP features such as encapsulation, inheritance, and polymorphism through </w:t>
      </w:r>
      <w:r w:rsidRPr="00BB4A6B">
        <w:rPr>
          <w:rFonts w:ascii="Times New Roman" w:eastAsia="SimSun" w:hAnsi="Times New Roman"/>
          <w:b/>
          <w:bCs/>
          <w:sz w:val="24"/>
          <w:szCs w:val="24"/>
          <w:lang w:eastAsia="zh-CN"/>
        </w:rPr>
        <w:t>the use of structures, function pointers, and coding conventions</w:t>
      </w:r>
      <w:r w:rsidRPr="00BB4A6B">
        <w:rPr>
          <w:rFonts w:ascii="Times New Roman" w:eastAsia="SimSun" w:hAnsi="Times New Roman"/>
          <w:sz w:val="24"/>
          <w:szCs w:val="24"/>
          <w:lang w:eastAsia="zh-CN"/>
        </w:rPr>
        <w:t xml:space="preserve">. </w:t>
      </w:r>
      <w:r w:rsidRPr="00BB4A6B">
        <w:rPr>
          <w:rFonts w:ascii="Times New Roman" w:eastAsia="SimSun" w:hAnsi="Times New Roman"/>
          <w:b/>
          <w:bCs/>
          <w:sz w:val="24"/>
          <w:szCs w:val="24"/>
          <w:lang w:eastAsia="zh-CN"/>
        </w:rPr>
        <w:t>Encapsulation</w:t>
      </w:r>
      <w:r w:rsidRPr="00BB4A6B">
        <w:rPr>
          <w:rFonts w:ascii="Times New Roman" w:eastAsia="SimSun" w:hAnsi="Times New Roman"/>
          <w:sz w:val="24"/>
          <w:szCs w:val="24"/>
          <w:lang w:eastAsia="zh-CN"/>
        </w:rPr>
        <w:t xml:space="preserve"> can be achieved by </w:t>
      </w:r>
      <w:r w:rsidRPr="00BB4A6B">
        <w:rPr>
          <w:rFonts w:ascii="Times New Roman" w:eastAsia="SimSun" w:hAnsi="Times New Roman"/>
          <w:b/>
          <w:bCs/>
          <w:sz w:val="24"/>
          <w:szCs w:val="24"/>
          <w:lang w:eastAsia="zh-CN"/>
        </w:rPr>
        <w:t>hiding the implementation of a structure</w:t>
      </w:r>
      <w:r w:rsidRPr="00BB4A6B">
        <w:rPr>
          <w:rFonts w:ascii="Times New Roman" w:eastAsia="SimSun" w:hAnsi="Times New Roman"/>
          <w:sz w:val="24"/>
          <w:szCs w:val="24"/>
          <w:lang w:eastAsia="zh-CN"/>
        </w:rPr>
        <w:t xml:space="preserve"> in a .c file and exposing only the operation functions, thus preventing direct access to internal fields. </w:t>
      </w:r>
      <w:r w:rsidRPr="00BB4A6B">
        <w:rPr>
          <w:rFonts w:ascii="Times New Roman" w:eastAsia="SimSun" w:hAnsi="Times New Roman"/>
          <w:b/>
          <w:bCs/>
          <w:sz w:val="24"/>
          <w:szCs w:val="24"/>
          <w:lang w:eastAsia="zh-CN"/>
        </w:rPr>
        <w:t>Inheritance</w:t>
      </w:r>
      <w:r w:rsidRPr="00BB4A6B">
        <w:rPr>
          <w:rFonts w:ascii="Times New Roman" w:eastAsia="SimSun" w:hAnsi="Times New Roman"/>
          <w:sz w:val="24"/>
          <w:szCs w:val="24"/>
          <w:lang w:eastAsia="zh-CN"/>
        </w:rPr>
        <w:t xml:space="preserve"> can be implemented by </w:t>
      </w:r>
      <w:r w:rsidRPr="00BB4A6B">
        <w:rPr>
          <w:rFonts w:ascii="Times New Roman" w:eastAsia="SimSun" w:hAnsi="Times New Roman"/>
          <w:b/>
          <w:bCs/>
          <w:sz w:val="24"/>
          <w:szCs w:val="24"/>
          <w:lang w:eastAsia="zh-CN"/>
        </w:rPr>
        <w:t>embedding one structure within another</w:t>
      </w:r>
      <w:r w:rsidRPr="00BB4A6B">
        <w:rPr>
          <w:rFonts w:ascii="Times New Roman" w:eastAsia="SimSun" w:hAnsi="Times New Roman"/>
          <w:sz w:val="24"/>
          <w:szCs w:val="24"/>
          <w:lang w:eastAsia="zh-CN"/>
        </w:rPr>
        <w:t xml:space="preserve">, with the child structure having the parent structure as its first member, enabling upward typecasting. </w:t>
      </w:r>
      <w:r w:rsidRPr="00BB4A6B">
        <w:rPr>
          <w:rFonts w:ascii="Times New Roman" w:eastAsia="SimSun" w:hAnsi="Times New Roman"/>
          <w:b/>
          <w:bCs/>
          <w:sz w:val="24"/>
          <w:szCs w:val="24"/>
          <w:lang w:eastAsia="zh-CN"/>
        </w:rPr>
        <w:t>Polymorphism</w:t>
      </w:r>
      <w:r w:rsidRPr="00BB4A6B">
        <w:rPr>
          <w:rFonts w:ascii="Times New Roman" w:eastAsia="SimSun" w:hAnsi="Times New Roman"/>
          <w:sz w:val="24"/>
          <w:szCs w:val="24"/>
          <w:lang w:eastAsia="zh-CN"/>
        </w:rPr>
        <w:t xml:space="preserve"> can be achieved by </w:t>
      </w:r>
      <w:r w:rsidRPr="00BB4A6B">
        <w:rPr>
          <w:rFonts w:ascii="Times New Roman" w:eastAsia="SimSun" w:hAnsi="Times New Roman"/>
          <w:b/>
          <w:bCs/>
          <w:sz w:val="24"/>
          <w:szCs w:val="24"/>
          <w:lang w:eastAsia="zh-CN"/>
        </w:rPr>
        <w:t>defining function pointers within structures and building a virtual function table (vtable).</w:t>
      </w:r>
      <w:r w:rsidRPr="00BB4A6B">
        <w:rPr>
          <w:rFonts w:ascii="Times New Roman" w:eastAsia="SimSun" w:hAnsi="Times New Roman"/>
          <w:sz w:val="24"/>
          <w:szCs w:val="24"/>
          <w:lang w:eastAsia="zh-CN"/>
        </w:rPr>
        <w:t xml:space="preserve"> At runtime, when the function is called, it is dispatched to the corresponding implementation in the subclass via the base class pointer, achieving dynamic binding. This approach is widely used in low-level structures such as driver development, embedded systems, and protocol stacks.</w:t>
      </w:r>
    </w:p>
    <w:p w14:paraId="4F009B62" w14:textId="1FDBB23E" w:rsidR="00606F11" w:rsidRDefault="00606F11">
      <w:pPr>
        <w:rPr>
          <w:rFonts w:ascii="Times New Roman" w:eastAsia="SimSun" w:hAnsi="Times New Roman"/>
          <w:sz w:val="24"/>
          <w:szCs w:val="24"/>
          <w:lang w:eastAsia="zh-CN"/>
        </w:rPr>
      </w:pPr>
      <w:r w:rsidRPr="00606F11">
        <w:rPr>
          <w:rFonts w:ascii="Times New Roman" w:eastAsia="SimSun" w:hAnsi="Times New Roman"/>
          <w:b/>
          <w:bCs/>
          <w:sz w:val="24"/>
          <w:szCs w:val="24"/>
          <w:lang w:eastAsia="zh-CN"/>
        </w:rPr>
        <w:t>RVO (Return Value Optimization)</w:t>
      </w:r>
      <w:r w:rsidRPr="00606F11">
        <w:rPr>
          <w:rFonts w:ascii="Times New Roman" w:eastAsia="SimSun" w:hAnsi="Times New Roman"/>
          <w:sz w:val="24"/>
          <w:szCs w:val="24"/>
          <w:lang w:eastAsia="zh-CN"/>
        </w:rPr>
        <w:t xml:space="preserve"> is a compiler-implemented performance optimization technique that eliminates the need to invoke copy or move constructors when returning a local object from a function. RVO allows the return object to be constructed directly in the caller’s stack frame, avoiding the creation of intermediate objects.</w:t>
      </w:r>
    </w:p>
    <w:p w14:paraId="1EA45C20" w14:textId="6189C4E0" w:rsidR="00815BEF" w:rsidRDefault="00815BEF">
      <w:pPr>
        <w:rPr>
          <w:rFonts w:ascii="Times New Roman" w:eastAsia="SimSun" w:hAnsi="Times New Roman"/>
          <w:sz w:val="24"/>
          <w:szCs w:val="24"/>
          <w:lang w:eastAsia="zh-CN"/>
        </w:rPr>
      </w:pPr>
      <w:r w:rsidRPr="00815BEF">
        <w:rPr>
          <w:rFonts w:ascii="Times New Roman" w:eastAsia="SimSun" w:hAnsi="Times New Roman"/>
          <w:b/>
          <w:bCs/>
          <w:sz w:val="24"/>
          <w:szCs w:val="24"/>
          <w:lang w:eastAsia="zh-CN"/>
        </w:rPr>
        <w:t>NRVO (Named Return Value Optimization)</w:t>
      </w:r>
      <w:r w:rsidRPr="00815BEF">
        <w:rPr>
          <w:rFonts w:ascii="Times New Roman" w:eastAsia="SimSun" w:hAnsi="Times New Roman"/>
          <w:sz w:val="24"/>
          <w:szCs w:val="24"/>
          <w:lang w:eastAsia="zh-CN"/>
        </w:rPr>
        <w:t xml:space="preserve"> is a subset of RVO. It applies in scenarios where the function returns a local object with a variable name.</w:t>
      </w:r>
    </w:p>
    <w:p w14:paraId="697511FB" w14:textId="34C055EB" w:rsidR="00070508" w:rsidRPr="00BB4A6B" w:rsidRDefault="00070508">
      <w:pPr>
        <w:rPr>
          <w:rFonts w:ascii="Times New Roman" w:eastAsia="SimSun" w:hAnsi="Times New Roman"/>
          <w:sz w:val="24"/>
          <w:szCs w:val="24"/>
          <w:lang w:eastAsia="zh-CN"/>
        </w:rPr>
      </w:pPr>
      <w:r w:rsidRPr="00070508">
        <w:rPr>
          <w:rFonts w:ascii="Times New Roman" w:eastAsia="SimSun" w:hAnsi="Times New Roman"/>
          <w:b/>
          <w:bCs/>
          <w:sz w:val="24"/>
          <w:szCs w:val="24"/>
          <w:lang w:eastAsia="zh-CN"/>
        </w:rPr>
        <w:t>std::move</w:t>
      </w:r>
      <w:r w:rsidRPr="00070508">
        <w:rPr>
          <w:rFonts w:ascii="Times New Roman" w:eastAsia="SimSun" w:hAnsi="Times New Roman"/>
          <w:sz w:val="24"/>
          <w:szCs w:val="24"/>
          <w:lang w:eastAsia="zh-CN"/>
        </w:rPr>
        <w:t xml:space="preserve"> is a standard library function template introduced in C++11. It casts a lvalue to an rvalue reference, thereby enabling the invocation of a move constructor. Semantically, </w:t>
      </w:r>
      <w:r w:rsidRPr="00070508">
        <w:rPr>
          <w:rFonts w:ascii="Times New Roman" w:eastAsia="SimSun" w:hAnsi="Times New Roman"/>
          <w:sz w:val="24"/>
          <w:szCs w:val="24"/>
          <w:lang w:eastAsia="zh-CN"/>
        </w:rPr>
        <w:lastRenderedPageBreak/>
        <w:t>it informs the compiler that the resources of the object can be “stolen” and do not need to be preserved.</w:t>
      </w:r>
    </w:p>
    <w:p w14:paraId="49A218AB" w14:textId="57F78ED4" w:rsidR="0081436C" w:rsidRPr="002725A1" w:rsidRDefault="00000000" w:rsidP="002725A1">
      <w:pPr>
        <w:pStyle w:val="21"/>
        <w:spacing w:line="240" w:lineRule="auto"/>
        <w:rPr>
          <w:rFonts w:ascii="Times New Roman" w:eastAsia="SimSun" w:hAnsi="Times New Roman"/>
          <w:sz w:val="32"/>
          <w:szCs w:val="32"/>
          <w:lang w:eastAsia="zh-CN"/>
        </w:rPr>
      </w:pPr>
      <w:bookmarkStart w:id="2" w:name="_Toc197427843"/>
      <w:r w:rsidRPr="002725A1">
        <w:rPr>
          <w:rFonts w:ascii="Times New Roman" w:eastAsia="SimSun" w:hAnsi="Times New Roman"/>
          <w:sz w:val="32"/>
          <w:szCs w:val="32"/>
          <w:lang w:eastAsia="zh-CN"/>
        </w:rPr>
        <w:t xml:space="preserve">2. </w:t>
      </w:r>
      <w:r w:rsidR="00C07E5C" w:rsidRPr="002725A1">
        <w:rPr>
          <w:rFonts w:ascii="Times New Roman" w:eastAsia="SimSun" w:hAnsi="Times New Roman"/>
          <w:sz w:val="32"/>
          <w:szCs w:val="32"/>
          <w:lang w:eastAsia="zh-CN"/>
        </w:rPr>
        <w:t>How is C++ polymorphism implemented? What is the structure and calling process of the vtable? How can polymorphism be implemented in C?</w:t>
      </w:r>
      <w:bookmarkEnd w:id="2"/>
    </w:p>
    <w:p w14:paraId="237F0894" w14:textId="77777777" w:rsidR="00D45248" w:rsidRPr="006460D0" w:rsidRDefault="00D45248" w:rsidP="00D45248">
      <w:pPr>
        <w:rPr>
          <w:rFonts w:ascii="Times New Roman" w:eastAsia="SimSun" w:hAnsi="Times New Roman"/>
          <w:sz w:val="24"/>
          <w:szCs w:val="24"/>
          <w:lang w:eastAsia="zh-CN"/>
        </w:rPr>
      </w:pPr>
      <w:r w:rsidRPr="006460D0">
        <w:rPr>
          <w:rFonts w:ascii="Times New Roman" w:eastAsia="SimSun" w:hAnsi="Times New Roman"/>
          <w:b/>
          <w:bCs/>
          <w:sz w:val="24"/>
          <w:szCs w:val="24"/>
          <w:lang w:eastAsia="zh-CN"/>
        </w:rPr>
        <w:t>C++ polymorphism</w:t>
      </w:r>
      <w:r w:rsidRPr="006460D0">
        <w:rPr>
          <w:rFonts w:ascii="Times New Roman" w:eastAsia="SimSun" w:hAnsi="Times New Roman"/>
          <w:sz w:val="24"/>
          <w:szCs w:val="24"/>
          <w:lang w:eastAsia="zh-CN"/>
        </w:rPr>
        <w:t xml:space="preserve"> is implemented via </w:t>
      </w:r>
      <w:r w:rsidRPr="006460D0">
        <w:rPr>
          <w:rFonts w:ascii="Times New Roman" w:eastAsia="SimSun" w:hAnsi="Times New Roman"/>
          <w:b/>
          <w:bCs/>
          <w:sz w:val="24"/>
          <w:szCs w:val="24"/>
          <w:lang w:eastAsia="zh-CN"/>
        </w:rPr>
        <w:t>virtual functions</w:t>
      </w:r>
      <w:r w:rsidRPr="006460D0">
        <w:rPr>
          <w:rFonts w:ascii="Times New Roman" w:eastAsia="SimSun" w:hAnsi="Times New Roman"/>
          <w:sz w:val="24"/>
          <w:szCs w:val="24"/>
          <w:lang w:eastAsia="zh-CN"/>
        </w:rPr>
        <w:t xml:space="preserve">. When a class contains </w:t>
      </w:r>
      <w:r w:rsidRPr="006460D0">
        <w:rPr>
          <w:rFonts w:ascii="Times New Roman" w:eastAsia="SimSun" w:hAnsi="Times New Roman"/>
          <w:b/>
          <w:bCs/>
          <w:sz w:val="24"/>
          <w:szCs w:val="24"/>
          <w:lang w:eastAsia="zh-CN"/>
        </w:rPr>
        <w:t>a virtual function, the compiler generates a vtable</w:t>
      </w:r>
      <w:r w:rsidRPr="006460D0">
        <w:rPr>
          <w:rFonts w:ascii="Times New Roman" w:eastAsia="SimSun" w:hAnsi="Times New Roman"/>
          <w:sz w:val="24"/>
          <w:szCs w:val="24"/>
          <w:lang w:eastAsia="zh-CN"/>
        </w:rPr>
        <w:t xml:space="preserve"> (virtual function table), and each object stores a </w:t>
      </w:r>
      <w:r w:rsidRPr="006460D0">
        <w:rPr>
          <w:rFonts w:ascii="Times New Roman" w:eastAsia="SimSun" w:hAnsi="Times New Roman"/>
          <w:b/>
          <w:bCs/>
          <w:sz w:val="24"/>
          <w:szCs w:val="24"/>
          <w:lang w:eastAsia="zh-CN"/>
        </w:rPr>
        <w:t>pointer to this vtable (vptr).</w:t>
      </w:r>
      <w:r w:rsidRPr="006460D0">
        <w:rPr>
          <w:rFonts w:ascii="Times New Roman" w:eastAsia="SimSun" w:hAnsi="Times New Roman"/>
          <w:sz w:val="24"/>
          <w:szCs w:val="24"/>
          <w:lang w:eastAsia="zh-CN"/>
        </w:rPr>
        <w:t xml:space="preserve"> When a virtual function is called, it is dynamically bound at runtime via the vptr-&gt;vtable.</w:t>
      </w:r>
    </w:p>
    <w:p w14:paraId="1985EC06" w14:textId="06B6E8D3" w:rsidR="00D45248" w:rsidRPr="006460D0" w:rsidRDefault="009C3A1B">
      <w:pPr>
        <w:rPr>
          <w:rFonts w:ascii="Times New Roman" w:eastAsia="SimSun" w:hAnsi="Times New Roman"/>
          <w:sz w:val="24"/>
          <w:szCs w:val="24"/>
          <w:lang w:eastAsia="zh-CN"/>
        </w:rPr>
      </w:pPr>
      <w:r w:rsidRPr="006460D0">
        <w:rPr>
          <w:rFonts w:ascii="Times New Roman" w:eastAsia="SimSun" w:hAnsi="Times New Roman"/>
          <w:sz w:val="24"/>
          <w:szCs w:val="24"/>
          <w:lang w:eastAsia="zh-CN"/>
        </w:rPr>
        <w:t xml:space="preserve">C itself does not support object-oriented features, but </w:t>
      </w:r>
      <w:r w:rsidRPr="006460D0">
        <w:rPr>
          <w:rFonts w:ascii="Times New Roman" w:eastAsia="SimSun" w:hAnsi="Times New Roman"/>
          <w:b/>
          <w:bCs/>
          <w:sz w:val="24"/>
          <w:szCs w:val="24"/>
          <w:lang w:eastAsia="zh-CN"/>
        </w:rPr>
        <w:t>polymorphism</w:t>
      </w:r>
      <w:r w:rsidRPr="006460D0">
        <w:rPr>
          <w:rFonts w:ascii="Times New Roman" w:eastAsia="SimSun" w:hAnsi="Times New Roman"/>
          <w:sz w:val="24"/>
          <w:szCs w:val="24"/>
          <w:lang w:eastAsia="zh-CN"/>
        </w:rPr>
        <w:t xml:space="preserve"> can be simulated using a </w:t>
      </w:r>
      <w:r w:rsidRPr="006460D0">
        <w:rPr>
          <w:rFonts w:ascii="Times New Roman" w:eastAsia="SimSun" w:hAnsi="Times New Roman"/>
          <w:b/>
          <w:bCs/>
          <w:sz w:val="24"/>
          <w:szCs w:val="24"/>
          <w:lang w:eastAsia="zh-CN"/>
        </w:rPr>
        <w:t>combination of function pointers and structures.</w:t>
      </w:r>
      <w:r w:rsidRPr="006460D0">
        <w:rPr>
          <w:rFonts w:ascii="Times New Roman" w:eastAsia="SimSun" w:hAnsi="Times New Roman"/>
          <w:sz w:val="24"/>
          <w:szCs w:val="24"/>
          <w:lang w:eastAsia="zh-CN"/>
        </w:rPr>
        <w:t xml:space="preserve"> Specifically, a "base class structure" can be defined with function pointers acting as a "virtual function table." Different "derived class structures" inherit this base structure and implement their own version of the functions. At runtime, the function pointers in the structure are used to dynamically bind the appropriate behavior, thus achieving an effect similar to C++'s virtual functions. This approach is commonly used in driver development, operating system interfaces, and network protocol stacks, showcasing C's flexibility and low-level control capabilities.</w:t>
      </w:r>
    </w:p>
    <w:p w14:paraId="71A90DC1" w14:textId="3A5C7342" w:rsidR="0081436C" w:rsidRPr="002725A1" w:rsidRDefault="00000000" w:rsidP="002725A1">
      <w:pPr>
        <w:pStyle w:val="21"/>
        <w:spacing w:line="240" w:lineRule="auto"/>
        <w:rPr>
          <w:rFonts w:ascii="Times New Roman" w:eastAsia="SimSun" w:hAnsi="Times New Roman"/>
          <w:sz w:val="32"/>
          <w:szCs w:val="32"/>
          <w:lang w:eastAsia="zh-CN"/>
        </w:rPr>
      </w:pPr>
      <w:bookmarkStart w:id="3" w:name="_Toc197427844"/>
      <w:r w:rsidRPr="002725A1">
        <w:rPr>
          <w:rFonts w:ascii="Times New Roman" w:eastAsia="SimSun" w:hAnsi="Times New Roman"/>
          <w:sz w:val="32"/>
          <w:szCs w:val="32"/>
          <w:lang w:eastAsia="zh-CN"/>
        </w:rPr>
        <w:t xml:space="preserve">3. </w:t>
      </w:r>
      <w:r w:rsidR="00820F0A" w:rsidRPr="002725A1">
        <w:rPr>
          <w:rFonts w:ascii="Times New Roman" w:eastAsia="SimSun" w:hAnsi="Times New Roman"/>
          <w:sz w:val="32"/>
          <w:szCs w:val="32"/>
          <w:lang w:eastAsia="zh-CN"/>
        </w:rPr>
        <w:t>Smart Pointers, the underlying implementation of smart pointers (unique_ptr / shared_ptr), and the reference counting mechanism?</w:t>
      </w:r>
      <w:bookmarkEnd w:id="3"/>
    </w:p>
    <w:p w14:paraId="19ABB91C" w14:textId="20025199" w:rsidR="004E2D49" w:rsidRPr="008D43B4" w:rsidRDefault="004E2D49">
      <w:pPr>
        <w:rPr>
          <w:rFonts w:ascii="Times New Roman" w:eastAsia="SimSun" w:hAnsi="Times New Roman"/>
          <w:sz w:val="24"/>
          <w:szCs w:val="24"/>
          <w:lang w:eastAsia="zh-CN"/>
        </w:rPr>
      </w:pPr>
      <w:r w:rsidRPr="008D43B4">
        <w:rPr>
          <w:rFonts w:ascii="Times New Roman" w:eastAsia="SimSun" w:hAnsi="Times New Roman"/>
          <w:b/>
          <w:bCs/>
          <w:sz w:val="24"/>
          <w:szCs w:val="24"/>
          <w:lang w:eastAsia="zh-CN"/>
        </w:rPr>
        <w:t>Smart pointers</w:t>
      </w:r>
      <w:r w:rsidRPr="008D43B4">
        <w:rPr>
          <w:rFonts w:ascii="Times New Roman" w:eastAsia="SimSun" w:hAnsi="Times New Roman"/>
          <w:sz w:val="24"/>
          <w:szCs w:val="24"/>
          <w:lang w:eastAsia="zh-CN"/>
        </w:rPr>
        <w:t xml:space="preserve"> are a resource management tool provided by C++ to </w:t>
      </w:r>
      <w:r w:rsidRPr="008D43B4">
        <w:rPr>
          <w:rFonts w:ascii="Times New Roman" w:eastAsia="SimSun" w:hAnsi="Times New Roman"/>
          <w:b/>
          <w:bCs/>
          <w:sz w:val="24"/>
          <w:szCs w:val="24"/>
          <w:lang w:eastAsia="zh-CN"/>
        </w:rPr>
        <w:t>automatically manage the release of heap resources during an object's lifetime, preventing memory leaks and dangling pointers.</w:t>
      </w:r>
      <w:r w:rsidRPr="008D43B4">
        <w:rPr>
          <w:rFonts w:ascii="Times New Roman" w:eastAsia="SimSun" w:hAnsi="Times New Roman"/>
          <w:sz w:val="24"/>
          <w:szCs w:val="24"/>
          <w:lang w:eastAsia="zh-CN"/>
        </w:rPr>
        <w:t xml:space="preserve"> A smart pointer is essentially a class template that overloads the * and -&gt; operators to behave like a regular pointer but automatically releases resources when the object is destroyed. </w:t>
      </w:r>
      <w:r w:rsidRPr="008D43B4">
        <w:rPr>
          <w:rFonts w:ascii="Times New Roman" w:eastAsia="SimSun" w:hAnsi="Times New Roman"/>
          <w:b/>
          <w:bCs/>
          <w:sz w:val="24"/>
          <w:szCs w:val="24"/>
          <w:lang w:eastAsia="zh-CN"/>
        </w:rPr>
        <w:t>std::unique_ptr</w:t>
      </w:r>
      <w:r w:rsidRPr="008D43B4">
        <w:rPr>
          <w:rFonts w:ascii="Times New Roman" w:eastAsia="SimSun" w:hAnsi="Times New Roman"/>
          <w:sz w:val="24"/>
          <w:szCs w:val="24"/>
          <w:lang w:eastAsia="zh-CN"/>
        </w:rPr>
        <w:t xml:space="preserve"> represents exclusive ownership, meaning it </w:t>
      </w:r>
      <w:r w:rsidRPr="008D43B4">
        <w:rPr>
          <w:rFonts w:ascii="Times New Roman" w:eastAsia="SimSun" w:hAnsi="Times New Roman"/>
          <w:b/>
          <w:bCs/>
          <w:sz w:val="24"/>
          <w:szCs w:val="24"/>
          <w:lang w:eastAsia="zh-CN"/>
        </w:rPr>
        <w:t>cannot be copied and can only be moved, making it suitable for scenarios</w:t>
      </w:r>
      <w:r w:rsidRPr="008D43B4">
        <w:rPr>
          <w:rFonts w:ascii="Times New Roman" w:eastAsia="SimSun" w:hAnsi="Times New Roman"/>
          <w:sz w:val="24"/>
          <w:szCs w:val="24"/>
          <w:lang w:eastAsia="zh-CN"/>
        </w:rPr>
        <w:t xml:space="preserve"> where an object has only </w:t>
      </w:r>
      <w:r w:rsidRPr="008D43B4">
        <w:rPr>
          <w:rFonts w:ascii="Times New Roman" w:eastAsia="SimSun" w:hAnsi="Times New Roman"/>
          <w:b/>
          <w:bCs/>
          <w:sz w:val="24"/>
          <w:szCs w:val="24"/>
          <w:lang w:eastAsia="zh-CN"/>
        </w:rPr>
        <w:t>one owner</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std::shared_ptr</w:t>
      </w:r>
      <w:r w:rsidRPr="008D43B4">
        <w:rPr>
          <w:rFonts w:ascii="Times New Roman" w:eastAsia="SimSun" w:hAnsi="Times New Roman"/>
          <w:sz w:val="24"/>
          <w:szCs w:val="24"/>
          <w:lang w:eastAsia="zh-CN"/>
        </w:rPr>
        <w:t xml:space="preserve"> represents shared ownership, with a </w:t>
      </w:r>
      <w:r w:rsidRPr="008D43B4">
        <w:rPr>
          <w:rFonts w:ascii="Times New Roman" w:eastAsia="SimSun" w:hAnsi="Times New Roman"/>
          <w:b/>
          <w:bCs/>
          <w:sz w:val="24"/>
          <w:szCs w:val="24"/>
          <w:lang w:eastAsia="zh-CN"/>
        </w:rPr>
        <w:t>reference</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count</w:t>
      </w:r>
      <w:r w:rsidRPr="008D43B4">
        <w:rPr>
          <w:rFonts w:ascii="Times New Roman" w:eastAsia="SimSun" w:hAnsi="Times New Roman"/>
          <w:sz w:val="24"/>
          <w:szCs w:val="24"/>
          <w:lang w:eastAsia="zh-CN"/>
        </w:rPr>
        <w:t xml:space="preserve"> to track how many shared_ptr instances are sharing the same resource. </w:t>
      </w:r>
      <w:r w:rsidRPr="008D43B4">
        <w:rPr>
          <w:rFonts w:ascii="Times New Roman" w:eastAsia="SimSun" w:hAnsi="Times New Roman"/>
          <w:b/>
          <w:bCs/>
          <w:sz w:val="24"/>
          <w:szCs w:val="24"/>
          <w:lang w:eastAsia="zh-CN"/>
        </w:rPr>
        <w:t>The resource is only destroyed when the last pointer is released.</w:t>
      </w:r>
      <w:r w:rsidRPr="008D43B4">
        <w:rPr>
          <w:rFonts w:ascii="Times New Roman" w:eastAsia="SimSun" w:hAnsi="Times New Roman"/>
          <w:sz w:val="24"/>
          <w:szCs w:val="24"/>
          <w:lang w:eastAsia="zh-CN"/>
        </w:rPr>
        <w:t xml:space="preserve"> </w:t>
      </w:r>
      <w:r w:rsidRPr="008D43B4">
        <w:rPr>
          <w:rFonts w:ascii="Times New Roman" w:eastAsia="SimSun" w:hAnsi="Times New Roman"/>
          <w:b/>
          <w:bCs/>
          <w:sz w:val="24"/>
          <w:szCs w:val="24"/>
          <w:lang w:eastAsia="zh-CN"/>
        </w:rPr>
        <w:t>std::weak_ptr</w:t>
      </w:r>
      <w:r w:rsidRPr="008D43B4">
        <w:rPr>
          <w:rFonts w:ascii="Times New Roman" w:eastAsia="SimSun" w:hAnsi="Times New Roman"/>
          <w:sz w:val="24"/>
          <w:szCs w:val="24"/>
          <w:lang w:eastAsia="zh-CN"/>
        </w:rPr>
        <w:t xml:space="preserve"> is a weak reference used in conjunction with shared_ptr to avoid circular references, and it does not affect the reference count. The underlying implementation of shared_ptr involves allocating a control block that stores the reference count, weak reference count, and resource pointer. Every copy constructor or assignment operation atomically increases the reference count, and when the count reaches zero, the resource's destructor is called to free the memory.</w:t>
      </w:r>
    </w:p>
    <w:p w14:paraId="6E8B0A62" w14:textId="69F22585" w:rsidR="0081436C" w:rsidRPr="002725A1" w:rsidRDefault="00000000" w:rsidP="002725A1">
      <w:pPr>
        <w:pStyle w:val="21"/>
        <w:spacing w:line="240" w:lineRule="auto"/>
        <w:rPr>
          <w:rFonts w:ascii="Times New Roman" w:eastAsia="SimSun" w:hAnsi="Times New Roman"/>
          <w:sz w:val="32"/>
          <w:szCs w:val="32"/>
          <w:lang w:eastAsia="zh-CN"/>
        </w:rPr>
      </w:pPr>
      <w:bookmarkStart w:id="4" w:name="_Toc197427845"/>
      <w:r w:rsidRPr="002725A1">
        <w:rPr>
          <w:rFonts w:ascii="Times New Roman" w:eastAsia="SimSun" w:hAnsi="Times New Roman"/>
          <w:sz w:val="32"/>
          <w:szCs w:val="32"/>
          <w:lang w:eastAsia="zh-CN"/>
        </w:rPr>
        <w:lastRenderedPageBreak/>
        <w:t xml:space="preserve">4. </w:t>
      </w:r>
      <w:r w:rsidR="008E779D">
        <w:rPr>
          <w:rFonts w:ascii="Times New Roman" w:eastAsia="SimSun" w:hAnsi="Times New Roman" w:hint="eastAsia"/>
          <w:sz w:val="32"/>
          <w:szCs w:val="32"/>
          <w:lang w:eastAsia="zh-CN"/>
        </w:rPr>
        <w:t>w</w:t>
      </w:r>
      <w:r w:rsidR="00476C18" w:rsidRPr="00476C18">
        <w:rPr>
          <w:rFonts w:ascii="Times New Roman" w:eastAsia="SimSun" w:hAnsi="Times New Roman"/>
          <w:sz w:val="32"/>
          <w:szCs w:val="32"/>
          <w:lang w:eastAsia="zh-CN"/>
        </w:rPr>
        <w:t>ild pointers, dangling pointers, and null pointers</w:t>
      </w:r>
      <w:r w:rsidR="0020484F" w:rsidRPr="002725A1">
        <w:rPr>
          <w:rFonts w:ascii="Times New Roman" w:eastAsia="SimSun" w:hAnsi="Times New Roman"/>
          <w:sz w:val="32"/>
          <w:szCs w:val="32"/>
          <w:lang w:eastAsia="zh-CN"/>
        </w:rPr>
        <w:t>?</w:t>
      </w:r>
      <w:bookmarkEnd w:id="4"/>
    </w:p>
    <w:p w14:paraId="350EB473"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wild pointer</w:t>
      </w:r>
      <w:r w:rsidRPr="00194A60">
        <w:rPr>
          <w:rFonts w:ascii="Times New Roman" w:eastAsia="SimSun" w:hAnsi="Times New Roman"/>
          <w:sz w:val="24"/>
          <w:szCs w:val="24"/>
          <w:lang w:eastAsia="zh-CN"/>
        </w:rPr>
        <w:t xml:space="preserve"> refers to a pointer that is uninitialized, inadvertently modified, or has gone out of bounds. It typically </w:t>
      </w:r>
      <w:r w:rsidRPr="00194A60">
        <w:rPr>
          <w:rFonts w:ascii="Times New Roman" w:eastAsia="SimSun" w:hAnsi="Times New Roman"/>
          <w:b/>
          <w:bCs/>
          <w:sz w:val="24"/>
          <w:szCs w:val="24"/>
          <w:lang w:eastAsia="zh-CN"/>
        </w:rPr>
        <w:t>points to an unknown or invalid memory region</w:t>
      </w:r>
      <w:r w:rsidRPr="00194A60">
        <w:rPr>
          <w:rFonts w:ascii="Times New Roman" w:eastAsia="SimSun" w:hAnsi="Times New Roman"/>
          <w:sz w:val="24"/>
          <w:szCs w:val="24"/>
          <w:lang w:eastAsia="zh-CN"/>
        </w:rPr>
        <w:t xml:space="preserve"> and poses a high risk of causing program crashes, undefined behavior, or severe security vulnerabilities. Common causes include using local pointers without initialization, buffer overflows that corrupt vtables or critical structures, returning the address of local variables, or accessing memory that has not been allocated or already freed.</w:t>
      </w:r>
    </w:p>
    <w:p w14:paraId="102D5E45"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dangling pointer</w:t>
      </w:r>
      <w:r w:rsidRPr="00194A60">
        <w:rPr>
          <w:rFonts w:ascii="Times New Roman" w:eastAsia="SimSun" w:hAnsi="Times New Roman"/>
          <w:sz w:val="24"/>
          <w:szCs w:val="24"/>
          <w:lang w:eastAsia="zh-CN"/>
        </w:rPr>
        <w:t xml:space="preserve"> refers to a </w:t>
      </w:r>
      <w:r w:rsidRPr="00194A60">
        <w:rPr>
          <w:rFonts w:ascii="Times New Roman" w:eastAsia="SimSun" w:hAnsi="Times New Roman"/>
          <w:b/>
          <w:bCs/>
          <w:sz w:val="24"/>
          <w:szCs w:val="24"/>
          <w:lang w:eastAsia="zh-CN"/>
        </w:rPr>
        <w:t>pointer that was once valid</w:t>
      </w:r>
      <w:r w:rsidRPr="00194A60">
        <w:rPr>
          <w:rFonts w:ascii="Times New Roman" w:eastAsia="SimSun" w:hAnsi="Times New Roman"/>
          <w:sz w:val="24"/>
          <w:szCs w:val="24"/>
          <w:lang w:eastAsia="zh-CN"/>
        </w:rPr>
        <w:t xml:space="preserve">, but the </w:t>
      </w:r>
      <w:r w:rsidRPr="00194A60">
        <w:rPr>
          <w:rFonts w:ascii="Times New Roman" w:eastAsia="SimSun" w:hAnsi="Times New Roman"/>
          <w:b/>
          <w:bCs/>
          <w:sz w:val="24"/>
          <w:szCs w:val="24"/>
          <w:lang w:eastAsia="zh-CN"/>
        </w:rPr>
        <w:t>memory</w:t>
      </w:r>
      <w:r w:rsidRPr="00194A60">
        <w:rPr>
          <w:rFonts w:ascii="Times New Roman" w:eastAsia="SimSun" w:hAnsi="Times New Roman"/>
          <w:sz w:val="24"/>
          <w:szCs w:val="24"/>
          <w:lang w:eastAsia="zh-CN"/>
        </w:rPr>
        <w:t xml:space="preserve"> it points to has already been </w:t>
      </w:r>
      <w:r w:rsidRPr="00194A60">
        <w:rPr>
          <w:rFonts w:ascii="Times New Roman" w:eastAsia="SimSun" w:hAnsi="Times New Roman"/>
          <w:b/>
          <w:bCs/>
          <w:sz w:val="24"/>
          <w:szCs w:val="24"/>
          <w:lang w:eastAsia="zh-CN"/>
        </w:rPr>
        <w:t>released</w:t>
      </w:r>
      <w:r w:rsidRPr="00194A60">
        <w:rPr>
          <w:rFonts w:ascii="Times New Roman" w:eastAsia="SimSun" w:hAnsi="Times New Roman"/>
          <w:sz w:val="24"/>
          <w:szCs w:val="24"/>
          <w:lang w:eastAsia="zh-CN"/>
        </w:rPr>
        <w:t xml:space="preserve"> or is out of scope. Accessing it, such as dereferencing a pointer after free(p), results in undefined behavior.</w:t>
      </w:r>
    </w:p>
    <w:p w14:paraId="37864346"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A </w:t>
      </w:r>
      <w:r w:rsidRPr="00194A60">
        <w:rPr>
          <w:rFonts w:ascii="Times New Roman" w:eastAsia="SimSun" w:hAnsi="Times New Roman"/>
          <w:b/>
          <w:bCs/>
          <w:sz w:val="24"/>
          <w:szCs w:val="24"/>
          <w:lang w:eastAsia="zh-CN"/>
        </w:rPr>
        <w:t>null pointer</w:t>
      </w:r>
      <w:r w:rsidRPr="00194A60">
        <w:rPr>
          <w:rFonts w:ascii="Times New Roman" w:eastAsia="SimSun" w:hAnsi="Times New Roman"/>
          <w:sz w:val="24"/>
          <w:szCs w:val="24"/>
          <w:lang w:eastAsia="zh-CN"/>
        </w:rPr>
        <w:t xml:space="preserve"> is explicitly set to </w:t>
      </w:r>
      <w:r w:rsidRPr="00194A60">
        <w:rPr>
          <w:rFonts w:ascii="Times New Roman" w:eastAsia="SimSun" w:hAnsi="Times New Roman"/>
          <w:b/>
          <w:bCs/>
          <w:sz w:val="24"/>
          <w:szCs w:val="24"/>
          <w:lang w:eastAsia="zh-CN"/>
        </w:rPr>
        <w:t>NULL or nullptr</w:t>
      </w:r>
      <w:r w:rsidRPr="00194A60">
        <w:rPr>
          <w:rFonts w:ascii="Times New Roman" w:eastAsia="SimSun" w:hAnsi="Times New Roman"/>
          <w:sz w:val="24"/>
          <w:szCs w:val="24"/>
          <w:lang w:eastAsia="zh-CN"/>
        </w:rPr>
        <w:t xml:space="preserve"> to indicate that it currently points to no object. Accessing a null pointer causes a </w:t>
      </w:r>
      <w:r w:rsidRPr="00194A60">
        <w:rPr>
          <w:rFonts w:ascii="Times New Roman" w:eastAsia="SimSun" w:hAnsi="Times New Roman"/>
          <w:b/>
          <w:bCs/>
          <w:sz w:val="24"/>
          <w:szCs w:val="24"/>
          <w:lang w:eastAsia="zh-CN"/>
        </w:rPr>
        <w:t>segmentation fault</w:t>
      </w:r>
      <w:r w:rsidRPr="00194A60">
        <w:rPr>
          <w:rFonts w:ascii="Times New Roman" w:eastAsia="SimSun" w:hAnsi="Times New Roman"/>
          <w:sz w:val="24"/>
          <w:szCs w:val="24"/>
          <w:lang w:eastAsia="zh-CN"/>
        </w:rPr>
        <w:t xml:space="preserve"> (segfault).</w:t>
      </w:r>
    </w:p>
    <w:p w14:paraId="34CFB5D6" w14:textId="77777777" w:rsidR="008E779D" w:rsidRPr="00194A60" w:rsidRDefault="008E779D" w:rsidP="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The fundamental difference among the three lies in their “pointing state”: wild pointers reference undefined or invalid memory, dangling pointers reference deallocated memory, and null pointers are intentionally unassigned.</w:t>
      </w:r>
    </w:p>
    <w:p w14:paraId="66FE1874" w14:textId="7F93A002" w:rsidR="008E779D" w:rsidRPr="00194A60" w:rsidRDefault="008E779D">
      <w:pPr>
        <w:rPr>
          <w:rFonts w:ascii="Times New Roman" w:eastAsia="SimSun" w:hAnsi="Times New Roman"/>
          <w:sz w:val="24"/>
          <w:szCs w:val="24"/>
          <w:lang w:eastAsia="zh-CN"/>
        </w:rPr>
      </w:pPr>
      <w:r w:rsidRPr="00194A60">
        <w:rPr>
          <w:rFonts w:ascii="Times New Roman" w:eastAsia="SimSun" w:hAnsi="Times New Roman"/>
          <w:sz w:val="24"/>
          <w:szCs w:val="24"/>
          <w:lang w:eastAsia="zh-CN"/>
        </w:rPr>
        <w:t xml:space="preserve">To avoid pointer-related bugs, follow best practices: always </w:t>
      </w:r>
      <w:r w:rsidRPr="00194A60">
        <w:rPr>
          <w:rFonts w:ascii="Times New Roman" w:eastAsia="SimSun" w:hAnsi="Times New Roman"/>
          <w:b/>
          <w:bCs/>
          <w:sz w:val="24"/>
          <w:szCs w:val="24"/>
          <w:lang w:eastAsia="zh-CN"/>
        </w:rPr>
        <w:t>initialize pointers to nullptr at declaration</w:t>
      </w:r>
      <w:r w:rsidRPr="00194A60">
        <w:rPr>
          <w:rFonts w:ascii="Times New Roman" w:eastAsia="SimSun" w:hAnsi="Times New Roman"/>
          <w:sz w:val="24"/>
          <w:szCs w:val="24"/>
          <w:lang w:eastAsia="zh-CN"/>
        </w:rPr>
        <w:t xml:space="preserve">; </w:t>
      </w:r>
      <w:r w:rsidRPr="00194A60">
        <w:rPr>
          <w:rFonts w:ascii="Times New Roman" w:eastAsia="SimSun" w:hAnsi="Times New Roman"/>
          <w:b/>
          <w:bCs/>
          <w:sz w:val="24"/>
          <w:szCs w:val="24"/>
          <w:lang w:eastAsia="zh-CN"/>
        </w:rPr>
        <w:t>reset pointers to nullptr after calling delete or free</w:t>
      </w:r>
      <w:r w:rsidRPr="00194A60">
        <w:rPr>
          <w:rFonts w:ascii="Times New Roman" w:eastAsia="SimSun" w:hAnsi="Times New Roman"/>
          <w:sz w:val="24"/>
          <w:szCs w:val="24"/>
          <w:lang w:eastAsia="zh-CN"/>
        </w:rPr>
        <w:t xml:space="preserve">; never return addresses of local variables; avoid accessing members of temporary objects beyond their lifetime; use </w:t>
      </w:r>
      <w:r w:rsidRPr="00194A60">
        <w:rPr>
          <w:rFonts w:ascii="Times New Roman" w:eastAsia="SimSun" w:hAnsi="Times New Roman"/>
          <w:b/>
          <w:bCs/>
          <w:sz w:val="24"/>
          <w:szCs w:val="24"/>
          <w:lang w:eastAsia="zh-CN"/>
        </w:rPr>
        <w:t>smart pointers</w:t>
      </w:r>
      <w:r w:rsidRPr="00194A60">
        <w:rPr>
          <w:rFonts w:ascii="Times New Roman" w:eastAsia="SimSun" w:hAnsi="Times New Roman"/>
          <w:sz w:val="24"/>
          <w:szCs w:val="24"/>
          <w:lang w:eastAsia="zh-CN"/>
        </w:rPr>
        <w:t xml:space="preserve"> (std::unique_ptr, std::shared_ptr) and the RAII paradigm to manage resources automatically; in C, use memset or explicit zeroing to manage lifecycle-sensitive structures; leverage tools like </w:t>
      </w:r>
      <w:r w:rsidRPr="00194A60">
        <w:rPr>
          <w:rFonts w:ascii="Times New Roman" w:eastAsia="SimSun" w:hAnsi="Times New Roman"/>
          <w:b/>
          <w:bCs/>
          <w:sz w:val="24"/>
          <w:szCs w:val="24"/>
          <w:lang w:eastAsia="zh-CN"/>
        </w:rPr>
        <w:t>AddressSanitizer</w:t>
      </w:r>
      <w:r w:rsidRPr="00194A60">
        <w:rPr>
          <w:rFonts w:ascii="Times New Roman" w:eastAsia="SimSun" w:hAnsi="Times New Roman"/>
          <w:sz w:val="24"/>
          <w:szCs w:val="24"/>
          <w:lang w:eastAsia="zh-CN"/>
        </w:rPr>
        <w:t xml:space="preserve"> (ASan) or </w:t>
      </w:r>
      <w:r w:rsidRPr="00194A60">
        <w:rPr>
          <w:rFonts w:ascii="Times New Roman" w:eastAsia="SimSun" w:hAnsi="Times New Roman"/>
          <w:b/>
          <w:bCs/>
          <w:sz w:val="24"/>
          <w:szCs w:val="24"/>
          <w:lang w:eastAsia="zh-CN"/>
        </w:rPr>
        <w:t>Valgrind</w:t>
      </w:r>
      <w:r w:rsidRPr="00194A60">
        <w:rPr>
          <w:rFonts w:ascii="Times New Roman" w:eastAsia="SimSun" w:hAnsi="Times New Roman"/>
          <w:sz w:val="24"/>
          <w:szCs w:val="24"/>
          <w:lang w:eastAsia="zh-CN"/>
        </w:rPr>
        <w:t xml:space="preserve"> to </w:t>
      </w:r>
      <w:r w:rsidRPr="00194A60">
        <w:rPr>
          <w:rFonts w:ascii="Times New Roman" w:eastAsia="SimSun" w:hAnsi="Times New Roman"/>
          <w:b/>
          <w:bCs/>
          <w:sz w:val="24"/>
          <w:szCs w:val="24"/>
          <w:lang w:eastAsia="zh-CN"/>
        </w:rPr>
        <w:t>detect illegal memory access</w:t>
      </w:r>
      <w:r w:rsidRPr="00194A60">
        <w:rPr>
          <w:rFonts w:ascii="Times New Roman" w:eastAsia="SimSun" w:hAnsi="Times New Roman"/>
          <w:sz w:val="24"/>
          <w:szCs w:val="24"/>
          <w:lang w:eastAsia="zh-CN"/>
        </w:rPr>
        <w:t xml:space="preserve"> or use-after-free during development; and in multithreaded environments, never pass local addresses to threads or async callbacks where lifetimes might differ. Maintaining clear ownership semantics and access boundaries is essential for ensuring system reliability and memory safety.</w:t>
      </w:r>
    </w:p>
    <w:p w14:paraId="73714F3E" w14:textId="79193629" w:rsidR="0081436C" w:rsidRPr="002725A1" w:rsidRDefault="00000000" w:rsidP="002725A1">
      <w:pPr>
        <w:pStyle w:val="21"/>
        <w:spacing w:line="240" w:lineRule="auto"/>
        <w:rPr>
          <w:rFonts w:ascii="Times New Roman" w:eastAsia="SimSun" w:hAnsi="Times New Roman"/>
          <w:sz w:val="32"/>
          <w:szCs w:val="32"/>
          <w:lang w:eastAsia="zh-CN"/>
        </w:rPr>
      </w:pPr>
      <w:bookmarkStart w:id="5" w:name="_Toc197427846"/>
      <w:r w:rsidRPr="002725A1">
        <w:rPr>
          <w:rFonts w:ascii="Times New Roman" w:eastAsia="SimSun" w:hAnsi="Times New Roman"/>
          <w:sz w:val="32"/>
          <w:szCs w:val="32"/>
          <w:lang w:eastAsia="zh-CN"/>
        </w:rPr>
        <w:t xml:space="preserve">5. </w:t>
      </w:r>
      <w:r w:rsidR="00707070" w:rsidRPr="002725A1">
        <w:rPr>
          <w:rFonts w:ascii="Times New Roman" w:eastAsia="SimSun" w:hAnsi="Times New Roman"/>
          <w:sz w:val="32"/>
          <w:szCs w:val="32"/>
          <w:lang w:eastAsia="zh-CN"/>
        </w:rPr>
        <w:t>Major differences between C and C++ in memory models, exception handling, and type systems?</w:t>
      </w:r>
      <w:bookmarkEnd w:id="5"/>
    </w:p>
    <w:p w14:paraId="61C696B1" w14:textId="1F8D7772" w:rsidR="00117D09" w:rsidRPr="00C923BF" w:rsidRDefault="00117D09">
      <w:pPr>
        <w:rPr>
          <w:rFonts w:ascii="Times New Roman" w:eastAsia="SimSun" w:hAnsi="Times New Roman"/>
          <w:sz w:val="24"/>
          <w:szCs w:val="24"/>
          <w:lang w:eastAsia="zh-CN"/>
        </w:rPr>
      </w:pPr>
      <w:r w:rsidRPr="00C923BF">
        <w:rPr>
          <w:rFonts w:ascii="Times New Roman" w:eastAsia="SimSun" w:hAnsi="Times New Roman"/>
          <w:sz w:val="24"/>
          <w:szCs w:val="24"/>
          <w:lang w:eastAsia="zh-CN"/>
        </w:rPr>
        <w:t>C is procedural, lacks an exception mechanism, and has a loose type system. In contrast, C++ is object-oriented, supports exception handling and template-based generics, has a stricter type system, and its memory model includes object layout, constructor/destructor mechanisms, and polymorphism support.</w:t>
      </w:r>
    </w:p>
    <w:p w14:paraId="7A31E0CC" w14:textId="1C41CBC3" w:rsidR="0081436C" w:rsidRPr="002725A1" w:rsidRDefault="00000000" w:rsidP="002725A1">
      <w:pPr>
        <w:pStyle w:val="21"/>
        <w:spacing w:line="240" w:lineRule="auto"/>
        <w:rPr>
          <w:rFonts w:ascii="Times New Roman" w:eastAsia="SimSun" w:hAnsi="Times New Roman"/>
          <w:sz w:val="32"/>
          <w:szCs w:val="32"/>
          <w:lang w:eastAsia="zh-CN"/>
        </w:rPr>
      </w:pPr>
      <w:bookmarkStart w:id="6" w:name="_Toc197427847"/>
      <w:r w:rsidRPr="002725A1">
        <w:rPr>
          <w:rFonts w:ascii="Times New Roman" w:eastAsia="SimSun" w:hAnsi="Times New Roman"/>
          <w:sz w:val="32"/>
          <w:szCs w:val="32"/>
          <w:lang w:eastAsia="zh-CN"/>
        </w:rPr>
        <w:t xml:space="preserve">6. </w:t>
      </w:r>
      <w:r w:rsidR="00F91111" w:rsidRPr="002725A1">
        <w:rPr>
          <w:rFonts w:ascii="Times New Roman" w:eastAsia="SimSun" w:hAnsi="Times New Roman"/>
          <w:sz w:val="32"/>
          <w:szCs w:val="32"/>
          <w:lang w:eastAsia="zh-CN"/>
        </w:rPr>
        <w:t>What is the difference between deep copy and shallow copy? How would you implement a deep copy for a custom class?</w:t>
      </w:r>
      <w:bookmarkEnd w:id="6"/>
    </w:p>
    <w:p w14:paraId="281CB96A" w14:textId="77777777" w:rsidR="00430BF8" w:rsidRPr="00F1053F" w:rsidRDefault="001C06A9" w:rsidP="001C06A9">
      <w:pPr>
        <w:rPr>
          <w:rFonts w:ascii="Times New Roman" w:eastAsia="SimSun" w:hAnsi="Times New Roman"/>
          <w:sz w:val="24"/>
          <w:szCs w:val="24"/>
          <w:lang w:eastAsia="zh-CN"/>
        </w:rPr>
      </w:pPr>
      <w:r w:rsidRPr="00F1053F">
        <w:rPr>
          <w:rFonts w:ascii="Times New Roman" w:eastAsia="SimSun" w:hAnsi="Times New Roman"/>
          <w:sz w:val="24"/>
          <w:szCs w:val="24"/>
          <w:lang w:eastAsia="zh-CN"/>
        </w:rPr>
        <w:t xml:space="preserve">The difference between deep copy and shallow copy lies in whether heap-allocated memory resources are truly copied. </w:t>
      </w:r>
    </w:p>
    <w:p w14:paraId="52D9EB37" w14:textId="676EFE40" w:rsidR="00BF3287" w:rsidRPr="00F1053F" w:rsidRDefault="001C06A9" w:rsidP="001C06A9">
      <w:pPr>
        <w:rPr>
          <w:rFonts w:ascii="Times New Roman" w:eastAsia="SimSun" w:hAnsi="Times New Roman"/>
          <w:sz w:val="24"/>
          <w:szCs w:val="24"/>
          <w:lang w:eastAsia="zh-CN"/>
        </w:rPr>
      </w:pPr>
      <w:r w:rsidRPr="00F1053F">
        <w:rPr>
          <w:rFonts w:ascii="Times New Roman" w:eastAsia="SimSun" w:hAnsi="Times New Roman"/>
          <w:sz w:val="24"/>
          <w:szCs w:val="24"/>
          <w:lang w:eastAsia="zh-CN"/>
        </w:rPr>
        <w:lastRenderedPageBreak/>
        <w:t xml:space="preserve">A shallow copy means that the object's members are copied byte by byte, including the values of pointers (addresses), resulting in multiple objects sharing the same heap memory. If one object frees the resource, the other objects may become dangling pointers, causing crashes or memory errors. A deep copy, on the other hand, allocates new memory for the heap data and copies the contents, ensuring that each object has its own independent copy of the resources. </w:t>
      </w:r>
    </w:p>
    <w:p w14:paraId="58B24F06" w14:textId="2211F1AF" w:rsidR="001C06A9" w:rsidRPr="00F1053F" w:rsidRDefault="001C06A9">
      <w:pPr>
        <w:rPr>
          <w:rFonts w:ascii="Times New Roman" w:eastAsia="SimSun" w:hAnsi="Times New Roman"/>
          <w:sz w:val="24"/>
          <w:szCs w:val="24"/>
          <w:lang w:eastAsia="zh-CN"/>
        </w:rPr>
      </w:pPr>
      <w:r w:rsidRPr="00F1053F">
        <w:rPr>
          <w:rFonts w:ascii="Times New Roman" w:eastAsia="SimSun" w:hAnsi="Times New Roman"/>
          <w:sz w:val="24"/>
          <w:szCs w:val="24"/>
          <w:lang w:eastAsia="zh-CN"/>
        </w:rPr>
        <w:t>In C++, to implement deep copying for a custom class, you must explicitly define a copy constructor and assignment operator to ensure that pointer members are copied (not just the pointer addresses), while also correctly freeing any old resources to avoid memory leaks. This is crucial for achieving resource ownership and safe object copying.</w:t>
      </w:r>
    </w:p>
    <w:p w14:paraId="77C6CD1A" w14:textId="0CD1D943" w:rsidR="0081436C" w:rsidRPr="002725A1" w:rsidRDefault="00000000" w:rsidP="002725A1">
      <w:pPr>
        <w:pStyle w:val="21"/>
        <w:spacing w:line="240" w:lineRule="auto"/>
        <w:rPr>
          <w:rFonts w:ascii="Times New Roman" w:eastAsia="SimSun" w:hAnsi="Times New Roman"/>
          <w:sz w:val="32"/>
          <w:szCs w:val="32"/>
          <w:lang w:eastAsia="zh-CN"/>
        </w:rPr>
      </w:pPr>
      <w:bookmarkStart w:id="7" w:name="_Toc197427848"/>
      <w:r w:rsidRPr="002725A1">
        <w:rPr>
          <w:rFonts w:ascii="Times New Roman" w:eastAsia="SimSun" w:hAnsi="Times New Roman"/>
          <w:sz w:val="32"/>
          <w:szCs w:val="32"/>
          <w:lang w:eastAsia="zh-CN"/>
        </w:rPr>
        <w:t xml:space="preserve">7. </w:t>
      </w:r>
      <w:r w:rsidR="00CE18E6" w:rsidRPr="002725A1">
        <w:rPr>
          <w:rFonts w:ascii="Times New Roman" w:eastAsia="SimSun" w:hAnsi="Times New Roman"/>
          <w:sz w:val="32"/>
          <w:szCs w:val="32"/>
          <w:lang w:eastAsia="zh-CN"/>
        </w:rPr>
        <w:t>What new features have you used in C++11/14/17/20?</w:t>
      </w:r>
      <w:bookmarkEnd w:id="7"/>
    </w:p>
    <w:p w14:paraId="27BAFB81"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sz w:val="24"/>
          <w:szCs w:val="24"/>
          <w:lang w:eastAsia="zh-CN"/>
        </w:rPr>
        <w:t>C++11/14/17/20 introduced many new features that significantly improved syntax simplicity, type safety, performance optimization, and generic programming capabilities. Proper usage of these features can greatly enhance code quality and engineering efficiency.</w:t>
      </w:r>
    </w:p>
    <w:p w14:paraId="3DF66A45"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C++11</w:t>
      </w:r>
      <w:r w:rsidRPr="00364DEF">
        <w:rPr>
          <w:rFonts w:ascii="Times New Roman" w:eastAsia="SimSun" w:hAnsi="Times New Roman"/>
          <w:sz w:val="24"/>
          <w:szCs w:val="24"/>
          <w:lang w:eastAsia="zh-CN"/>
        </w:rPr>
        <w:t xml:space="preserve"> is the cornerstone of modern C++, with notable features such as auto type deduction, lambda expressions for callbacks and function behavior encapsulation, rvalue references and std::move for resource move semantics, smart pointers (std::unique_ptr/std::shared_ptr) replacing raw pointers, std::function for unified callback encapsulation, thread library (std::thread/std::mutex) replacing POSIX threads for cross-platform concurrency, nullptr replacing NULL for type safety, enum class to avoid enum pollution, and override/final to clarify virtual function semantics.</w:t>
      </w:r>
    </w:p>
    <w:p w14:paraId="7EE60854"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C++14</w:t>
      </w:r>
      <w:r w:rsidRPr="00364DEF">
        <w:rPr>
          <w:rFonts w:ascii="Times New Roman" w:eastAsia="SimSun" w:hAnsi="Times New Roman"/>
          <w:sz w:val="24"/>
          <w:szCs w:val="24"/>
          <w:lang w:eastAsia="zh-CN"/>
        </w:rPr>
        <w:t xml:space="preserve"> added features like generic lambda (lambda auto parameters), make_unique for simplified smart pointer construction, and binary literals.</w:t>
      </w:r>
    </w:p>
    <w:p w14:paraId="50F086A8" w14:textId="77777777" w:rsidR="00D830AF"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C++17</w:t>
      </w:r>
      <w:r w:rsidRPr="00364DEF">
        <w:rPr>
          <w:rFonts w:ascii="Times New Roman" w:eastAsia="SimSun" w:hAnsi="Times New Roman"/>
          <w:sz w:val="24"/>
          <w:szCs w:val="24"/>
          <w:lang w:eastAsia="zh-CN"/>
        </w:rPr>
        <w:t xml:space="preserve"> introduced structured bindings (auto [k, v]), if constexpr, std::optional, std::variant, std::any, and std::filesystem, which are widely used in engineering projects.</w:t>
      </w:r>
    </w:p>
    <w:p w14:paraId="04EE54DB" w14:textId="30589247" w:rsidR="009D2DD3" w:rsidRPr="00364DEF" w:rsidRDefault="009D2DD3">
      <w:pPr>
        <w:rPr>
          <w:rFonts w:ascii="Times New Roman" w:eastAsia="SimSun" w:hAnsi="Times New Roman"/>
          <w:sz w:val="24"/>
          <w:szCs w:val="24"/>
          <w:lang w:eastAsia="zh-CN"/>
        </w:rPr>
      </w:pPr>
      <w:r w:rsidRPr="00364DEF">
        <w:rPr>
          <w:rFonts w:ascii="Times New Roman" w:eastAsia="SimSun" w:hAnsi="Times New Roman"/>
          <w:b/>
          <w:bCs/>
          <w:sz w:val="24"/>
          <w:szCs w:val="24"/>
          <w:lang w:eastAsia="zh-CN"/>
        </w:rPr>
        <w:t>C++20</w:t>
      </w:r>
      <w:r w:rsidRPr="00364DEF">
        <w:rPr>
          <w:rFonts w:ascii="Times New Roman" w:eastAsia="SimSun" w:hAnsi="Times New Roman"/>
          <w:sz w:val="24"/>
          <w:szCs w:val="24"/>
          <w:lang w:eastAsia="zh-CN"/>
        </w:rPr>
        <w:t xml:space="preserve"> added concepts (template constraints), ranges for pipeline operations, and coroutines (co_await/co_yield), which significantly simplify asynchronous code flow. In real projects, I extensively use smart pointers for resource management, std::function combined with lambdas for event callback encapsulation, std::optional for non-mandatory return values, structured bindings for map iteration, rvalue references for network buffer management to improve memory reuse efficiency, and if constexpr for compile-time behavior switching in generic components. The usage of these features improves not just syntax but also code readability, safety, maintainability, and system resource efficiency.</w:t>
      </w:r>
    </w:p>
    <w:p w14:paraId="626DF5FE" w14:textId="6A19F3A0" w:rsidR="0081436C" w:rsidRPr="0079554F" w:rsidRDefault="00000000" w:rsidP="0079554F">
      <w:pPr>
        <w:pStyle w:val="21"/>
        <w:spacing w:line="240" w:lineRule="auto"/>
        <w:rPr>
          <w:rFonts w:ascii="Times New Roman" w:eastAsia="SimSun" w:hAnsi="Times New Roman"/>
          <w:sz w:val="32"/>
          <w:szCs w:val="32"/>
          <w:lang w:eastAsia="zh-CN"/>
        </w:rPr>
      </w:pPr>
      <w:bookmarkStart w:id="8" w:name="_Toc197427849"/>
      <w:r w:rsidRPr="0079554F">
        <w:rPr>
          <w:rFonts w:ascii="Times New Roman" w:eastAsia="SimSun" w:hAnsi="Times New Roman"/>
          <w:sz w:val="32"/>
          <w:szCs w:val="32"/>
          <w:lang w:eastAsia="zh-CN"/>
        </w:rPr>
        <w:lastRenderedPageBreak/>
        <w:t xml:space="preserve">8. </w:t>
      </w:r>
      <w:r w:rsidR="00181B8A" w:rsidRPr="0079554F">
        <w:rPr>
          <w:rFonts w:ascii="Times New Roman" w:eastAsia="SimSun" w:hAnsi="Times New Roman"/>
          <w:sz w:val="32"/>
          <w:szCs w:val="32"/>
          <w:lang w:eastAsia="zh-CN"/>
        </w:rPr>
        <w:t>Static variables inside and outside functions—do their addresses differ?</w:t>
      </w:r>
      <w:bookmarkEnd w:id="8"/>
    </w:p>
    <w:p w14:paraId="1F593D61" w14:textId="1E8B9D4E" w:rsidR="009C4CC0" w:rsidRPr="00364DEF" w:rsidRDefault="00000000">
      <w:pPr>
        <w:rPr>
          <w:rFonts w:ascii="Times New Roman" w:eastAsia="SimSun" w:hAnsi="Times New Roman"/>
          <w:sz w:val="24"/>
          <w:szCs w:val="24"/>
          <w:lang w:eastAsia="zh-CN"/>
        </w:rPr>
      </w:pPr>
      <w:r w:rsidRPr="00364DEF">
        <w:rPr>
          <w:rFonts w:ascii="Times New Roman" w:hAnsi="Times New Roman"/>
          <w:b/>
          <w:bCs/>
          <w:sz w:val="24"/>
          <w:szCs w:val="24"/>
        </w:rPr>
        <w:t>No</w:t>
      </w:r>
      <w:r w:rsidRPr="00364DEF">
        <w:rPr>
          <w:rFonts w:ascii="Times New Roman" w:hAnsi="Times New Roman"/>
          <w:sz w:val="24"/>
          <w:szCs w:val="24"/>
        </w:rPr>
        <w:t xml:space="preserve">. </w:t>
      </w:r>
      <w:r w:rsidR="009C4CC0" w:rsidRPr="00364DEF">
        <w:rPr>
          <w:rFonts w:ascii="Times New Roman" w:eastAsia="SimSun" w:hAnsi="Times New Roman"/>
          <w:sz w:val="24"/>
          <w:szCs w:val="24"/>
          <w:lang w:eastAsia="zh-CN"/>
        </w:rPr>
        <w:t xml:space="preserve">A static variable declared </w:t>
      </w:r>
      <w:r w:rsidR="009C4CC0" w:rsidRPr="00364DEF">
        <w:rPr>
          <w:rFonts w:ascii="Times New Roman" w:eastAsia="SimSun" w:hAnsi="Times New Roman"/>
          <w:b/>
          <w:bCs/>
          <w:sz w:val="24"/>
          <w:szCs w:val="24"/>
          <w:lang w:eastAsia="zh-CN"/>
        </w:rPr>
        <w:t>outside a function</w:t>
      </w:r>
      <w:r w:rsidR="009C4CC0" w:rsidRPr="00364DEF">
        <w:rPr>
          <w:rFonts w:ascii="Times New Roman" w:eastAsia="SimSun" w:hAnsi="Times New Roman"/>
          <w:sz w:val="24"/>
          <w:szCs w:val="24"/>
          <w:lang w:eastAsia="zh-CN"/>
        </w:rPr>
        <w:t xml:space="preserve"> belongs to the </w:t>
      </w:r>
      <w:r w:rsidR="009C4CC0" w:rsidRPr="00364DEF">
        <w:rPr>
          <w:rFonts w:ascii="Times New Roman" w:eastAsia="SimSun" w:hAnsi="Times New Roman"/>
          <w:b/>
          <w:bCs/>
          <w:sz w:val="24"/>
          <w:szCs w:val="24"/>
          <w:lang w:eastAsia="zh-CN"/>
        </w:rPr>
        <w:t>global static area</w:t>
      </w:r>
      <w:r w:rsidR="009C4CC0" w:rsidRPr="00364DEF">
        <w:rPr>
          <w:rFonts w:ascii="Times New Roman" w:eastAsia="SimSun" w:hAnsi="Times New Roman"/>
          <w:sz w:val="24"/>
          <w:szCs w:val="24"/>
          <w:lang w:eastAsia="zh-CN"/>
        </w:rPr>
        <w:t xml:space="preserve">, while a static variable declared </w:t>
      </w:r>
      <w:r w:rsidR="009C4CC0" w:rsidRPr="00364DEF">
        <w:rPr>
          <w:rFonts w:ascii="Times New Roman" w:eastAsia="SimSun" w:hAnsi="Times New Roman"/>
          <w:b/>
          <w:bCs/>
          <w:sz w:val="24"/>
          <w:szCs w:val="24"/>
          <w:lang w:eastAsia="zh-CN"/>
        </w:rPr>
        <w:t>inside</w:t>
      </w:r>
      <w:r w:rsidR="009C4CC0" w:rsidRPr="00364DEF">
        <w:rPr>
          <w:rFonts w:ascii="Times New Roman" w:eastAsia="SimSun" w:hAnsi="Times New Roman"/>
          <w:sz w:val="24"/>
          <w:szCs w:val="24"/>
          <w:lang w:eastAsia="zh-CN"/>
        </w:rPr>
        <w:t xml:space="preserve"> a function belongs to the </w:t>
      </w:r>
      <w:r w:rsidR="009C4CC0" w:rsidRPr="00364DEF">
        <w:rPr>
          <w:rFonts w:ascii="Times New Roman" w:eastAsia="SimSun" w:hAnsi="Times New Roman"/>
          <w:b/>
          <w:bCs/>
          <w:sz w:val="24"/>
          <w:szCs w:val="24"/>
          <w:lang w:eastAsia="zh-CN"/>
        </w:rPr>
        <w:t>local static area</w:t>
      </w:r>
      <w:r w:rsidR="009C4CC0" w:rsidRPr="00364DEF">
        <w:rPr>
          <w:rFonts w:ascii="Times New Roman" w:eastAsia="SimSun" w:hAnsi="Times New Roman"/>
          <w:sz w:val="24"/>
          <w:szCs w:val="24"/>
          <w:lang w:eastAsia="zh-CN"/>
        </w:rPr>
        <w:t xml:space="preserve">. Both have different scopes but share the </w:t>
      </w:r>
      <w:r w:rsidR="009C4CC0" w:rsidRPr="00364DEF">
        <w:rPr>
          <w:rFonts w:ascii="Times New Roman" w:eastAsia="SimSun" w:hAnsi="Times New Roman"/>
          <w:b/>
          <w:bCs/>
          <w:sz w:val="24"/>
          <w:szCs w:val="24"/>
          <w:lang w:eastAsia="zh-CN"/>
        </w:rPr>
        <w:t>same lifetime</w:t>
      </w:r>
      <w:r w:rsidR="009C4CC0" w:rsidRPr="00364DEF">
        <w:rPr>
          <w:rFonts w:ascii="Times New Roman" w:eastAsia="SimSun" w:hAnsi="Times New Roman"/>
          <w:sz w:val="24"/>
          <w:szCs w:val="24"/>
          <w:lang w:eastAsia="zh-CN"/>
        </w:rPr>
        <w:t xml:space="preserve">, meaning they persist for the entire program's execution. </w:t>
      </w:r>
      <w:r w:rsidR="009C4CC0" w:rsidRPr="00364DEF">
        <w:rPr>
          <w:rFonts w:ascii="Times New Roman" w:eastAsia="SimSun" w:hAnsi="Times New Roman"/>
          <w:b/>
          <w:bCs/>
          <w:sz w:val="24"/>
          <w:szCs w:val="24"/>
          <w:lang w:eastAsia="zh-CN"/>
        </w:rPr>
        <w:t>However</w:t>
      </w:r>
      <w:r w:rsidR="009C4CC0" w:rsidRPr="00364DEF">
        <w:rPr>
          <w:rFonts w:ascii="Times New Roman" w:eastAsia="SimSun" w:hAnsi="Times New Roman"/>
          <w:sz w:val="24"/>
          <w:szCs w:val="24"/>
          <w:lang w:eastAsia="zh-CN"/>
        </w:rPr>
        <w:t xml:space="preserve">, </w:t>
      </w:r>
      <w:r w:rsidR="009C4CC0" w:rsidRPr="00364DEF">
        <w:rPr>
          <w:rFonts w:ascii="Times New Roman" w:eastAsia="SimSun" w:hAnsi="Times New Roman"/>
          <w:b/>
          <w:bCs/>
          <w:sz w:val="24"/>
          <w:szCs w:val="24"/>
          <w:lang w:eastAsia="zh-CN"/>
        </w:rPr>
        <w:t>their addresses do not match</w:t>
      </w:r>
      <w:r w:rsidR="009C4CC0" w:rsidRPr="00364DEF">
        <w:rPr>
          <w:rFonts w:ascii="Times New Roman" w:eastAsia="SimSun" w:hAnsi="Times New Roman"/>
          <w:sz w:val="24"/>
          <w:szCs w:val="24"/>
          <w:lang w:eastAsia="zh-CN"/>
        </w:rPr>
        <w:t xml:space="preserve">, as they belong to </w:t>
      </w:r>
      <w:r w:rsidR="009C4CC0" w:rsidRPr="00364DEF">
        <w:rPr>
          <w:rFonts w:ascii="Times New Roman" w:eastAsia="SimSun" w:hAnsi="Times New Roman"/>
          <w:b/>
          <w:bCs/>
          <w:sz w:val="24"/>
          <w:szCs w:val="24"/>
          <w:lang w:eastAsia="zh-CN"/>
        </w:rPr>
        <w:t>different data segments</w:t>
      </w:r>
      <w:r w:rsidR="009C4CC0" w:rsidRPr="00364DEF">
        <w:rPr>
          <w:rFonts w:ascii="Times New Roman" w:eastAsia="SimSun" w:hAnsi="Times New Roman"/>
          <w:sz w:val="24"/>
          <w:szCs w:val="24"/>
          <w:lang w:eastAsia="zh-CN"/>
        </w:rPr>
        <w:t xml:space="preserve"> allocated by the compiler.</w:t>
      </w:r>
    </w:p>
    <w:p w14:paraId="51597178" w14:textId="77777777" w:rsidR="0081436C" w:rsidRPr="0079554F" w:rsidRDefault="00000000" w:rsidP="0079554F">
      <w:pPr>
        <w:pStyle w:val="21"/>
        <w:spacing w:line="240" w:lineRule="auto"/>
        <w:rPr>
          <w:rFonts w:ascii="Times New Roman" w:eastAsia="SimSun" w:hAnsi="Times New Roman"/>
          <w:sz w:val="32"/>
          <w:szCs w:val="32"/>
          <w:lang w:eastAsia="zh-CN"/>
        </w:rPr>
      </w:pPr>
      <w:bookmarkStart w:id="9" w:name="_Toc197427850"/>
      <w:r w:rsidRPr="0079554F">
        <w:rPr>
          <w:rFonts w:ascii="Times New Roman" w:eastAsia="SimSun" w:hAnsi="Times New Roman"/>
          <w:sz w:val="32"/>
          <w:szCs w:val="32"/>
          <w:lang w:eastAsia="zh-CN"/>
        </w:rPr>
        <w:t>9. What's the difference between memcpy and strcpy?</w:t>
      </w:r>
      <w:bookmarkEnd w:id="9"/>
    </w:p>
    <w:p w14:paraId="59A2424F" w14:textId="77777777" w:rsidR="0059377E" w:rsidRPr="002F5617" w:rsidRDefault="00C27397" w:rsidP="00C27397">
      <w:pPr>
        <w:rPr>
          <w:rFonts w:ascii="Times New Roman" w:eastAsia="SimSun" w:hAnsi="Times New Roman"/>
          <w:sz w:val="24"/>
          <w:szCs w:val="24"/>
          <w:lang w:eastAsia="zh-CN"/>
        </w:rPr>
      </w:pPr>
      <w:r w:rsidRPr="002F5617">
        <w:rPr>
          <w:rFonts w:ascii="Times New Roman" w:eastAsia="SimSun" w:hAnsi="Times New Roman"/>
          <w:sz w:val="24"/>
          <w:szCs w:val="24"/>
          <w:lang w:eastAsia="zh-CN"/>
        </w:rPr>
        <w:t xml:space="preserve">memcpy and strcpy are both used for </w:t>
      </w:r>
      <w:r w:rsidRPr="002F5617">
        <w:rPr>
          <w:rFonts w:ascii="Times New Roman" w:eastAsia="SimSun" w:hAnsi="Times New Roman"/>
          <w:b/>
          <w:bCs/>
          <w:sz w:val="24"/>
          <w:szCs w:val="24"/>
          <w:lang w:eastAsia="zh-CN"/>
        </w:rPr>
        <w:t>copying memory</w:t>
      </w:r>
      <w:r w:rsidRPr="002F5617">
        <w:rPr>
          <w:rFonts w:ascii="Times New Roman" w:eastAsia="SimSun" w:hAnsi="Times New Roman"/>
          <w:sz w:val="24"/>
          <w:szCs w:val="24"/>
          <w:lang w:eastAsia="zh-CN"/>
        </w:rPr>
        <w:t xml:space="preserve">, </w:t>
      </w:r>
      <w:r w:rsidRPr="002F5617">
        <w:rPr>
          <w:rFonts w:ascii="Times New Roman" w:eastAsia="SimSun" w:hAnsi="Times New Roman"/>
          <w:b/>
          <w:bCs/>
          <w:sz w:val="24"/>
          <w:szCs w:val="24"/>
          <w:lang w:eastAsia="zh-CN"/>
        </w:rPr>
        <w:t>but</w:t>
      </w:r>
      <w:r w:rsidRPr="002F5617">
        <w:rPr>
          <w:rFonts w:ascii="Times New Roman" w:eastAsia="SimSun" w:hAnsi="Times New Roman"/>
          <w:sz w:val="24"/>
          <w:szCs w:val="24"/>
          <w:lang w:eastAsia="zh-CN"/>
        </w:rPr>
        <w:t xml:space="preserve"> they have completely </w:t>
      </w:r>
      <w:r w:rsidRPr="002F5617">
        <w:rPr>
          <w:rFonts w:ascii="Times New Roman" w:eastAsia="SimSun" w:hAnsi="Times New Roman"/>
          <w:b/>
          <w:bCs/>
          <w:sz w:val="24"/>
          <w:szCs w:val="24"/>
          <w:lang w:eastAsia="zh-CN"/>
        </w:rPr>
        <w:t>different purposes and behaviors.</w:t>
      </w:r>
    </w:p>
    <w:p w14:paraId="4ACA9D61" w14:textId="77777777" w:rsidR="0059377E" w:rsidRPr="002F5617" w:rsidRDefault="00C27397" w:rsidP="00C27397">
      <w:pPr>
        <w:rPr>
          <w:rFonts w:ascii="Times New Roman" w:eastAsia="SimSun" w:hAnsi="Times New Roman"/>
          <w:sz w:val="24"/>
          <w:szCs w:val="24"/>
          <w:lang w:eastAsia="zh-CN"/>
        </w:rPr>
      </w:pPr>
      <w:r w:rsidRPr="002F5617">
        <w:rPr>
          <w:rFonts w:ascii="Times New Roman" w:eastAsia="SimSun" w:hAnsi="Times New Roman"/>
          <w:sz w:val="24"/>
          <w:szCs w:val="24"/>
          <w:lang w:eastAsia="zh-CN"/>
        </w:rPr>
        <w:t>memcpy(void* dest, const void* src, size_t n) is a general-purpose memory copy function that copies n bytes from src to dest, and can be used for any type of data, including structures, arrays, and binary streams, without depending on content format.</w:t>
      </w:r>
    </w:p>
    <w:p w14:paraId="46211820" w14:textId="320D81C5" w:rsidR="00C27397" w:rsidRPr="002F5617" w:rsidRDefault="00C27397">
      <w:pPr>
        <w:rPr>
          <w:rFonts w:ascii="Times New Roman" w:eastAsia="SimSun" w:hAnsi="Times New Roman"/>
          <w:sz w:val="24"/>
          <w:szCs w:val="24"/>
          <w:lang w:eastAsia="zh-CN"/>
        </w:rPr>
      </w:pPr>
      <w:r w:rsidRPr="002F5617">
        <w:rPr>
          <w:rFonts w:ascii="Times New Roman" w:eastAsia="SimSun" w:hAnsi="Times New Roman"/>
          <w:sz w:val="24"/>
          <w:szCs w:val="24"/>
          <w:lang w:eastAsia="zh-CN"/>
        </w:rPr>
        <w:t xml:space="preserve">On the other hand, strcpy(char* dest, const char* src) is specifically for copying </w:t>
      </w:r>
      <w:r w:rsidRPr="002F5617">
        <w:rPr>
          <w:rFonts w:ascii="Times New Roman" w:eastAsia="SimSun" w:hAnsi="Times New Roman"/>
          <w:b/>
          <w:bCs/>
          <w:sz w:val="24"/>
          <w:szCs w:val="24"/>
          <w:lang w:eastAsia="zh-CN"/>
        </w:rPr>
        <w:t>C-style strings</w:t>
      </w:r>
      <w:r w:rsidRPr="002F5617">
        <w:rPr>
          <w:rFonts w:ascii="Times New Roman" w:eastAsia="SimSun" w:hAnsi="Times New Roman"/>
          <w:sz w:val="24"/>
          <w:szCs w:val="24"/>
          <w:lang w:eastAsia="zh-CN"/>
        </w:rPr>
        <w:t>. It copies characters from src until it encounters the null-terminator (\0), making it suitable only for strings. The target buffer must be large enough to hold the entire string, including the terminator. If the source string lacks the null-terminator or the destination space is insufficient, strcpy can cause buffer overflow, while memcpy is better suited for copying fixed-length memory blocks and provides more precise control but can also be dangerous if length and pointers are not validated.</w:t>
      </w:r>
    </w:p>
    <w:p w14:paraId="69B9847C" w14:textId="77777777" w:rsidR="0081436C" w:rsidRPr="0079554F" w:rsidRDefault="00000000" w:rsidP="0079554F">
      <w:pPr>
        <w:pStyle w:val="21"/>
        <w:spacing w:line="240" w:lineRule="auto"/>
        <w:rPr>
          <w:rFonts w:ascii="Times New Roman" w:eastAsia="SimSun" w:hAnsi="Times New Roman"/>
          <w:sz w:val="32"/>
          <w:szCs w:val="32"/>
          <w:lang w:eastAsia="zh-CN"/>
        </w:rPr>
      </w:pPr>
      <w:bookmarkStart w:id="10" w:name="_Toc197427851"/>
      <w:r w:rsidRPr="0079554F">
        <w:rPr>
          <w:rFonts w:ascii="Times New Roman" w:eastAsia="SimSun" w:hAnsi="Times New Roman"/>
          <w:sz w:val="32"/>
          <w:szCs w:val="32"/>
          <w:lang w:eastAsia="zh-CN"/>
        </w:rPr>
        <w:t>10. Describe malloc, free, new, and delete in detail.</w:t>
      </w:r>
      <w:bookmarkEnd w:id="10"/>
    </w:p>
    <w:p w14:paraId="7026FCC6" w14:textId="77777777" w:rsidR="000C3EB7" w:rsidRPr="004275AF" w:rsidRDefault="008707EA">
      <w:pPr>
        <w:rPr>
          <w:rFonts w:ascii="Times New Roman" w:eastAsia="SimSun" w:hAnsi="Times New Roman"/>
          <w:sz w:val="24"/>
          <w:szCs w:val="24"/>
          <w:lang w:eastAsia="zh-CN"/>
        </w:rPr>
      </w:pPr>
      <w:r w:rsidRPr="004275AF">
        <w:rPr>
          <w:rFonts w:ascii="Times New Roman" w:eastAsia="SimSun" w:hAnsi="Times New Roman"/>
          <w:sz w:val="24"/>
          <w:szCs w:val="24"/>
          <w:lang w:eastAsia="zh-CN"/>
        </w:rPr>
        <w:t>malloc and free are memory management functions in C, while new and delete are operators in C++ that are fundamentally designed for dynamic memory allocation and deallocation.</w:t>
      </w:r>
    </w:p>
    <w:p w14:paraId="1A87B561" w14:textId="77777777" w:rsidR="000C3EB7" w:rsidRPr="004275AF" w:rsidRDefault="008707EA">
      <w:pPr>
        <w:rPr>
          <w:rFonts w:ascii="Times New Roman" w:eastAsia="SimSun" w:hAnsi="Times New Roman"/>
          <w:sz w:val="24"/>
          <w:szCs w:val="24"/>
          <w:lang w:eastAsia="zh-CN"/>
        </w:rPr>
      </w:pPr>
      <w:r w:rsidRPr="004275AF">
        <w:rPr>
          <w:rFonts w:ascii="Times New Roman" w:eastAsia="SimSun" w:hAnsi="Times New Roman"/>
          <w:sz w:val="24"/>
          <w:szCs w:val="24"/>
          <w:lang w:eastAsia="zh-CN"/>
        </w:rPr>
        <w:t>malloc(size_t size) allocates raw memory of the specified size on the heap and returns a void* pointer, without constructing any objects, so it requires manual type casting. free(void* ptr) releases previously allocated memory but invalidates the pointer, preventing its reuse.</w:t>
      </w:r>
    </w:p>
    <w:p w14:paraId="6B1691C4" w14:textId="3AD0A880" w:rsidR="000F66B6" w:rsidRPr="004275AF" w:rsidRDefault="008707EA" w:rsidP="002800D0">
      <w:pPr>
        <w:rPr>
          <w:rFonts w:ascii="Times New Roman" w:eastAsia="SimSun" w:hAnsi="Times New Roman"/>
          <w:sz w:val="24"/>
          <w:szCs w:val="24"/>
          <w:lang w:eastAsia="zh-CN"/>
        </w:rPr>
      </w:pPr>
      <w:r w:rsidRPr="004275AF">
        <w:rPr>
          <w:rFonts w:ascii="Times New Roman" w:eastAsia="SimSun" w:hAnsi="Times New Roman"/>
          <w:sz w:val="24"/>
          <w:szCs w:val="24"/>
          <w:lang w:eastAsia="zh-CN"/>
        </w:rPr>
        <w:t xml:space="preserve">In contrast, C++'s new </w:t>
      </w:r>
      <w:r w:rsidRPr="004275AF">
        <w:rPr>
          <w:rFonts w:ascii="Times New Roman" w:eastAsia="SimSun" w:hAnsi="Times New Roman"/>
          <w:b/>
          <w:bCs/>
          <w:sz w:val="24"/>
          <w:szCs w:val="24"/>
          <w:lang w:eastAsia="zh-CN"/>
        </w:rPr>
        <w:t>operator</w:t>
      </w:r>
      <w:r w:rsidRPr="004275AF">
        <w:rPr>
          <w:rFonts w:ascii="Times New Roman" w:eastAsia="SimSun" w:hAnsi="Times New Roman"/>
          <w:sz w:val="24"/>
          <w:szCs w:val="24"/>
          <w:lang w:eastAsia="zh-CN"/>
        </w:rPr>
        <w:t xml:space="preserve"> not only allocates memory but also automatically calls the constructor to initialize an object, returning a pointer of the specific type. delete calls the destructor before releasing the memory. For arrays, C++ provides new[] and delete[] for creating and destroying objects in bulk. It is important to note that malloc/free and new/delete should not be mixed, as doing so can lead to memory leaks or program crashes. Internally, new/delete may also invoke operator new() and operator delete(), which can be customized by overloading. Generally, malloc/free is closer to low-level </w:t>
      </w:r>
      <w:r w:rsidRPr="004275AF">
        <w:rPr>
          <w:rFonts w:ascii="Times New Roman" w:eastAsia="SimSun" w:hAnsi="Times New Roman"/>
          <w:sz w:val="24"/>
          <w:szCs w:val="24"/>
          <w:lang w:eastAsia="zh-CN"/>
        </w:rPr>
        <w:lastRenderedPageBreak/>
        <w:t>control, suitable for C or low-level resource management, while new/delete is more aligned with the object model and is the recommended approach in C++.</w:t>
      </w:r>
    </w:p>
    <w:p w14:paraId="70E5EC1E" w14:textId="1BF9D5C8" w:rsidR="00C029FE" w:rsidRPr="0079554F" w:rsidRDefault="00C029FE" w:rsidP="00C029FE">
      <w:pPr>
        <w:pStyle w:val="21"/>
        <w:spacing w:line="240" w:lineRule="auto"/>
        <w:rPr>
          <w:rFonts w:ascii="Times New Roman" w:eastAsia="SimSun" w:hAnsi="Times New Roman"/>
          <w:sz w:val="32"/>
          <w:szCs w:val="32"/>
          <w:lang w:eastAsia="zh-CN"/>
        </w:rPr>
      </w:pPr>
      <w:bookmarkStart w:id="11" w:name="_Toc197427852"/>
      <w:r w:rsidRPr="0079554F">
        <w:rPr>
          <w:rFonts w:ascii="Times New Roman" w:eastAsia="SimSun" w:hAnsi="Times New Roman"/>
          <w:sz w:val="32"/>
          <w:szCs w:val="32"/>
          <w:lang w:eastAsia="zh-CN"/>
        </w:rPr>
        <w:t>1</w:t>
      </w:r>
      <w:r w:rsidR="0067030E">
        <w:rPr>
          <w:rFonts w:ascii="Times New Roman" w:eastAsia="SimSun" w:hAnsi="Times New Roman" w:hint="eastAsia"/>
          <w:sz w:val="32"/>
          <w:szCs w:val="32"/>
          <w:lang w:eastAsia="zh-CN"/>
        </w:rPr>
        <w:t>1</w:t>
      </w:r>
      <w:r w:rsidRPr="0079554F">
        <w:rPr>
          <w:rFonts w:ascii="Times New Roman" w:eastAsia="SimSun" w:hAnsi="Times New Roman"/>
          <w:sz w:val="32"/>
          <w:szCs w:val="32"/>
          <w:lang w:eastAsia="zh-CN"/>
        </w:rPr>
        <w:t xml:space="preserve">. </w:t>
      </w:r>
      <w:r w:rsidR="00AA5F37" w:rsidRPr="00AA5F37">
        <w:rPr>
          <w:rFonts w:ascii="Times New Roman" w:eastAsia="SimSun" w:hAnsi="Times New Roman"/>
          <w:sz w:val="32"/>
          <w:szCs w:val="32"/>
          <w:lang w:eastAsia="zh-CN"/>
        </w:rPr>
        <w:t>Static Binding and Dynamic Binding</w:t>
      </w:r>
      <w:bookmarkEnd w:id="11"/>
    </w:p>
    <w:p w14:paraId="26C2B44E" w14:textId="77777777" w:rsidR="006B38FB" w:rsidRPr="006D3636" w:rsidRDefault="006C200E" w:rsidP="00793B34">
      <w:pPr>
        <w:rPr>
          <w:rFonts w:ascii="Times New Roman" w:eastAsia="SimSun" w:hAnsi="Times New Roman"/>
          <w:sz w:val="24"/>
          <w:szCs w:val="24"/>
          <w:lang w:eastAsia="zh-CN"/>
        </w:rPr>
      </w:pPr>
      <w:r w:rsidRPr="006D3636">
        <w:rPr>
          <w:rFonts w:ascii="Times New Roman" w:eastAsia="SimSun" w:hAnsi="Times New Roman"/>
          <w:b/>
          <w:bCs/>
          <w:sz w:val="24"/>
          <w:szCs w:val="24"/>
          <w:lang w:eastAsia="zh-CN"/>
        </w:rPr>
        <w:t>Static binding</w:t>
      </w:r>
      <w:r w:rsidRPr="006D3636">
        <w:rPr>
          <w:rFonts w:ascii="Times New Roman" w:eastAsia="SimSun" w:hAnsi="Times New Roman"/>
          <w:sz w:val="24"/>
          <w:szCs w:val="24"/>
          <w:lang w:eastAsia="zh-CN"/>
        </w:rPr>
        <w:t xml:space="preserve"> (also known as early binding) is the mechanism where the function call address is determined at </w:t>
      </w:r>
      <w:r w:rsidRPr="006D3636">
        <w:rPr>
          <w:rFonts w:ascii="Times New Roman" w:eastAsia="SimSun" w:hAnsi="Times New Roman"/>
          <w:b/>
          <w:bCs/>
          <w:sz w:val="24"/>
          <w:szCs w:val="24"/>
          <w:lang w:eastAsia="zh-CN"/>
        </w:rPr>
        <w:t>compile time</w:t>
      </w:r>
      <w:r w:rsidRPr="006D3636">
        <w:rPr>
          <w:rFonts w:ascii="Times New Roman" w:eastAsia="SimSun" w:hAnsi="Times New Roman"/>
          <w:sz w:val="24"/>
          <w:szCs w:val="24"/>
          <w:lang w:eastAsia="zh-CN"/>
        </w:rPr>
        <w:t xml:space="preserve">. It applies to </w:t>
      </w:r>
      <w:r w:rsidRPr="006D3636">
        <w:rPr>
          <w:rFonts w:ascii="Times New Roman" w:eastAsia="SimSun" w:hAnsi="Times New Roman"/>
          <w:b/>
          <w:bCs/>
          <w:sz w:val="24"/>
          <w:szCs w:val="24"/>
          <w:lang w:eastAsia="zh-CN"/>
        </w:rPr>
        <w:t>non-virtual functions, function overloading, and template functions</w:t>
      </w:r>
      <w:r w:rsidRPr="006D3636">
        <w:rPr>
          <w:rFonts w:ascii="Times New Roman" w:eastAsia="SimSun" w:hAnsi="Times New Roman"/>
          <w:sz w:val="24"/>
          <w:szCs w:val="24"/>
          <w:lang w:eastAsia="zh-CN"/>
        </w:rPr>
        <w:t>. Since the function address is resolved ahead of time, it offers high execution efficiency and incurs no additional runtime overhead.</w:t>
      </w:r>
    </w:p>
    <w:p w14:paraId="5F038D00" w14:textId="2D4E0FD9" w:rsidR="00793B34" w:rsidRPr="006D3636" w:rsidRDefault="00793B34" w:rsidP="00793B34">
      <w:pPr>
        <w:rPr>
          <w:rFonts w:ascii="Times New Roman" w:eastAsia="SimSun" w:hAnsi="Times New Roman"/>
          <w:sz w:val="24"/>
          <w:szCs w:val="24"/>
          <w:lang w:eastAsia="zh-CN"/>
        </w:rPr>
      </w:pPr>
      <w:r w:rsidRPr="006D3636">
        <w:rPr>
          <w:rFonts w:ascii="Times New Roman" w:eastAsia="SimSun" w:hAnsi="Times New Roman"/>
          <w:b/>
          <w:bCs/>
          <w:sz w:val="24"/>
          <w:szCs w:val="24"/>
          <w:lang w:eastAsia="zh-CN"/>
        </w:rPr>
        <w:t>Dynamic binding</w:t>
      </w:r>
      <w:r w:rsidRPr="006D3636">
        <w:rPr>
          <w:rFonts w:ascii="Times New Roman" w:eastAsia="SimSun" w:hAnsi="Times New Roman"/>
          <w:sz w:val="24"/>
          <w:szCs w:val="24"/>
          <w:lang w:eastAsia="zh-CN"/>
        </w:rPr>
        <w:t xml:space="preserve"> (also known as late binding) is resolved at </w:t>
      </w:r>
      <w:r w:rsidRPr="006D3636">
        <w:rPr>
          <w:rFonts w:ascii="Times New Roman" w:eastAsia="SimSun" w:hAnsi="Times New Roman"/>
          <w:b/>
          <w:bCs/>
          <w:sz w:val="24"/>
          <w:szCs w:val="24"/>
          <w:lang w:eastAsia="zh-CN"/>
        </w:rPr>
        <w:t>runtime</w:t>
      </w:r>
      <w:r w:rsidRPr="006D3636">
        <w:rPr>
          <w:rFonts w:ascii="Times New Roman" w:eastAsia="SimSun" w:hAnsi="Times New Roman"/>
          <w:sz w:val="24"/>
          <w:szCs w:val="24"/>
          <w:lang w:eastAsia="zh-CN"/>
        </w:rPr>
        <w:t xml:space="preserve"> through a </w:t>
      </w:r>
      <w:r w:rsidRPr="006D3636">
        <w:rPr>
          <w:rFonts w:ascii="Times New Roman" w:eastAsia="SimSun" w:hAnsi="Times New Roman"/>
          <w:b/>
          <w:bCs/>
          <w:sz w:val="24"/>
          <w:szCs w:val="24"/>
          <w:lang w:eastAsia="zh-CN"/>
        </w:rPr>
        <w:t xml:space="preserve">virtual function table (vtable), </w:t>
      </w:r>
      <w:r w:rsidRPr="006D3636">
        <w:rPr>
          <w:rFonts w:ascii="Times New Roman" w:eastAsia="SimSun" w:hAnsi="Times New Roman"/>
          <w:sz w:val="24"/>
          <w:szCs w:val="24"/>
          <w:lang w:eastAsia="zh-CN"/>
        </w:rPr>
        <w:t xml:space="preserve">and it is the core mechanism behind </w:t>
      </w:r>
      <w:r w:rsidRPr="006D3636">
        <w:rPr>
          <w:rFonts w:ascii="Times New Roman" w:eastAsia="SimSun" w:hAnsi="Times New Roman"/>
          <w:b/>
          <w:bCs/>
          <w:sz w:val="24"/>
          <w:szCs w:val="24"/>
          <w:lang w:eastAsia="zh-CN"/>
        </w:rPr>
        <w:t>runtime polymorphism</w:t>
      </w:r>
      <w:r w:rsidRPr="006D3636">
        <w:rPr>
          <w:rFonts w:ascii="Times New Roman" w:eastAsia="SimSun" w:hAnsi="Times New Roman"/>
          <w:sz w:val="24"/>
          <w:szCs w:val="24"/>
          <w:lang w:eastAsia="zh-CN"/>
        </w:rPr>
        <w:t xml:space="preserve"> in C++. For dynamic binding to work, the function must be declared as virtual, and it must be invoked through a base class pointer or reference. When these conditions are met, the program uses the object's virtual pointer (vptr) to look up the actual function address in the vtable at runtime, enabling dynamic behavior dispatch. This is commonly used in interface-based programming and plugin architectures.</w:t>
      </w:r>
    </w:p>
    <w:p w14:paraId="7EFE0FD9" w14:textId="74257A9E" w:rsidR="002C1F8B" w:rsidRPr="0079554F" w:rsidRDefault="002C1F8B" w:rsidP="002C1F8B">
      <w:pPr>
        <w:pStyle w:val="21"/>
        <w:spacing w:line="240" w:lineRule="auto"/>
        <w:rPr>
          <w:rFonts w:ascii="Times New Roman" w:eastAsia="SimSun" w:hAnsi="Times New Roman"/>
          <w:sz w:val="32"/>
          <w:szCs w:val="32"/>
          <w:lang w:eastAsia="zh-CN"/>
        </w:rPr>
      </w:pPr>
      <w:bookmarkStart w:id="12" w:name="_Toc197427853"/>
      <w:r w:rsidRPr="0079554F">
        <w:rPr>
          <w:rFonts w:ascii="Times New Roman" w:eastAsia="SimSun" w:hAnsi="Times New Roman"/>
          <w:sz w:val="32"/>
          <w:szCs w:val="32"/>
          <w:lang w:eastAsia="zh-CN"/>
        </w:rPr>
        <w:t>1</w:t>
      </w:r>
      <w:r w:rsidR="00FC589F">
        <w:rPr>
          <w:rFonts w:ascii="Times New Roman" w:eastAsia="SimSun" w:hAnsi="Times New Roman" w:hint="eastAsia"/>
          <w:sz w:val="32"/>
          <w:szCs w:val="32"/>
          <w:lang w:eastAsia="zh-CN"/>
        </w:rPr>
        <w:t>2</w:t>
      </w:r>
      <w:r w:rsidRPr="0079554F">
        <w:rPr>
          <w:rFonts w:ascii="Times New Roman" w:eastAsia="SimSun" w:hAnsi="Times New Roman"/>
          <w:sz w:val="32"/>
          <w:szCs w:val="32"/>
          <w:lang w:eastAsia="zh-CN"/>
        </w:rPr>
        <w:t xml:space="preserve">. </w:t>
      </w:r>
      <w:r w:rsidR="00FC589F" w:rsidRPr="00FC589F">
        <w:rPr>
          <w:rFonts w:ascii="Times New Roman" w:eastAsia="SimSun" w:hAnsi="Times New Roman"/>
          <w:sz w:val="32"/>
          <w:szCs w:val="32"/>
          <w:lang w:eastAsia="zh-CN"/>
        </w:rPr>
        <w:t>What’s the difference between pointers and arrays? Is an array name a pointer?</w:t>
      </w:r>
      <w:bookmarkEnd w:id="12"/>
    </w:p>
    <w:p w14:paraId="3D9798FA" w14:textId="77777777" w:rsidR="00B2426C" w:rsidRPr="00C76575" w:rsidRDefault="00B2426C" w:rsidP="00B2426C">
      <w:pPr>
        <w:rPr>
          <w:rFonts w:ascii="Times New Roman" w:eastAsia="SimSun" w:hAnsi="Times New Roman"/>
          <w:sz w:val="24"/>
          <w:szCs w:val="24"/>
          <w:lang w:eastAsia="zh-CN"/>
        </w:rPr>
      </w:pPr>
      <w:r w:rsidRPr="00C76575">
        <w:rPr>
          <w:rFonts w:ascii="Times New Roman" w:eastAsia="SimSun" w:hAnsi="Times New Roman"/>
          <w:b/>
          <w:bCs/>
          <w:sz w:val="24"/>
          <w:szCs w:val="24"/>
          <w:lang w:eastAsia="zh-CN"/>
        </w:rPr>
        <w:t>An array</w:t>
      </w:r>
      <w:r w:rsidRPr="00C76575">
        <w:rPr>
          <w:rFonts w:ascii="Times New Roman" w:eastAsia="SimSun" w:hAnsi="Times New Roman"/>
          <w:sz w:val="24"/>
          <w:szCs w:val="24"/>
          <w:lang w:eastAsia="zh-CN"/>
        </w:rPr>
        <w:t xml:space="preserve"> is a fixed-size, </w:t>
      </w:r>
      <w:r w:rsidRPr="00C76575">
        <w:rPr>
          <w:rFonts w:ascii="Times New Roman" w:eastAsia="SimSun" w:hAnsi="Times New Roman"/>
          <w:b/>
          <w:bCs/>
          <w:sz w:val="24"/>
          <w:szCs w:val="24"/>
          <w:lang w:eastAsia="zh-CN"/>
        </w:rPr>
        <w:t>contiguous</w:t>
      </w:r>
      <w:r w:rsidRPr="00C76575">
        <w:rPr>
          <w:rFonts w:ascii="Times New Roman" w:eastAsia="SimSun" w:hAnsi="Times New Roman"/>
          <w:sz w:val="24"/>
          <w:szCs w:val="24"/>
          <w:lang w:eastAsia="zh-CN"/>
        </w:rPr>
        <w:t xml:space="preserve"> block of </w:t>
      </w:r>
      <w:r w:rsidRPr="00C76575">
        <w:rPr>
          <w:rFonts w:ascii="Times New Roman" w:eastAsia="SimSun" w:hAnsi="Times New Roman"/>
          <w:b/>
          <w:bCs/>
          <w:sz w:val="24"/>
          <w:szCs w:val="24"/>
          <w:lang w:eastAsia="zh-CN"/>
        </w:rPr>
        <w:t>memory</w:t>
      </w:r>
      <w:r w:rsidRPr="00C76575">
        <w:rPr>
          <w:rFonts w:ascii="Times New Roman" w:eastAsia="SimSun" w:hAnsi="Times New Roman"/>
          <w:sz w:val="24"/>
          <w:szCs w:val="24"/>
          <w:lang w:eastAsia="zh-CN"/>
        </w:rPr>
        <w:t xml:space="preserve">, and its name represents a constant pointer to its first element—it cannot be reassigned. In contrast, </w:t>
      </w:r>
      <w:r w:rsidRPr="00C76575">
        <w:rPr>
          <w:rFonts w:ascii="Times New Roman" w:eastAsia="SimSun" w:hAnsi="Times New Roman"/>
          <w:b/>
          <w:bCs/>
          <w:sz w:val="24"/>
          <w:szCs w:val="24"/>
          <w:lang w:eastAsia="zh-CN"/>
        </w:rPr>
        <w:t>a pointer</w:t>
      </w:r>
      <w:r w:rsidRPr="00C76575">
        <w:rPr>
          <w:rFonts w:ascii="Times New Roman" w:eastAsia="SimSun" w:hAnsi="Times New Roman"/>
          <w:sz w:val="24"/>
          <w:szCs w:val="24"/>
          <w:lang w:eastAsia="zh-CN"/>
        </w:rPr>
        <w:t xml:space="preserve"> is a </w:t>
      </w:r>
      <w:r w:rsidRPr="00C76575">
        <w:rPr>
          <w:rFonts w:ascii="Times New Roman" w:eastAsia="SimSun" w:hAnsi="Times New Roman"/>
          <w:b/>
          <w:bCs/>
          <w:sz w:val="24"/>
          <w:szCs w:val="24"/>
          <w:lang w:eastAsia="zh-CN"/>
        </w:rPr>
        <w:t>variable</w:t>
      </w:r>
      <w:r w:rsidRPr="00C76575">
        <w:rPr>
          <w:rFonts w:ascii="Times New Roman" w:eastAsia="SimSun" w:hAnsi="Times New Roman"/>
          <w:sz w:val="24"/>
          <w:szCs w:val="24"/>
          <w:lang w:eastAsia="zh-CN"/>
        </w:rPr>
        <w:t xml:space="preserve"> that holds a </w:t>
      </w:r>
      <w:r w:rsidRPr="00C76575">
        <w:rPr>
          <w:rFonts w:ascii="Times New Roman" w:eastAsia="SimSun" w:hAnsi="Times New Roman"/>
          <w:b/>
          <w:bCs/>
          <w:sz w:val="24"/>
          <w:szCs w:val="24"/>
          <w:lang w:eastAsia="zh-CN"/>
        </w:rPr>
        <w:t>memory address</w:t>
      </w:r>
      <w:r w:rsidRPr="00C76575">
        <w:rPr>
          <w:rFonts w:ascii="Times New Roman" w:eastAsia="SimSun" w:hAnsi="Times New Roman"/>
          <w:sz w:val="24"/>
          <w:szCs w:val="24"/>
          <w:lang w:eastAsia="zh-CN"/>
        </w:rPr>
        <w:t xml:space="preserve"> and can be modified to point elsewhere. Although array names often "decay" to pointers in expressions, arrays and pointers are fundamentally different in nature: arrays are memory containers, while pointers are memory references. For example, int arr[5]; declares an array where arr is a constant address, but int* p = arr; declares a pointer that can later point to other locations. Arrays are typically stack-allocated with a compile-time fixed size, while pointers can be dynamically assigned to heap memory.</w:t>
      </w:r>
    </w:p>
    <w:p w14:paraId="392A4F18" w14:textId="089F5BB1" w:rsidR="009A7CC2" w:rsidRPr="0079554F" w:rsidRDefault="009A7CC2" w:rsidP="009A7CC2">
      <w:pPr>
        <w:pStyle w:val="21"/>
        <w:spacing w:line="240" w:lineRule="auto"/>
        <w:rPr>
          <w:rFonts w:ascii="Times New Roman" w:eastAsia="SimSun" w:hAnsi="Times New Roman"/>
          <w:sz w:val="32"/>
          <w:szCs w:val="32"/>
          <w:lang w:eastAsia="zh-CN"/>
        </w:rPr>
      </w:pPr>
      <w:bookmarkStart w:id="13" w:name="_Toc197427854"/>
      <w:r w:rsidRPr="0079554F">
        <w:rPr>
          <w:rFonts w:ascii="Times New Roman" w:eastAsia="SimSun" w:hAnsi="Times New Roman"/>
          <w:sz w:val="32"/>
          <w:szCs w:val="32"/>
          <w:lang w:eastAsia="zh-CN"/>
        </w:rPr>
        <w:t>1</w:t>
      </w:r>
      <w:r w:rsidR="00DB3FB3">
        <w:rPr>
          <w:rFonts w:ascii="Times New Roman" w:eastAsia="SimSun" w:hAnsi="Times New Roman" w:hint="eastAsia"/>
          <w:sz w:val="32"/>
          <w:szCs w:val="32"/>
          <w:lang w:eastAsia="zh-CN"/>
        </w:rPr>
        <w:t>3</w:t>
      </w:r>
      <w:r w:rsidRPr="0079554F">
        <w:rPr>
          <w:rFonts w:ascii="Times New Roman" w:eastAsia="SimSun" w:hAnsi="Times New Roman"/>
          <w:sz w:val="32"/>
          <w:szCs w:val="32"/>
          <w:lang w:eastAsia="zh-CN"/>
        </w:rPr>
        <w:t xml:space="preserve">. </w:t>
      </w:r>
      <w:r w:rsidR="006C6D19" w:rsidRPr="006C6D19">
        <w:rPr>
          <w:rFonts w:ascii="Times New Roman" w:eastAsia="SimSun" w:hAnsi="Times New Roman"/>
          <w:sz w:val="32"/>
          <w:szCs w:val="32"/>
          <w:lang w:eastAsia="zh-CN"/>
        </w:rPr>
        <w:t>What’s the difference between an array of pointers and a pointer to an array?</w:t>
      </w:r>
      <w:bookmarkEnd w:id="13"/>
      <w:r w:rsidR="006C6D19" w:rsidRPr="006C6D19">
        <w:rPr>
          <w:rFonts w:ascii="Times New Roman" w:eastAsia="SimSun" w:hAnsi="Times New Roman"/>
          <w:sz w:val="32"/>
          <w:szCs w:val="32"/>
          <w:lang w:eastAsia="zh-CN"/>
        </w:rPr>
        <w:t xml:space="preserve"> </w:t>
      </w:r>
    </w:p>
    <w:p w14:paraId="69A70416" w14:textId="1A75E29F" w:rsidR="0079554F" w:rsidRDefault="00B03C04" w:rsidP="002800D0">
      <w:pPr>
        <w:rPr>
          <w:rFonts w:ascii="Times New Roman" w:eastAsia="SimSun" w:hAnsi="Times New Roman"/>
          <w:sz w:val="24"/>
          <w:szCs w:val="24"/>
          <w:lang w:eastAsia="zh-CN"/>
        </w:rPr>
      </w:pPr>
      <w:r w:rsidRPr="002962E8">
        <w:rPr>
          <w:rFonts w:ascii="Times New Roman" w:eastAsia="SimSun" w:hAnsi="Times New Roman"/>
          <w:b/>
          <w:bCs/>
          <w:sz w:val="24"/>
          <w:szCs w:val="24"/>
          <w:lang w:eastAsia="zh-CN"/>
        </w:rPr>
        <w:t>An array of pointers</w:t>
      </w:r>
      <w:r w:rsidRPr="002962E8">
        <w:rPr>
          <w:rFonts w:ascii="Times New Roman" w:eastAsia="SimSun" w:hAnsi="Times New Roman"/>
          <w:sz w:val="24"/>
          <w:szCs w:val="24"/>
          <w:lang w:eastAsia="zh-CN"/>
        </w:rPr>
        <w:t xml:space="preserve"> means the </w:t>
      </w:r>
      <w:r w:rsidRPr="002962E8">
        <w:rPr>
          <w:rFonts w:ascii="Times New Roman" w:eastAsia="SimSun" w:hAnsi="Times New Roman"/>
          <w:b/>
          <w:bCs/>
          <w:sz w:val="24"/>
          <w:szCs w:val="24"/>
          <w:lang w:eastAsia="zh-CN"/>
        </w:rPr>
        <w:t>elements</w:t>
      </w:r>
      <w:r w:rsidRPr="002962E8">
        <w:rPr>
          <w:rFonts w:ascii="Times New Roman" w:eastAsia="SimSun" w:hAnsi="Times New Roman"/>
          <w:sz w:val="24"/>
          <w:szCs w:val="24"/>
          <w:lang w:eastAsia="zh-CN"/>
        </w:rPr>
        <w:t xml:space="preserve"> in the array are </w:t>
      </w:r>
      <w:r w:rsidRPr="002962E8">
        <w:rPr>
          <w:rFonts w:ascii="Times New Roman" w:eastAsia="SimSun" w:hAnsi="Times New Roman"/>
          <w:b/>
          <w:bCs/>
          <w:sz w:val="24"/>
          <w:szCs w:val="24"/>
          <w:lang w:eastAsia="zh-CN"/>
        </w:rPr>
        <w:t>all pointers</w:t>
      </w:r>
      <w:r w:rsidRPr="002962E8">
        <w:rPr>
          <w:rFonts w:ascii="Times New Roman" w:eastAsia="SimSun" w:hAnsi="Times New Roman"/>
          <w:sz w:val="24"/>
          <w:szCs w:val="24"/>
          <w:lang w:eastAsia="zh-CN"/>
        </w:rPr>
        <w:t xml:space="preserve">, written as int* arr[3];, which is an array of three int pointers—commonly used to hold strings or struct pointers. A </w:t>
      </w:r>
      <w:r w:rsidRPr="002962E8">
        <w:rPr>
          <w:rFonts w:ascii="Times New Roman" w:eastAsia="SimSun" w:hAnsi="Times New Roman"/>
          <w:b/>
          <w:bCs/>
          <w:sz w:val="24"/>
          <w:szCs w:val="24"/>
          <w:lang w:eastAsia="zh-CN"/>
        </w:rPr>
        <w:t>pointer to an array</w:t>
      </w:r>
      <w:r w:rsidRPr="002962E8">
        <w:rPr>
          <w:rFonts w:ascii="Times New Roman" w:eastAsia="SimSun" w:hAnsi="Times New Roman"/>
          <w:sz w:val="24"/>
          <w:szCs w:val="24"/>
          <w:lang w:eastAsia="zh-CN"/>
        </w:rPr>
        <w:t xml:space="preserve"> refers to a single </w:t>
      </w:r>
      <w:r w:rsidRPr="002962E8">
        <w:rPr>
          <w:rFonts w:ascii="Times New Roman" w:eastAsia="SimSun" w:hAnsi="Times New Roman"/>
          <w:b/>
          <w:bCs/>
          <w:sz w:val="24"/>
          <w:szCs w:val="24"/>
          <w:lang w:eastAsia="zh-CN"/>
        </w:rPr>
        <w:t>pointer pointing to an entire array</w:t>
      </w:r>
      <w:r w:rsidRPr="002962E8">
        <w:rPr>
          <w:rFonts w:ascii="Times New Roman" w:eastAsia="SimSun" w:hAnsi="Times New Roman"/>
          <w:sz w:val="24"/>
          <w:szCs w:val="24"/>
          <w:lang w:eastAsia="zh-CN"/>
        </w:rPr>
        <w:t>, written as int (*p)[3];, which points to an array of three integers. Their use cases are different: the former manages multiple individual objects, while the latter handles the whole array as one unit, especially useful when passing 2D arrays into functions. To distinguish, analyze the parenthesis: in *arr[3] you have an array of pointers; in (*p)[3] you have a pointer to an array.</w:t>
      </w:r>
    </w:p>
    <w:p w14:paraId="0EA4CF7D" w14:textId="77777777" w:rsidR="00F02959" w:rsidRDefault="00F02959" w:rsidP="002800D0">
      <w:pPr>
        <w:rPr>
          <w:rFonts w:ascii="Times New Roman" w:eastAsia="SimSun" w:hAnsi="Times New Roman"/>
          <w:sz w:val="24"/>
          <w:szCs w:val="24"/>
          <w:lang w:eastAsia="zh-CN"/>
        </w:rPr>
      </w:pPr>
    </w:p>
    <w:p w14:paraId="6FEFA2FB" w14:textId="77777777" w:rsidR="00F02959" w:rsidRPr="00F02959" w:rsidRDefault="00F02959" w:rsidP="00457574">
      <w:pPr>
        <w:pStyle w:val="21"/>
        <w:spacing w:line="240" w:lineRule="auto"/>
        <w:rPr>
          <w:rFonts w:ascii="Times New Roman" w:eastAsia="SimSun" w:hAnsi="Times New Roman"/>
          <w:sz w:val="32"/>
          <w:szCs w:val="32"/>
          <w:lang w:eastAsia="zh-CN"/>
        </w:rPr>
      </w:pPr>
      <w:bookmarkStart w:id="14" w:name="_Toc197427855"/>
      <w:r w:rsidRPr="00F02959">
        <w:rPr>
          <w:rFonts w:ascii="Times New Roman" w:eastAsia="SimSun" w:hAnsi="Times New Roman"/>
          <w:sz w:val="32"/>
          <w:szCs w:val="32"/>
          <w:lang w:eastAsia="zh-CN"/>
        </w:rPr>
        <w:lastRenderedPageBreak/>
        <w:t>14. FFmpeg</w:t>
      </w:r>
      <w:bookmarkEnd w:id="14"/>
    </w:p>
    <w:p w14:paraId="1F8150A5" w14:textId="2FE3204A" w:rsidR="00843F87" w:rsidRPr="001E7DF6" w:rsidRDefault="00843F87" w:rsidP="001E7DF6">
      <w:pPr>
        <w:pStyle w:val="31"/>
        <w:rPr>
          <w:rFonts w:ascii="Times New Roman" w:eastAsia="SimSun" w:hAnsi="Times New Roman"/>
          <w:sz w:val="28"/>
          <w:szCs w:val="28"/>
        </w:rPr>
      </w:pPr>
      <w:bookmarkStart w:id="15" w:name="_Toc197427856"/>
      <w:r>
        <w:rPr>
          <w:rFonts w:ascii="Times New Roman" w:eastAsia="SimSun" w:hAnsi="Times New Roman" w:hint="eastAsia"/>
          <w:sz w:val="28"/>
          <w:szCs w:val="28"/>
        </w:rPr>
        <w:t>Keyword</w:t>
      </w:r>
      <w:bookmarkEnd w:id="15"/>
    </w:p>
    <w:p w14:paraId="574C6C85" w14:textId="58C44E28"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FFmpeg is an open-source, cross-platform multimedia processing library that supports audio and video encoding/decoding, transcoding, muxing/demuxing, streaming protocol handling, filtering, and more. Its core components include libavcodec (codecs), libavformat (format demuxers/muxers), libavfilter (filter processing), and libswscale (image scaling). FFmpeg is widely used in video players, live streaming, recording and conversion, and media server systems. It supports both command-line tools and C/C++ APIs (FFmpeg API).</w:t>
      </w:r>
    </w:p>
    <w:p w14:paraId="29EC158A"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t>libavformat</w:t>
      </w:r>
      <w:r w:rsidRPr="00F02959">
        <w:rPr>
          <w:rFonts w:ascii="Times New Roman" w:eastAsia="SimSun" w:hAnsi="Times New Roman"/>
          <w:sz w:val="24"/>
          <w:szCs w:val="24"/>
          <w:lang w:eastAsia="zh-CN"/>
        </w:rPr>
        <w:t>: Handles multimedia container formats such as MP4, FLV, TS.</w:t>
      </w:r>
    </w:p>
    <w:p w14:paraId="61032633"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t>libavcodec</w:t>
      </w:r>
      <w:r w:rsidRPr="00F02959">
        <w:rPr>
          <w:rFonts w:ascii="Times New Roman" w:eastAsia="SimSun" w:hAnsi="Times New Roman"/>
          <w:sz w:val="24"/>
          <w:szCs w:val="24"/>
          <w:lang w:eastAsia="zh-CN"/>
        </w:rPr>
        <w:t>: Handles encoding and decoding (e.g., H.264, AAC).</w:t>
      </w:r>
    </w:p>
    <w:p w14:paraId="50DD4EEA"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t>libswscale</w:t>
      </w:r>
      <w:r w:rsidRPr="00F02959">
        <w:rPr>
          <w:rFonts w:ascii="Times New Roman" w:eastAsia="SimSun" w:hAnsi="Times New Roman"/>
          <w:sz w:val="24"/>
          <w:szCs w:val="24"/>
          <w:lang w:eastAsia="zh-CN"/>
        </w:rPr>
        <w:t>: Converts pixel formats and scales video frames.</w:t>
      </w:r>
    </w:p>
    <w:p w14:paraId="55293F6C" w14:textId="77777777" w:rsidR="00F02959" w:rsidRPr="00F02959" w:rsidRDefault="00F02959" w:rsidP="00F02959">
      <w:pPr>
        <w:numPr>
          <w:ilvl w:val="0"/>
          <w:numId w:val="33"/>
        </w:numPr>
        <w:rPr>
          <w:rFonts w:ascii="Times New Roman" w:eastAsia="SimSun" w:hAnsi="Times New Roman"/>
          <w:sz w:val="24"/>
          <w:szCs w:val="24"/>
          <w:lang w:eastAsia="zh-CN"/>
        </w:rPr>
      </w:pPr>
      <w:r w:rsidRPr="00F02959">
        <w:rPr>
          <w:rFonts w:ascii="Times New Roman" w:eastAsia="SimSun" w:hAnsi="Times New Roman"/>
          <w:b/>
          <w:bCs/>
          <w:sz w:val="24"/>
          <w:szCs w:val="24"/>
          <w:lang w:eastAsia="zh-CN"/>
        </w:rPr>
        <w:t>AVFrame / AVPacket</w:t>
      </w:r>
      <w:r w:rsidRPr="00F02959">
        <w:rPr>
          <w:rFonts w:ascii="Times New Roman" w:eastAsia="SimSun" w:hAnsi="Times New Roman"/>
          <w:sz w:val="24"/>
          <w:szCs w:val="24"/>
          <w:lang w:eastAsia="zh-CN"/>
        </w:rPr>
        <w:t>: Core data structures representing media frames and encoded packets.</w:t>
      </w:r>
    </w:p>
    <w:p w14:paraId="2A72F8F6" w14:textId="77777777" w:rsidR="00F02959" w:rsidRPr="00F02959" w:rsidRDefault="00F02959" w:rsidP="00F718C9">
      <w:pPr>
        <w:rPr>
          <w:rFonts w:ascii="Times New Roman" w:eastAsia="SimSun" w:hAnsi="Times New Roman"/>
          <w:sz w:val="24"/>
          <w:szCs w:val="24"/>
          <w:lang w:eastAsia="zh-CN"/>
        </w:rPr>
      </w:pPr>
      <w:r w:rsidRPr="00F02959">
        <w:rPr>
          <w:rFonts w:ascii="Times New Roman" w:eastAsia="SimSun" w:hAnsi="Times New Roman"/>
          <w:sz w:val="24"/>
          <w:szCs w:val="24"/>
          <w:lang w:eastAsia="zh-CN"/>
        </w:rPr>
        <w:t>FFmpeg supports filtergraphs, timestamp synchronization, hardware acceleration (VAAPI, CUDA), and multithreaded processing.</w:t>
      </w:r>
    </w:p>
    <w:p w14:paraId="5588905E" w14:textId="77777777" w:rsidR="005B3DF1" w:rsidRPr="005B3DF1" w:rsidRDefault="00F02959" w:rsidP="005B3DF1">
      <w:pPr>
        <w:pStyle w:val="31"/>
        <w:rPr>
          <w:rFonts w:ascii="Times New Roman" w:eastAsia="SimSun" w:hAnsi="Times New Roman"/>
          <w:sz w:val="28"/>
          <w:szCs w:val="28"/>
        </w:rPr>
      </w:pPr>
      <w:bookmarkStart w:id="16" w:name="_Toc197427857"/>
      <w:r w:rsidRPr="00F02959">
        <w:rPr>
          <w:rFonts w:ascii="Times New Roman" w:eastAsia="SimSun" w:hAnsi="Times New Roman"/>
          <w:sz w:val="28"/>
          <w:szCs w:val="28"/>
        </w:rPr>
        <w:t>1.14.1 How to decode a video using FFmpeg API?</w:t>
      </w:r>
      <w:bookmarkEnd w:id="16"/>
    </w:p>
    <w:p w14:paraId="17C5D055" w14:textId="3855FAF0"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the following sequence of function calls:</w:t>
      </w:r>
      <w:r w:rsidRPr="00F02959">
        <w:rPr>
          <w:rFonts w:ascii="Times New Roman" w:eastAsia="SimSun" w:hAnsi="Times New Roman"/>
          <w:sz w:val="24"/>
          <w:szCs w:val="24"/>
          <w:lang w:eastAsia="zh-CN"/>
        </w:rPr>
        <w:br/>
        <w:t>avformat_open_input → avformat_find_stream_info → find the video stream → use avcodec_find_decoder + avcodec_open2 to initialize the decoder → av_read_frame to read packets → avcodec_send_packet / avcodec_receive_frame to decode into AVFrame.</w:t>
      </w:r>
    </w:p>
    <w:p w14:paraId="4650927C"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17" w:name="_Toc197427858"/>
      <w:r w:rsidRPr="00F02959">
        <w:rPr>
          <w:rFonts w:ascii="Times New Roman" w:eastAsia="SimSun" w:hAnsi="Times New Roman"/>
          <w:sz w:val="28"/>
          <w:szCs w:val="28"/>
          <w:lang w:eastAsia="zh-CN"/>
        </w:rPr>
        <w:t>1.14.2 What’s the difference between AVPacket and AVFrame?</w:t>
      </w:r>
      <w:bookmarkEnd w:id="17"/>
    </w:p>
    <w:p w14:paraId="1AD613FD" w14:textId="47F2BD2F"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AVPacket contains encoded/compressed data (e.g., H.264 NAL units), while AVFrame holds the decoded raw frame data (e.g., YUV images or PCM audio).</w:t>
      </w:r>
    </w:p>
    <w:p w14:paraId="5DABED8A"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18" w:name="_Toc197427859"/>
      <w:r w:rsidRPr="00F02959">
        <w:rPr>
          <w:rFonts w:ascii="Times New Roman" w:eastAsia="SimSun" w:hAnsi="Times New Roman"/>
          <w:sz w:val="28"/>
          <w:szCs w:val="28"/>
          <w:lang w:eastAsia="zh-CN"/>
        </w:rPr>
        <w:t>1.14.3 How to extract the audio stream from a video?</w:t>
      </w:r>
      <w:bookmarkEnd w:id="18"/>
    </w:p>
    <w:p w14:paraId="21C992D9" w14:textId="3E36F6E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Open the input file with avformat_open_input, traverse AVStream to find the audio stream, then read and save the corresponding AVPacket data.</w:t>
      </w:r>
    </w:p>
    <w:p w14:paraId="68B1EFFB"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19" w:name="_Toc197427860"/>
      <w:r w:rsidRPr="00F02959">
        <w:rPr>
          <w:rFonts w:ascii="Times New Roman" w:eastAsia="SimSun" w:hAnsi="Times New Roman"/>
          <w:sz w:val="28"/>
          <w:szCs w:val="28"/>
          <w:lang w:eastAsia="zh-CN"/>
        </w:rPr>
        <w:t>1.14.4 How are timestamps (PTS/DTS) used in FFmpeg?</w:t>
      </w:r>
      <w:bookmarkEnd w:id="19"/>
    </w:p>
    <w:p w14:paraId="4D1362AD" w14:textId="1630C994"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PTS (Presentation Time Stamp) indicates when a frame should be displayed; DTS (Decoding Time Stamp) indicates decoding order. Synchronization requires converting timestamps with time_base.</w:t>
      </w:r>
    </w:p>
    <w:p w14:paraId="3761E52C"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0" w:name="_Toc197427861"/>
      <w:r w:rsidRPr="00F02959">
        <w:rPr>
          <w:rFonts w:ascii="Times New Roman" w:eastAsia="SimSun" w:hAnsi="Times New Roman"/>
          <w:sz w:val="28"/>
          <w:szCs w:val="28"/>
          <w:lang w:eastAsia="zh-CN"/>
        </w:rPr>
        <w:lastRenderedPageBreak/>
        <w:t>1.14.5 How to stream with FFmpeg?</w:t>
      </w:r>
      <w:bookmarkEnd w:id="20"/>
    </w:p>
    <w:p w14:paraId="7BBD6A80" w14:textId="5E81DF57"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avformat_alloc_output_context2 to create an output context, configure AVStream encoder parameters, connect to RTMP/UDP via avio_open, and write packets with av_interleaved_write_frame.</w:t>
      </w:r>
    </w:p>
    <w:p w14:paraId="77047860"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1" w:name="_Toc197427862"/>
      <w:r w:rsidRPr="00F02959">
        <w:rPr>
          <w:rFonts w:ascii="Times New Roman" w:eastAsia="SimSun" w:hAnsi="Times New Roman"/>
          <w:sz w:val="28"/>
          <w:szCs w:val="28"/>
          <w:lang w:eastAsia="zh-CN"/>
        </w:rPr>
        <w:t>1.14.6 How to handle videos with different pixel formats?</w:t>
      </w:r>
      <w:bookmarkEnd w:id="21"/>
    </w:p>
    <w:p w14:paraId="2CABA0AB" w14:textId="6F359E3D"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sws_getContext to create a conversion context, and sws_scale to convert from source format (e.g., YUV420p) to target format (e.g., RGB24).</w:t>
      </w:r>
    </w:p>
    <w:p w14:paraId="72C1B083"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2" w:name="_Toc197427863"/>
      <w:r w:rsidRPr="00F02959">
        <w:rPr>
          <w:rFonts w:ascii="Times New Roman" w:eastAsia="SimSun" w:hAnsi="Times New Roman"/>
          <w:sz w:val="28"/>
          <w:szCs w:val="28"/>
          <w:lang w:eastAsia="zh-CN"/>
        </w:rPr>
        <w:t>1.14.7 How to crop or concatenate video using FFmpeg?</w:t>
      </w:r>
      <w:bookmarkEnd w:id="22"/>
    </w:p>
    <w:p w14:paraId="4F3F96D0" w14:textId="4CEE7314"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Use -ss and -t command-line options for cropping. For concatenation, use the concat protocol or demux/remux strategy.</w:t>
      </w:r>
    </w:p>
    <w:p w14:paraId="4DAF198C"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3" w:name="_Toc197427864"/>
      <w:r w:rsidRPr="00F02959">
        <w:rPr>
          <w:rFonts w:ascii="Times New Roman" w:eastAsia="SimSun" w:hAnsi="Times New Roman"/>
          <w:sz w:val="28"/>
          <w:szCs w:val="28"/>
          <w:lang w:eastAsia="zh-CN"/>
        </w:rPr>
        <w:t>1.14.8 How does FFmpeg support hardware-accelerated decoding?</w:t>
      </w:r>
      <w:bookmarkEnd w:id="23"/>
    </w:p>
    <w:p w14:paraId="55898978" w14:textId="3628937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Set up a hardware device context (e.g., AVHWDeviceContext), choose a hardware-supported decoder (e.g., h264_cuvid), and set it in AVCodecContext.</w:t>
      </w:r>
    </w:p>
    <w:p w14:paraId="01F8A823"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4" w:name="_Toc197427865"/>
      <w:r w:rsidRPr="00F02959">
        <w:rPr>
          <w:rFonts w:ascii="Times New Roman" w:eastAsia="SimSun" w:hAnsi="Times New Roman"/>
          <w:sz w:val="28"/>
          <w:szCs w:val="28"/>
          <w:lang w:eastAsia="zh-CN"/>
        </w:rPr>
        <w:t>1.14.9 How to synchronize audio and video?</w:t>
      </w:r>
      <w:bookmarkEnd w:id="24"/>
    </w:p>
    <w:p w14:paraId="186BAD9E" w14:textId="65BF965F"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Compare the PTS values of audio and video frames, compute their difference, and synchronize playback using reordering or delay.</w:t>
      </w:r>
    </w:p>
    <w:p w14:paraId="78CF3DE3" w14:textId="77777777" w:rsidR="00104050" w:rsidRPr="00104050" w:rsidRDefault="00F02959" w:rsidP="00104050">
      <w:pPr>
        <w:pStyle w:val="31"/>
        <w:spacing w:line="240" w:lineRule="auto"/>
        <w:rPr>
          <w:rFonts w:ascii="Times New Roman" w:eastAsia="SimSun" w:hAnsi="Times New Roman"/>
          <w:sz w:val="28"/>
          <w:szCs w:val="28"/>
          <w:lang w:eastAsia="zh-CN"/>
        </w:rPr>
      </w:pPr>
      <w:bookmarkStart w:id="25" w:name="_Toc197427866"/>
      <w:r w:rsidRPr="00F02959">
        <w:rPr>
          <w:rFonts w:ascii="Times New Roman" w:eastAsia="SimSun" w:hAnsi="Times New Roman"/>
          <w:sz w:val="28"/>
          <w:szCs w:val="28"/>
          <w:lang w:eastAsia="zh-CN"/>
        </w:rPr>
        <w:t>1.14.10 How are threads coordinated in FFmpeg encoding/decoding?</w:t>
      </w:r>
      <w:bookmarkEnd w:id="25"/>
    </w:p>
    <w:p w14:paraId="75F044E3" w14:textId="114AACAE" w:rsidR="00F02959" w:rsidRPr="00F02959" w:rsidRDefault="00F02959" w:rsidP="00F02959">
      <w:pPr>
        <w:rPr>
          <w:rFonts w:ascii="Times New Roman" w:eastAsia="SimSun" w:hAnsi="Times New Roman"/>
          <w:sz w:val="24"/>
          <w:szCs w:val="24"/>
          <w:lang w:eastAsia="zh-CN"/>
        </w:rPr>
      </w:pPr>
      <w:r w:rsidRPr="00F02959">
        <w:rPr>
          <w:rFonts w:ascii="Times New Roman" w:eastAsia="SimSun" w:hAnsi="Times New Roman"/>
          <w:sz w:val="24"/>
          <w:szCs w:val="24"/>
          <w:lang w:eastAsia="zh-CN"/>
        </w:rPr>
        <w:t>Typically, demuxing, decoding, and rendering are run in separate threads. Use thread-safe queues to transfer AVPacket and AVFrame for asynchronous, efficient processing.</w:t>
      </w:r>
    </w:p>
    <w:p w14:paraId="3EDC3F7B" w14:textId="77777777" w:rsidR="00F02959" w:rsidRDefault="00F02959" w:rsidP="002800D0">
      <w:pPr>
        <w:rPr>
          <w:rFonts w:ascii="Times New Roman" w:eastAsia="SimSun" w:hAnsi="Times New Roman"/>
          <w:sz w:val="24"/>
          <w:szCs w:val="24"/>
          <w:lang w:eastAsia="zh-CN"/>
        </w:rPr>
      </w:pPr>
    </w:p>
    <w:p w14:paraId="3B22D439" w14:textId="77777777" w:rsidR="000563CB" w:rsidRDefault="000563CB" w:rsidP="002800D0">
      <w:pPr>
        <w:rPr>
          <w:rFonts w:ascii="Times New Roman" w:eastAsia="SimSun" w:hAnsi="Times New Roman"/>
          <w:sz w:val="24"/>
          <w:szCs w:val="24"/>
          <w:lang w:eastAsia="zh-CN"/>
        </w:rPr>
      </w:pPr>
    </w:p>
    <w:p w14:paraId="74156EAC" w14:textId="77777777" w:rsidR="000563CB" w:rsidRPr="000563CB" w:rsidRDefault="000563CB" w:rsidP="00B66A34">
      <w:pPr>
        <w:pStyle w:val="21"/>
        <w:spacing w:line="240" w:lineRule="auto"/>
        <w:rPr>
          <w:rFonts w:ascii="Times New Roman" w:eastAsia="SimSun" w:hAnsi="Times New Roman"/>
          <w:sz w:val="32"/>
          <w:szCs w:val="32"/>
          <w:lang w:eastAsia="zh-CN"/>
        </w:rPr>
      </w:pPr>
      <w:bookmarkStart w:id="26" w:name="_Toc197427867"/>
      <w:r w:rsidRPr="000563CB">
        <w:rPr>
          <w:rFonts w:ascii="Times New Roman" w:eastAsia="SimSun" w:hAnsi="Times New Roman"/>
          <w:sz w:val="32"/>
          <w:szCs w:val="32"/>
          <w:lang w:eastAsia="zh-CN"/>
        </w:rPr>
        <w:t>15. Boost</w:t>
      </w:r>
      <w:bookmarkEnd w:id="26"/>
    </w:p>
    <w:p w14:paraId="7BC5416F" w14:textId="77777777" w:rsidR="00BB63C4" w:rsidRPr="00BB63C4" w:rsidRDefault="000563CB" w:rsidP="00BB63C4">
      <w:pPr>
        <w:pStyle w:val="31"/>
        <w:rPr>
          <w:rFonts w:ascii="Times New Roman" w:eastAsia="SimSun" w:hAnsi="Times New Roman"/>
          <w:sz w:val="28"/>
          <w:szCs w:val="28"/>
        </w:rPr>
      </w:pPr>
      <w:bookmarkStart w:id="27" w:name="_Toc197427868"/>
      <w:r w:rsidRPr="000563CB">
        <w:rPr>
          <w:rFonts w:ascii="Times New Roman" w:eastAsia="SimSun" w:hAnsi="Times New Roman"/>
          <w:sz w:val="28"/>
          <w:szCs w:val="28"/>
        </w:rPr>
        <w:t>Keyword</w:t>
      </w:r>
      <w:bookmarkEnd w:id="27"/>
    </w:p>
    <w:p w14:paraId="7543B45E" w14:textId="0651661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 is a collection of high-quality C++ libraries and is considered an essential extension of the C++ Standard Library. Boost covers algorithms, containers, threading, smart pointers, networking, serialization, regex, state machines, and more. Many Boost libraries have been included in the C++ standard (e.g., std::shared_ptr, std::function, std::regex).</w:t>
      </w:r>
    </w:p>
    <w:p w14:paraId="416B6BF7"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boost::asio</w:t>
      </w:r>
      <w:r w:rsidRPr="000563CB">
        <w:rPr>
          <w:rFonts w:ascii="Times New Roman" w:eastAsia="SimSun" w:hAnsi="Times New Roman"/>
          <w:sz w:val="24"/>
          <w:szCs w:val="24"/>
          <w:lang w:eastAsia="zh-CN"/>
        </w:rPr>
        <w:t>: Asynchronous network programming (TCP/UDP, timers, coroutines).</w:t>
      </w:r>
    </w:p>
    <w:p w14:paraId="5119B946"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boost::thread</w:t>
      </w:r>
      <w:r w:rsidRPr="000563CB">
        <w:rPr>
          <w:rFonts w:ascii="Times New Roman" w:eastAsia="SimSun" w:hAnsi="Times New Roman"/>
          <w:sz w:val="24"/>
          <w:szCs w:val="24"/>
          <w:lang w:eastAsia="zh-CN"/>
        </w:rPr>
        <w:t>: Cross-platform threading with locks, condition variables, atomics.</w:t>
      </w:r>
    </w:p>
    <w:p w14:paraId="62E58466"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boost::filesystem</w:t>
      </w:r>
      <w:r w:rsidRPr="000563CB">
        <w:rPr>
          <w:rFonts w:ascii="Times New Roman" w:eastAsia="SimSun" w:hAnsi="Times New Roman"/>
          <w:sz w:val="24"/>
          <w:szCs w:val="24"/>
          <w:lang w:eastAsia="zh-CN"/>
        </w:rPr>
        <w:t>: Cross-platform filesystem operations.</w:t>
      </w:r>
    </w:p>
    <w:p w14:paraId="1A153252"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boost::regex</w:t>
      </w:r>
      <w:r w:rsidRPr="000563CB">
        <w:rPr>
          <w:rFonts w:ascii="Times New Roman" w:eastAsia="SimSun" w:hAnsi="Times New Roman"/>
          <w:sz w:val="24"/>
          <w:szCs w:val="24"/>
          <w:lang w:eastAsia="zh-CN"/>
        </w:rPr>
        <w:t>: Regular expression processing.</w:t>
      </w:r>
    </w:p>
    <w:p w14:paraId="3A383188" w14:textId="77777777" w:rsidR="000563CB" w:rsidRPr="000563CB" w:rsidRDefault="000563CB" w:rsidP="000563CB">
      <w:pPr>
        <w:numPr>
          <w:ilvl w:val="0"/>
          <w:numId w:val="34"/>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lastRenderedPageBreak/>
        <w:t>boost::program_options</w:t>
      </w:r>
      <w:r w:rsidRPr="000563CB">
        <w:rPr>
          <w:rFonts w:ascii="Times New Roman" w:eastAsia="SimSun" w:hAnsi="Times New Roman"/>
          <w:sz w:val="24"/>
          <w:szCs w:val="24"/>
          <w:lang w:eastAsia="zh-CN"/>
        </w:rPr>
        <w:t>: Command-line and config file parsing.</w:t>
      </w:r>
    </w:p>
    <w:p w14:paraId="7BFA617E" w14:textId="77777777" w:rsidR="00B66A34" w:rsidRPr="00D075EB" w:rsidRDefault="000563CB" w:rsidP="00D075EB">
      <w:pPr>
        <w:pStyle w:val="31"/>
        <w:rPr>
          <w:rFonts w:ascii="Times New Roman" w:eastAsia="SimSun" w:hAnsi="Times New Roman"/>
          <w:sz w:val="28"/>
          <w:szCs w:val="28"/>
        </w:rPr>
      </w:pPr>
      <w:bookmarkStart w:id="28" w:name="_Toc197427869"/>
      <w:r w:rsidRPr="000563CB">
        <w:rPr>
          <w:rFonts w:ascii="Times New Roman" w:eastAsia="SimSun" w:hAnsi="Times New Roman"/>
          <w:sz w:val="28"/>
          <w:szCs w:val="28"/>
        </w:rPr>
        <w:t>1.15.1 Is boost::asio synchronous or asynchronous? How is async achieved?</w:t>
      </w:r>
      <w:bookmarkEnd w:id="28"/>
    </w:p>
    <w:p w14:paraId="18D0FBA9" w14:textId="0AF534E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It supports both. Asynchronous operations are implemented using io_context + handlers + async_xxx functions in an event-driven model.</w:t>
      </w:r>
    </w:p>
    <w:p w14:paraId="530AF0E4" w14:textId="77777777" w:rsidR="00B66A34" w:rsidRPr="00D075EB" w:rsidRDefault="000563CB" w:rsidP="00D075EB">
      <w:pPr>
        <w:pStyle w:val="31"/>
        <w:rPr>
          <w:rFonts w:ascii="Times New Roman" w:eastAsia="SimSun" w:hAnsi="Times New Roman"/>
          <w:sz w:val="28"/>
          <w:szCs w:val="28"/>
        </w:rPr>
      </w:pPr>
      <w:bookmarkStart w:id="29" w:name="_Toc197427870"/>
      <w:r w:rsidRPr="000563CB">
        <w:rPr>
          <w:rFonts w:ascii="Times New Roman" w:eastAsia="SimSun" w:hAnsi="Times New Roman"/>
          <w:sz w:val="28"/>
          <w:szCs w:val="28"/>
        </w:rPr>
        <w:t>1.15.2 How to implement a TCP Echo Server using boost::asio?</w:t>
      </w:r>
      <w:bookmarkEnd w:id="29"/>
    </w:p>
    <w:p w14:paraId="2453404A" w14:textId="41FE4787"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Create an acceptor to receive connections, use async_read / async_write for I/O, and register callbacks using lambdas or boost::bind.</w:t>
      </w:r>
    </w:p>
    <w:p w14:paraId="25339DC7" w14:textId="77777777" w:rsidR="00D075EB" w:rsidRPr="00D075EB" w:rsidRDefault="000563CB" w:rsidP="00D075EB">
      <w:pPr>
        <w:pStyle w:val="31"/>
        <w:rPr>
          <w:rFonts w:ascii="Times New Roman" w:eastAsia="SimSun" w:hAnsi="Times New Roman"/>
          <w:sz w:val="28"/>
          <w:szCs w:val="28"/>
        </w:rPr>
      </w:pPr>
      <w:bookmarkStart w:id="30" w:name="_Toc197427871"/>
      <w:r w:rsidRPr="000563CB">
        <w:rPr>
          <w:rFonts w:ascii="Times New Roman" w:eastAsia="SimSun" w:hAnsi="Times New Roman"/>
          <w:sz w:val="28"/>
          <w:szCs w:val="28"/>
        </w:rPr>
        <w:t>1.15.3 What’s the difference between boost::thread and std::thread?</w:t>
      </w:r>
      <w:bookmarkEnd w:id="30"/>
    </w:p>
    <w:p w14:paraId="28D60BB6" w14:textId="4EF196D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boost::thread predates std::thread, has a similar API, but provides better thread group management and exception propagation. It is also more backward-compatible.</w:t>
      </w:r>
    </w:p>
    <w:p w14:paraId="3572083C" w14:textId="77777777" w:rsidR="00AB7E97" w:rsidRPr="00AB7E97" w:rsidRDefault="000563CB" w:rsidP="00AB7E97">
      <w:pPr>
        <w:pStyle w:val="31"/>
        <w:rPr>
          <w:rFonts w:ascii="Times New Roman" w:eastAsia="SimSun" w:hAnsi="Times New Roman"/>
          <w:sz w:val="28"/>
          <w:szCs w:val="28"/>
        </w:rPr>
      </w:pPr>
      <w:bookmarkStart w:id="31" w:name="_Toc197427872"/>
      <w:r w:rsidRPr="000563CB">
        <w:rPr>
          <w:rFonts w:ascii="Times New Roman" w:eastAsia="SimSun" w:hAnsi="Times New Roman"/>
          <w:sz w:val="28"/>
          <w:szCs w:val="28"/>
        </w:rPr>
        <w:t>1.15.4 How to parse command-line arguments using boost::program_options?</w:t>
      </w:r>
      <w:bookmarkEnd w:id="31"/>
    </w:p>
    <w:p w14:paraId="368BFAC4" w14:textId="5417F07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Define options_description, parse using parse_command_line, and use store + notify to complete the parsing process.</w:t>
      </w:r>
    </w:p>
    <w:p w14:paraId="5BC02B32" w14:textId="77777777" w:rsidR="00AB7E97" w:rsidRPr="00AB7E97" w:rsidRDefault="000563CB" w:rsidP="00AB7E97">
      <w:pPr>
        <w:pStyle w:val="31"/>
        <w:rPr>
          <w:rFonts w:ascii="Times New Roman" w:eastAsia="SimSun" w:hAnsi="Times New Roman"/>
          <w:sz w:val="28"/>
          <w:szCs w:val="28"/>
        </w:rPr>
      </w:pPr>
      <w:bookmarkStart w:id="32" w:name="_Toc197427873"/>
      <w:r w:rsidRPr="000563CB">
        <w:rPr>
          <w:rFonts w:ascii="Times New Roman" w:eastAsia="SimSun" w:hAnsi="Times New Roman"/>
          <w:sz w:val="28"/>
          <w:szCs w:val="28"/>
        </w:rPr>
        <w:t>1.15.5 What’s the difference between boost::regex and std::regex?</w:t>
      </w:r>
      <w:bookmarkEnd w:id="32"/>
    </w:p>
    <w:p w14:paraId="33200D24" w14:textId="4F6E7660"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boost::regex predates C++11 and supports more features such as Unicode and named groups. It is preferred in legacy systems.</w:t>
      </w:r>
    </w:p>
    <w:p w14:paraId="2436A5DC" w14:textId="77777777" w:rsidR="00AB7E97" w:rsidRPr="00AB7E97" w:rsidRDefault="000563CB" w:rsidP="00AB7E97">
      <w:pPr>
        <w:pStyle w:val="31"/>
        <w:rPr>
          <w:rFonts w:ascii="Times New Roman" w:eastAsia="SimSun" w:hAnsi="Times New Roman"/>
          <w:sz w:val="28"/>
          <w:szCs w:val="28"/>
        </w:rPr>
      </w:pPr>
      <w:bookmarkStart w:id="33" w:name="_Toc197427874"/>
      <w:r w:rsidRPr="000563CB">
        <w:rPr>
          <w:rFonts w:ascii="Times New Roman" w:eastAsia="SimSun" w:hAnsi="Times New Roman"/>
          <w:sz w:val="28"/>
          <w:szCs w:val="28"/>
        </w:rPr>
        <w:t>1.15.6 What’s the difference between boost::bind and std::bind?</w:t>
      </w:r>
      <w:bookmarkEnd w:id="33"/>
    </w:p>
    <w:p w14:paraId="6FA4F30B" w14:textId="796EA180"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Functionally similar, but boost::bind supports more custom placeholders and is compatible with older compilers. Use std::bind for modern projects.</w:t>
      </w:r>
    </w:p>
    <w:p w14:paraId="23C53031" w14:textId="77777777" w:rsidR="00AB7E97" w:rsidRPr="00AB7E97" w:rsidRDefault="000563CB" w:rsidP="00AB7E97">
      <w:pPr>
        <w:pStyle w:val="31"/>
        <w:rPr>
          <w:rFonts w:ascii="Times New Roman" w:eastAsia="SimSun" w:hAnsi="Times New Roman"/>
          <w:sz w:val="28"/>
          <w:szCs w:val="28"/>
        </w:rPr>
      </w:pPr>
      <w:bookmarkStart w:id="34" w:name="_Toc197427875"/>
      <w:r w:rsidRPr="000563CB">
        <w:rPr>
          <w:rFonts w:ascii="Times New Roman" w:eastAsia="SimSun" w:hAnsi="Times New Roman"/>
          <w:sz w:val="28"/>
          <w:szCs w:val="28"/>
        </w:rPr>
        <w:t>1.15.7 How does boost::shared_ptr differ from std::shared_ptr?</w:t>
      </w:r>
      <w:bookmarkEnd w:id="34"/>
    </w:p>
    <w:p w14:paraId="260CEC73" w14:textId="275FDD9A"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They are mostly similar, but Boost’s version integrates better with boost::enable_shared_from_this and includes weak_ptr for legacy compatibility.</w:t>
      </w:r>
    </w:p>
    <w:p w14:paraId="0D43C3B0" w14:textId="77777777" w:rsidR="00AB7E97" w:rsidRPr="00AB7E97" w:rsidRDefault="000563CB" w:rsidP="00AB7E97">
      <w:pPr>
        <w:pStyle w:val="31"/>
        <w:rPr>
          <w:rFonts w:ascii="Times New Roman" w:eastAsia="SimSun" w:hAnsi="Times New Roman"/>
          <w:sz w:val="28"/>
          <w:szCs w:val="28"/>
        </w:rPr>
      </w:pPr>
      <w:bookmarkStart w:id="35" w:name="_Toc197427876"/>
      <w:r w:rsidRPr="000563CB">
        <w:rPr>
          <w:rFonts w:ascii="Times New Roman" w:eastAsia="SimSun" w:hAnsi="Times New Roman"/>
          <w:sz w:val="28"/>
          <w:szCs w:val="28"/>
        </w:rPr>
        <w:t>1.15.8 How does boost::filesystem provide cross-platform path handling?</w:t>
      </w:r>
      <w:bookmarkEnd w:id="35"/>
    </w:p>
    <w:p w14:paraId="58D7D091" w14:textId="69E18F4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It offers a unified path class with functions like exists(), create_directory(), automatically adapting to platform-specific path formats.</w:t>
      </w:r>
    </w:p>
    <w:p w14:paraId="39E3A46F" w14:textId="77777777" w:rsidR="00AB7E97" w:rsidRPr="00AB7E97" w:rsidRDefault="000563CB" w:rsidP="00AB7E97">
      <w:pPr>
        <w:pStyle w:val="31"/>
        <w:rPr>
          <w:rFonts w:ascii="Times New Roman" w:eastAsia="SimSun" w:hAnsi="Times New Roman"/>
          <w:sz w:val="28"/>
          <w:szCs w:val="28"/>
        </w:rPr>
      </w:pPr>
      <w:bookmarkStart w:id="36" w:name="_Toc197427877"/>
      <w:r w:rsidRPr="000563CB">
        <w:rPr>
          <w:rFonts w:ascii="Times New Roman" w:eastAsia="SimSun" w:hAnsi="Times New Roman"/>
          <w:sz w:val="28"/>
          <w:szCs w:val="28"/>
        </w:rPr>
        <w:t>1.15.9 How to implement timers in Boost?</w:t>
      </w:r>
      <w:bookmarkEnd w:id="36"/>
    </w:p>
    <w:p w14:paraId="6A692DE1" w14:textId="31A24952"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Use boost::asio::steady_timer to set timeouts, and async_wait to handle timeout callbacks.</w:t>
      </w:r>
    </w:p>
    <w:p w14:paraId="235EC377" w14:textId="77777777" w:rsidR="00AB7E97" w:rsidRPr="00AB7E97" w:rsidRDefault="000563CB" w:rsidP="00AB7E97">
      <w:pPr>
        <w:pStyle w:val="31"/>
        <w:rPr>
          <w:rFonts w:ascii="Times New Roman" w:eastAsia="SimSun" w:hAnsi="Times New Roman"/>
          <w:sz w:val="28"/>
          <w:szCs w:val="28"/>
        </w:rPr>
      </w:pPr>
      <w:bookmarkStart w:id="37" w:name="_Toc197427878"/>
      <w:r w:rsidRPr="000563CB">
        <w:rPr>
          <w:rFonts w:ascii="Times New Roman" w:eastAsia="SimSun" w:hAnsi="Times New Roman"/>
          <w:sz w:val="28"/>
          <w:szCs w:val="28"/>
        </w:rPr>
        <w:lastRenderedPageBreak/>
        <w:t>1.15.10 Which Boost libraries are useful for algorithm/data structure interviews?</w:t>
      </w:r>
      <w:bookmarkEnd w:id="37"/>
    </w:p>
    <w:p w14:paraId="2D3560D9" w14:textId="1DE93228"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Notable modules include boost::multi_index (multi-index containers), boost::graph (graph algorithms), boost::heap (heap structures), and boost::interval (interval management).</w:t>
      </w:r>
    </w:p>
    <w:p w14:paraId="73D13B85" w14:textId="77777777" w:rsidR="000563CB" w:rsidRPr="000563CB" w:rsidRDefault="000563CB" w:rsidP="003F7A7C">
      <w:pPr>
        <w:pStyle w:val="21"/>
        <w:spacing w:line="240" w:lineRule="auto"/>
        <w:rPr>
          <w:rFonts w:ascii="Times New Roman" w:eastAsia="SimSun" w:hAnsi="Times New Roman"/>
          <w:sz w:val="32"/>
          <w:szCs w:val="32"/>
          <w:lang w:eastAsia="zh-CN"/>
        </w:rPr>
      </w:pPr>
      <w:bookmarkStart w:id="38" w:name="_Toc197427879"/>
      <w:r w:rsidRPr="000563CB">
        <w:rPr>
          <w:rFonts w:ascii="Times New Roman" w:eastAsia="SimSun" w:hAnsi="Times New Roman"/>
          <w:sz w:val="32"/>
          <w:szCs w:val="32"/>
          <w:lang w:eastAsia="zh-CN"/>
        </w:rPr>
        <w:t>16. Qt</w:t>
      </w:r>
      <w:bookmarkEnd w:id="38"/>
    </w:p>
    <w:p w14:paraId="444BE4A2" w14:textId="77777777" w:rsidR="003F7A7C" w:rsidRPr="003F7A7C" w:rsidRDefault="000563CB" w:rsidP="003F7A7C">
      <w:pPr>
        <w:pStyle w:val="31"/>
        <w:rPr>
          <w:rFonts w:ascii="Times New Roman" w:eastAsia="SimSun" w:hAnsi="Times New Roman"/>
          <w:sz w:val="28"/>
          <w:szCs w:val="28"/>
        </w:rPr>
      </w:pPr>
      <w:bookmarkStart w:id="39" w:name="_Toc197427880"/>
      <w:r w:rsidRPr="000563CB">
        <w:rPr>
          <w:rFonts w:ascii="Times New Roman" w:eastAsia="SimSun" w:hAnsi="Times New Roman"/>
          <w:sz w:val="28"/>
          <w:szCs w:val="28"/>
        </w:rPr>
        <w:t>Keyword</w:t>
      </w:r>
      <w:bookmarkEnd w:id="39"/>
    </w:p>
    <w:p w14:paraId="3CE56397" w14:textId="3187DD9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 is a C++-based cross-platform GUI development framework that also supports non-GUI applications such as networking, threading, file I/O, database access, and XML parsing. Qt features a powerful signal-slot mechanism, an event system, and an integrated toolchain (Qt Designer, Qt Creator). It supports full-stack development from desktop apps to embedded systems.</w:t>
      </w:r>
    </w:p>
    <w:p w14:paraId="472A5E83" w14:textId="77777777" w:rsidR="000563CB" w:rsidRPr="000563CB" w:rsidRDefault="000563CB" w:rsidP="000563CB">
      <w:pPr>
        <w:rPr>
          <w:rFonts w:ascii="Times New Roman" w:eastAsia="SimSun" w:hAnsi="Times New Roman"/>
          <w:b/>
          <w:bCs/>
          <w:sz w:val="24"/>
          <w:szCs w:val="24"/>
          <w:lang w:eastAsia="zh-CN"/>
        </w:rPr>
      </w:pPr>
      <w:r w:rsidRPr="000563CB">
        <w:rPr>
          <w:rFonts w:ascii="Times New Roman" w:eastAsia="SimSun" w:hAnsi="Times New Roman"/>
          <w:b/>
          <w:bCs/>
          <w:sz w:val="24"/>
          <w:szCs w:val="24"/>
          <w:lang w:eastAsia="zh-CN"/>
        </w:rPr>
        <w:t>Key Modules:</w:t>
      </w:r>
    </w:p>
    <w:p w14:paraId="3F78AC72"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QtCore</w:t>
      </w:r>
      <w:r w:rsidRPr="000563CB">
        <w:rPr>
          <w:rFonts w:ascii="Times New Roman" w:eastAsia="SimSun" w:hAnsi="Times New Roman"/>
          <w:sz w:val="24"/>
          <w:szCs w:val="24"/>
          <w:lang w:eastAsia="zh-CN"/>
        </w:rPr>
        <w:t>: Core module (strings, containers, time, threads).</w:t>
      </w:r>
    </w:p>
    <w:p w14:paraId="137C57A0"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QtGui/QtWidgets</w:t>
      </w:r>
      <w:r w:rsidRPr="000563CB">
        <w:rPr>
          <w:rFonts w:ascii="Times New Roman" w:eastAsia="SimSun" w:hAnsi="Times New Roman"/>
          <w:sz w:val="24"/>
          <w:szCs w:val="24"/>
          <w:lang w:eastAsia="zh-CN"/>
        </w:rPr>
        <w:t>: UI and control widgets.</w:t>
      </w:r>
    </w:p>
    <w:p w14:paraId="243A502C"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QtNetwork</w:t>
      </w:r>
      <w:r w:rsidRPr="000563CB">
        <w:rPr>
          <w:rFonts w:ascii="Times New Roman" w:eastAsia="SimSun" w:hAnsi="Times New Roman"/>
          <w:sz w:val="24"/>
          <w:szCs w:val="24"/>
          <w:lang w:eastAsia="zh-CN"/>
        </w:rPr>
        <w:t>: Networking APIs.</w:t>
      </w:r>
    </w:p>
    <w:p w14:paraId="6C22608E"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QtMultimedia</w:t>
      </w:r>
      <w:r w:rsidRPr="000563CB">
        <w:rPr>
          <w:rFonts w:ascii="Times New Roman" w:eastAsia="SimSun" w:hAnsi="Times New Roman"/>
          <w:sz w:val="24"/>
          <w:szCs w:val="24"/>
          <w:lang w:eastAsia="zh-CN"/>
        </w:rPr>
        <w:t>: Audio and video playback/capture.</w:t>
      </w:r>
    </w:p>
    <w:p w14:paraId="7DDF06BE"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QtConcurrent</w:t>
      </w:r>
      <w:r w:rsidRPr="000563CB">
        <w:rPr>
          <w:rFonts w:ascii="Times New Roman" w:eastAsia="SimSun" w:hAnsi="Times New Roman"/>
          <w:sz w:val="24"/>
          <w:szCs w:val="24"/>
          <w:lang w:eastAsia="zh-CN"/>
        </w:rPr>
        <w:t>: Concurrent programming.</w:t>
      </w:r>
    </w:p>
    <w:p w14:paraId="70129B3C" w14:textId="77777777" w:rsidR="000563CB" w:rsidRPr="000563CB" w:rsidRDefault="000563CB" w:rsidP="000563CB">
      <w:pPr>
        <w:numPr>
          <w:ilvl w:val="0"/>
          <w:numId w:val="35"/>
        </w:numPr>
        <w:rPr>
          <w:rFonts w:ascii="Times New Roman" w:eastAsia="SimSun" w:hAnsi="Times New Roman"/>
          <w:sz w:val="24"/>
          <w:szCs w:val="24"/>
          <w:lang w:eastAsia="zh-CN"/>
        </w:rPr>
      </w:pPr>
      <w:r w:rsidRPr="000563CB">
        <w:rPr>
          <w:rFonts w:ascii="Times New Roman" w:eastAsia="SimSun" w:hAnsi="Times New Roman"/>
          <w:b/>
          <w:bCs/>
          <w:sz w:val="24"/>
          <w:szCs w:val="24"/>
          <w:lang w:eastAsia="zh-CN"/>
        </w:rPr>
        <w:t>QtQuick/QML</w:t>
      </w:r>
      <w:r w:rsidRPr="000563CB">
        <w:rPr>
          <w:rFonts w:ascii="Times New Roman" w:eastAsia="SimSun" w:hAnsi="Times New Roman"/>
          <w:sz w:val="24"/>
          <w:szCs w:val="24"/>
          <w:lang w:eastAsia="zh-CN"/>
        </w:rPr>
        <w:t>: Declarative UI language and rendering engine.</w:t>
      </w:r>
    </w:p>
    <w:p w14:paraId="1F5EF6FC" w14:textId="77777777" w:rsidR="00222293" w:rsidRPr="00222293" w:rsidRDefault="000563CB" w:rsidP="00222293">
      <w:pPr>
        <w:pStyle w:val="31"/>
        <w:rPr>
          <w:rFonts w:ascii="Times New Roman" w:eastAsia="SimSun" w:hAnsi="Times New Roman"/>
          <w:sz w:val="28"/>
          <w:szCs w:val="28"/>
        </w:rPr>
      </w:pPr>
      <w:bookmarkStart w:id="40" w:name="_Toc197427881"/>
      <w:r w:rsidRPr="000563CB">
        <w:rPr>
          <w:rFonts w:ascii="Times New Roman" w:eastAsia="SimSun" w:hAnsi="Times New Roman"/>
          <w:sz w:val="28"/>
          <w:szCs w:val="28"/>
        </w:rPr>
        <w:t>1.16.1 How does Qt's signal-slot mechanism work?</w:t>
      </w:r>
      <w:bookmarkEnd w:id="40"/>
    </w:p>
    <w:p w14:paraId="14DA4283" w14:textId="7B379BB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Based on Qt’s Meta-Object Compiler (MOC), signals and slots are connected at compile-time by generating additional C++ code. When a signal is emitted, Qt automatically calls the connected slot functions for decoupled event handling.</w:t>
      </w:r>
    </w:p>
    <w:p w14:paraId="378C5D27" w14:textId="77777777" w:rsidR="00222293" w:rsidRPr="00222293" w:rsidRDefault="000563CB" w:rsidP="00222293">
      <w:pPr>
        <w:pStyle w:val="31"/>
        <w:rPr>
          <w:rFonts w:ascii="Times New Roman" w:eastAsia="SimSun" w:hAnsi="Times New Roman"/>
          <w:sz w:val="28"/>
          <w:szCs w:val="28"/>
        </w:rPr>
      </w:pPr>
      <w:bookmarkStart w:id="41" w:name="_Toc197427882"/>
      <w:r w:rsidRPr="000563CB">
        <w:rPr>
          <w:rFonts w:ascii="Times New Roman" w:eastAsia="SimSun" w:hAnsi="Times New Roman"/>
          <w:sz w:val="28"/>
          <w:szCs w:val="28"/>
        </w:rPr>
        <w:t>1.16.2 What is QObject used for, and why do many classes inherit from it?</w:t>
      </w:r>
      <w:bookmarkEnd w:id="41"/>
    </w:p>
    <w:p w14:paraId="14365CDB" w14:textId="41FD900F"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QObject is the base class for Qt's object system, offering signal-slot support, event handling, object trees, and dynamic properties. Only classes inheriting QObject and using the Q_OBJECT macro can use these features.</w:t>
      </w:r>
    </w:p>
    <w:p w14:paraId="47E05932" w14:textId="77777777" w:rsidR="00222293" w:rsidRPr="00222293" w:rsidRDefault="000563CB" w:rsidP="00222293">
      <w:pPr>
        <w:pStyle w:val="31"/>
        <w:rPr>
          <w:rFonts w:ascii="Times New Roman" w:eastAsia="SimSun" w:hAnsi="Times New Roman"/>
          <w:sz w:val="28"/>
          <w:szCs w:val="28"/>
        </w:rPr>
      </w:pPr>
      <w:bookmarkStart w:id="42" w:name="_Toc197427883"/>
      <w:r w:rsidRPr="000563CB">
        <w:rPr>
          <w:rFonts w:ascii="Times New Roman" w:eastAsia="SimSun" w:hAnsi="Times New Roman"/>
          <w:sz w:val="28"/>
          <w:szCs w:val="28"/>
        </w:rPr>
        <w:t>1.16.3 What’s the difference between QThread and std::thread?</w:t>
      </w:r>
      <w:bookmarkEnd w:id="42"/>
    </w:p>
    <w:p w14:paraId="0494F90E" w14:textId="5475D7B0"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QThread is Qt’s thread abstraction, supporting signal-slot communication and event loops. std::thread is a basic C++11 thread without event mechanisms. QThread is preferred for Qt-based applications to integrate well with the UI and event systems.</w:t>
      </w:r>
    </w:p>
    <w:p w14:paraId="08157AD0" w14:textId="77777777" w:rsidR="00036A73" w:rsidRPr="00036A73" w:rsidRDefault="000563CB" w:rsidP="00036A73">
      <w:pPr>
        <w:pStyle w:val="31"/>
        <w:rPr>
          <w:rFonts w:ascii="Times New Roman" w:eastAsia="SimSun" w:hAnsi="Times New Roman"/>
          <w:sz w:val="28"/>
          <w:szCs w:val="28"/>
        </w:rPr>
      </w:pPr>
      <w:bookmarkStart w:id="43" w:name="_Toc197427884"/>
      <w:r w:rsidRPr="000563CB">
        <w:rPr>
          <w:rFonts w:ascii="Times New Roman" w:eastAsia="SimSun" w:hAnsi="Times New Roman"/>
          <w:sz w:val="28"/>
          <w:szCs w:val="28"/>
        </w:rPr>
        <w:lastRenderedPageBreak/>
        <w:t>1.16.4 How to safely update the UI from a background thread?</w:t>
      </w:r>
      <w:bookmarkEnd w:id="43"/>
    </w:p>
    <w:p w14:paraId="62234A1A" w14:textId="5F16C878"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UI updates must occur in the main thread. Use signal-slot connections or QMetaObject::invokeMethod from the background thread to trigger UI changes in the main thread.</w:t>
      </w:r>
    </w:p>
    <w:p w14:paraId="6BA56FAB" w14:textId="77777777" w:rsidR="00036A73" w:rsidRPr="00036A73" w:rsidRDefault="000563CB" w:rsidP="00036A73">
      <w:pPr>
        <w:pStyle w:val="31"/>
        <w:rPr>
          <w:rFonts w:ascii="Times New Roman" w:eastAsia="SimSun" w:hAnsi="Times New Roman"/>
          <w:sz w:val="28"/>
          <w:szCs w:val="28"/>
        </w:rPr>
      </w:pPr>
      <w:bookmarkStart w:id="44" w:name="_Toc197427885"/>
      <w:r w:rsidRPr="000563CB">
        <w:rPr>
          <w:rFonts w:ascii="Times New Roman" w:eastAsia="SimSun" w:hAnsi="Times New Roman"/>
          <w:sz w:val="28"/>
          <w:szCs w:val="28"/>
        </w:rPr>
        <w:t>1.16.5 What are the use cases and principles behind QPainter?</w:t>
      </w:r>
      <w:bookmarkEnd w:id="44"/>
    </w:p>
    <w:p w14:paraId="7EDEB43D" w14:textId="397F81DB"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QPainter is used for 2D rendering (lines, text, images). It wraps a device context and allows drawing on QWidget, QPixmap, or QImage. It's common for custom widgets and visualization.</w:t>
      </w:r>
    </w:p>
    <w:p w14:paraId="36AB32AE" w14:textId="77777777" w:rsidR="00036A73" w:rsidRPr="00036A73" w:rsidRDefault="000563CB" w:rsidP="00036A73">
      <w:pPr>
        <w:pStyle w:val="31"/>
        <w:rPr>
          <w:rFonts w:ascii="Times New Roman" w:eastAsia="SimSun" w:hAnsi="Times New Roman"/>
          <w:sz w:val="28"/>
          <w:szCs w:val="28"/>
        </w:rPr>
      </w:pPr>
      <w:bookmarkStart w:id="45" w:name="_Toc197427886"/>
      <w:r w:rsidRPr="000563CB">
        <w:rPr>
          <w:rFonts w:ascii="Times New Roman" w:eastAsia="SimSun" w:hAnsi="Times New Roman"/>
          <w:sz w:val="28"/>
          <w:szCs w:val="28"/>
        </w:rPr>
        <w:t>1.16.6 How is internationalization (i18n) handled in Qt?</w:t>
      </w:r>
      <w:bookmarkEnd w:id="45"/>
    </w:p>
    <w:p w14:paraId="40B57E79" w14:textId="2BD5730B"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Mark translatable strings with tr() macro. Use Qt Linguist tools to generate .ts files, compile them into .qm files, and load with QTranslator at runtime for language switching.</w:t>
      </w:r>
    </w:p>
    <w:p w14:paraId="69E6E0DE" w14:textId="77777777" w:rsidR="00036A73" w:rsidRPr="00036A73" w:rsidRDefault="000563CB" w:rsidP="00036A73">
      <w:pPr>
        <w:pStyle w:val="31"/>
        <w:rPr>
          <w:rFonts w:ascii="Times New Roman" w:eastAsia="SimSun" w:hAnsi="Times New Roman"/>
          <w:sz w:val="28"/>
          <w:szCs w:val="28"/>
        </w:rPr>
      </w:pPr>
      <w:bookmarkStart w:id="46" w:name="_Toc197427887"/>
      <w:r w:rsidRPr="000563CB">
        <w:rPr>
          <w:rFonts w:ascii="Times New Roman" w:eastAsia="SimSun" w:hAnsi="Times New Roman"/>
          <w:sz w:val="28"/>
          <w:szCs w:val="28"/>
        </w:rPr>
        <w:t>1.16.7 How does the event delivery mechanism work in Qt?</w:t>
      </w:r>
      <w:bookmarkEnd w:id="46"/>
    </w:p>
    <w:p w14:paraId="0DC1BA9B" w14:textId="4508490A"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 uses an event dispatch system (QEvent). Events (e.g., mouse, keyboard, timers) are placed in a queue and dispatched to the target object’s event() function, which then calls specific handlers like mousePressEvent().</w:t>
      </w:r>
    </w:p>
    <w:p w14:paraId="4C3D852B" w14:textId="77777777" w:rsidR="00036A73" w:rsidRPr="00036A73" w:rsidRDefault="000563CB" w:rsidP="00036A73">
      <w:pPr>
        <w:pStyle w:val="31"/>
        <w:rPr>
          <w:rFonts w:ascii="Times New Roman" w:eastAsia="SimSun" w:hAnsi="Times New Roman"/>
          <w:sz w:val="28"/>
          <w:szCs w:val="28"/>
        </w:rPr>
      </w:pPr>
      <w:bookmarkStart w:id="47" w:name="_Toc197427888"/>
      <w:r w:rsidRPr="000563CB">
        <w:rPr>
          <w:rFonts w:ascii="Times New Roman" w:eastAsia="SimSun" w:hAnsi="Times New Roman"/>
          <w:sz w:val="28"/>
          <w:szCs w:val="28"/>
        </w:rPr>
        <w:t>1.16.8 What’s the difference between QML and QtWidgets?</w:t>
      </w:r>
      <w:bookmarkEnd w:id="47"/>
    </w:p>
    <w:p w14:paraId="5C208D32" w14:textId="2CD39666"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QtWidgets is the traditional C++ UI framework, suitable for complex desktop apps. QML is a JavaScript-based declarative language ideal for modern, animated, and responsive UIs, often used in mobile and embedded systems.</w:t>
      </w:r>
    </w:p>
    <w:p w14:paraId="0D875D21" w14:textId="77777777" w:rsidR="00036A73" w:rsidRPr="00036A73" w:rsidRDefault="000563CB" w:rsidP="00036A73">
      <w:pPr>
        <w:pStyle w:val="31"/>
        <w:rPr>
          <w:rFonts w:ascii="Times New Roman" w:eastAsia="SimSun" w:hAnsi="Times New Roman"/>
          <w:sz w:val="28"/>
          <w:szCs w:val="28"/>
        </w:rPr>
      </w:pPr>
      <w:bookmarkStart w:id="48" w:name="_Toc197427889"/>
      <w:r w:rsidRPr="000563CB">
        <w:rPr>
          <w:rFonts w:ascii="Times New Roman" w:eastAsia="SimSun" w:hAnsi="Times New Roman"/>
          <w:sz w:val="28"/>
          <w:szCs w:val="28"/>
        </w:rPr>
        <w:t>1.16.9 How to implement a custom widget?</w:t>
      </w:r>
      <w:bookmarkEnd w:id="48"/>
    </w:p>
    <w:p w14:paraId="67D59C8A" w14:textId="5416E621" w:rsidR="000563CB" w:rsidRPr="000563CB" w:rsidRDefault="000563CB" w:rsidP="000563CB">
      <w:pPr>
        <w:rPr>
          <w:rFonts w:ascii="Times New Roman" w:eastAsia="SimSun" w:hAnsi="Times New Roman"/>
          <w:sz w:val="24"/>
          <w:szCs w:val="24"/>
          <w:lang w:eastAsia="zh-CN"/>
        </w:rPr>
      </w:pPr>
      <w:r w:rsidRPr="000563CB">
        <w:rPr>
          <w:rFonts w:ascii="Times New Roman" w:eastAsia="SimSun" w:hAnsi="Times New Roman"/>
          <w:sz w:val="24"/>
          <w:szCs w:val="24"/>
          <w:lang w:eastAsia="zh-CN"/>
        </w:rPr>
        <w:t>Inherit from QWidget or QFrame, override paintEvent() for custom drawing logic. You can add properties, layout support, and event handlers for complex behaviors.</w:t>
      </w:r>
    </w:p>
    <w:p w14:paraId="62D965A9" w14:textId="77777777" w:rsidR="00036A73" w:rsidRPr="00036A73" w:rsidRDefault="000563CB" w:rsidP="00036A73">
      <w:pPr>
        <w:pStyle w:val="31"/>
        <w:rPr>
          <w:rFonts w:ascii="Times New Roman" w:eastAsia="SimSun" w:hAnsi="Times New Roman"/>
          <w:sz w:val="28"/>
          <w:szCs w:val="28"/>
        </w:rPr>
      </w:pPr>
      <w:bookmarkStart w:id="49" w:name="_Toc197427890"/>
      <w:r w:rsidRPr="000563CB">
        <w:rPr>
          <w:rFonts w:ascii="Times New Roman" w:eastAsia="SimSun" w:hAnsi="Times New Roman"/>
          <w:sz w:val="28"/>
          <w:szCs w:val="28"/>
        </w:rPr>
        <w:t>1.16.10 What are Qt’s memory management features?</w:t>
      </w:r>
      <w:bookmarkEnd w:id="49"/>
    </w:p>
    <w:p w14:paraId="531E32EA" w14:textId="292CF192" w:rsidR="0079261D" w:rsidRDefault="000563CB" w:rsidP="002800D0">
      <w:pPr>
        <w:rPr>
          <w:rFonts w:ascii="Times New Roman" w:eastAsia="SimSun" w:hAnsi="Times New Roman"/>
          <w:sz w:val="24"/>
          <w:szCs w:val="24"/>
          <w:lang w:eastAsia="zh-CN"/>
        </w:rPr>
      </w:pPr>
      <w:r w:rsidRPr="000563CB">
        <w:rPr>
          <w:rFonts w:ascii="Times New Roman" w:eastAsia="SimSun" w:hAnsi="Times New Roman"/>
          <w:sz w:val="24"/>
          <w:szCs w:val="24"/>
          <w:lang w:eastAsia="zh-CN"/>
        </w:rPr>
        <w:t>QObject provides a parent-child hierarchy where deleting the parent automatically deletes all children, reducing manual memory management. Many Qt resources (e.g., QWidget) are also managed via smart pointer-like semantics to prevent memory leaks.</w:t>
      </w:r>
    </w:p>
    <w:p w14:paraId="03E57D53" w14:textId="77777777" w:rsidR="0079261D" w:rsidRPr="000563CB" w:rsidRDefault="0079261D" w:rsidP="0079261D">
      <w:pPr>
        <w:pStyle w:val="21"/>
        <w:spacing w:line="240" w:lineRule="auto"/>
        <w:rPr>
          <w:rFonts w:ascii="Times New Roman" w:eastAsia="SimSun" w:hAnsi="Times New Roman"/>
          <w:sz w:val="32"/>
          <w:szCs w:val="32"/>
          <w:lang w:eastAsia="zh-CN"/>
        </w:rPr>
      </w:pPr>
      <w:bookmarkStart w:id="50" w:name="_Toc197427891"/>
      <w:r w:rsidRPr="000563CB">
        <w:rPr>
          <w:rFonts w:ascii="Times New Roman" w:eastAsia="SimSun" w:hAnsi="Times New Roman"/>
          <w:sz w:val="32"/>
          <w:szCs w:val="32"/>
          <w:lang w:eastAsia="zh-CN"/>
        </w:rPr>
        <w:t>1</w:t>
      </w:r>
      <w:r>
        <w:rPr>
          <w:rFonts w:ascii="Times New Roman" w:eastAsia="SimSun" w:hAnsi="Times New Roman" w:hint="eastAsia"/>
          <w:sz w:val="32"/>
          <w:szCs w:val="32"/>
          <w:lang w:eastAsia="zh-CN"/>
        </w:rPr>
        <w:t>7</w:t>
      </w:r>
      <w:r w:rsidRPr="000563CB">
        <w:rPr>
          <w:rFonts w:ascii="Times New Roman" w:eastAsia="SimSun" w:hAnsi="Times New Roman"/>
          <w:sz w:val="32"/>
          <w:szCs w:val="32"/>
          <w:lang w:eastAsia="zh-CN"/>
        </w:rPr>
        <w:t xml:space="preserve">. </w:t>
      </w:r>
      <w:r w:rsidRPr="00DF5C25">
        <w:rPr>
          <w:rFonts w:ascii="Times New Roman" w:eastAsia="SimSun" w:hAnsi="Times New Roman"/>
          <w:sz w:val="32"/>
          <w:szCs w:val="32"/>
          <w:lang w:eastAsia="zh-CN"/>
        </w:rPr>
        <w:t>Memory Size of C++ Types and Structures (sizeof)</w:t>
      </w:r>
      <w:bookmarkEnd w:id="50"/>
    </w:p>
    <w:tbl>
      <w:tblPr>
        <w:tblStyle w:val="aff1"/>
        <w:tblW w:w="0" w:type="auto"/>
        <w:tblLook w:val="04A0" w:firstRow="1" w:lastRow="0" w:firstColumn="1" w:lastColumn="0" w:noHBand="0" w:noVBand="1"/>
      </w:tblPr>
      <w:tblGrid>
        <w:gridCol w:w="2880"/>
        <w:gridCol w:w="2880"/>
        <w:gridCol w:w="2880"/>
      </w:tblGrid>
      <w:tr w:rsidR="0079261D" w:rsidRPr="00E239C2" w14:paraId="6B5DC12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605803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Type</w:t>
            </w:r>
          </w:p>
        </w:tc>
        <w:tc>
          <w:tcPr>
            <w:tcW w:w="2880" w:type="dxa"/>
            <w:tcBorders>
              <w:top w:val="single" w:sz="4" w:space="0" w:color="auto"/>
              <w:left w:val="single" w:sz="4" w:space="0" w:color="auto"/>
              <w:bottom w:val="single" w:sz="4" w:space="0" w:color="auto"/>
              <w:right w:val="single" w:sz="4" w:space="0" w:color="auto"/>
            </w:tcBorders>
            <w:hideMark/>
          </w:tcPr>
          <w:p w14:paraId="6C13A3A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sizeof (bytes)</w:t>
            </w:r>
          </w:p>
        </w:tc>
        <w:tc>
          <w:tcPr>
            <w:tcW w:w="2880" w:type="dxa"/>
            <w:tcBorders>
              <w:top w:val="single" w:sz="4" w:space="0" w:color="auto"/>
              <w:left w:val="single" w:sz="4" w:space="0" w:color="auto"/>
              <w:bottom w:val="single" w:sz="4" w:space="0" w:color="auto"/>
              <w:right w:val="single" w:sz="4" w:space="0" w:color="auto"/>
            </w:tcBorders>
            <w:hideMark/>
          </w:tcPr>
          <w:p w14:paraId="48792A6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Description</w:t>
            </w:r>
          </w:p>
        </w:tc>
      </w:tr>
      <w:tr w:rsidR="0079261D" w:rsidRPr="00E239C2" w14:paraId="2F4DEF8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6C81DC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char</w:t>
            </w:r>
          </w:p>
        </w:tc>
        <w:tc>
          <w:tcPr>
            <w:tcW w:w="2880" w:type="dxa"/>
            <w:tcBorders>
              <w:top w:val="single" w:sz="4" w:space="0" w:color="auto"/>
              <w:left w:val="single" w:sz="4" w:space="0" w:color="auto"/>
              <w:bottom w:val="single" w:sz="4" w:space="0" w:color="auto"/>
              <w:right w:val="single" w:sz="4" w:space="0" w:color="auto"/>
            </w:tcBorders>
            <w:hideMark/>
          </w:tcPr>
          <w:p w14:paraId="462A69A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64230A4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Fundamental type, always 1 byte by definition</w:t>
            </w:r>
          </w:p>
        </w:tc>
      </w:tr>
      <w:tr w:rsidR="0079261D" w:rsidRPr="00E239C2" w14:paraId="03BA351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BEAEE8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bool</w:t>
            </w:r>
          </w:p>
        </w:tc>
        <w:tc>
          <w:tcPr>
            <w:tcW w:w="2880" w:type="dxa"/>
            <w:tcBorders>
              <w:top w:val="single" w:sz="4" w:space="0" w:color="auto"/>
              <w:left w:val="single" w:sz="4" w:space="0" w:color="auto"/>
              <w:bottom w:val="single" w:sz="4" w:space="0" w:color="auto"/>
              <w:right w:val="single" w:sz="4" w:space="0" w:color="auto"/>
            </w:tcBorders>
            <w:hideMark/>
          </w:tcPr>
          <w:p w14:paraId="5ECE6F4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308F4797"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Boolean type, typically 1 byte</w:t>
            </w:r>
          </w:p>
        </w:tc>
      </w:tr>
      <w:tr w:rsidR="0079261D" w:rsidRPr="00E239C2" w14:paraId="1D370F1B"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9926C0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lastRenderedPageBreak/>
              <w:t>short</w:t>
            </w:r>
          </w:p>
        </w:tc>
        <w:tc>
          <w:tcPr>
            <w:tcW w:w="2880" w:type="dxa"/>
            <w:tcBorders>
              <w:top w:val="single" w:sz="4" w:space="0" w:color="auto"/>
              <w:left w:val="single" w:sz="4" w:space="0" w:color="auto"/>
              <w:bottom w:val="single" w:sz="4" w:space="0" w:color="auto"/>
              <w:right w:val="single" w:sz="4" w:space="0" w:color="auto"/>
            </w:tcBorders>
            <w:hideMark/>
          </w:tcPr>
          <w:p w14:paraId="2147DBE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2</w:t>
            </w:r>
          </w:p>
        </w:tc>
        <w:tc>
          <w:tcPr>
            <w:tcW w:w="2880" w:type="dxa"/>
            <w:tcBorders>
              <w:top w:val="single" w:sz="4" w:space="0" w:color="auto"/>
              <w:left w:val="single" w:sz="4" w:space="0" w:color="auto"/>
              <w:bottom w:val="single" w:sz="4" w:space="0" w:color="auto"/>
              <w:right w:val="single" w:sz="4" w:space="0" w:color="auto"/>
            </w:tcBorders>
            <w:hideMark/>
          </w:tcPr>
          <w:p w14:paraId="5CCC1B1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Short integer, 2 bytes</w:t>
            </w:r>
          </w:p>
        </w:tc>
      </w:tr>
      <w:tr w:rsidR="0079261D" w:rsidRPr="00E239C2" w14:paraId="1951824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44B2D9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int</w:t>
            </w:r>
          </w:p>
        </w:tc>
        <w:tc>
          <w:tcPr>
            <w:tcW w:w="2880" w:type="dxa"/>
            <w:tcBorders>
              <w:top w:val="single" w:sz="4" w:space="0" w:color="auto"/>
              <w:left w:val="single" w:sz="4" w:space="0" w:color="auto"/>
              <w:bottom w:val="single" w:sz="4" w:space="0" w:color="auto"/>
              <w:right w:val="single" w:sz="4" w:space="0" w:color="auto"/>
            </w:tcBorders>
            <w:hideMark/>
          </w:tcPr>
          <w:p w14:paraId="331FD457"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6721DE1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Integer, typically 4 bytes</w:t>
            </w:r>
          </w:p>
        </w:tc>
      </w:tr>
      <w:tr w:rsidR="0079261D" w:rsidRPr="00E239C2" w14:paraId="2544463E"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6FEBB0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long</w:t>
            </w:r>
          </w:p>
        </w:tc>
        <w:tc>
          <w:tcPr>
            <w:tcW w:w="2880" w:type="dxa"/>
            <w:tcBorders>
              <w:top w:val="single" w:sz="4" w:space="0" w:color="auto"/>
              <w:left w:val="single" w:sz="4" w:space="0" w:color="auto"/>
              <w:bottom w:val="single" w:sz="4" w:space="0" w:color="auto"/>
              <w:right w:val="single" w:sz="4" w:space="0" w:color="auto"/>
            </w:tcBorders>
            <w:hideMark/>
          </w:tcPr>
          <w:p w14:paraId="555AA77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11D7F7A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Usually 8 bytes on Linux (64-bit)</w:t>
            </w:r>
          </w:p>
        </w:tc>
      </w:tr>
      <w:tr w:rsidR="0079261D" w:rsidRPr="00E239C2" w14:paraId="122B2FEB"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47476F12"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long long</w:t>
            </w:r>
          </w:p>
        </w:tc>
        <w:tc>
          <w:tcPr>
            <w:tcW w:w="2880" w:type="dxa"/>
            <w:tcBorders>
              <w:top w:val="single" w:sz="4" w:space="0" w:color="auto"/>
              <w:left w:val="single" w:sz="4" w:space="0" w:color="auto"/>
              <w:bottom w:val="single" w:sz="4" w:space="0" w:color="auto"/>
              <w:right w:val="single" w:sz="4" w:space="0" w:color="auto"/>
            </w:tcBorders>
            <w:hideMark/>
          </w:tcPr>
          <w:p w14:paraId="1A7CE85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44EB4E6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At least 8 bytes, for large integers</w:t>
            </w:r>
          </w:p>
        </w:tc>
      </w:tr>
      <w:tr w:rsidR="0079261D" w:rsidRPr="00E239C2" w14:paraId="42A2BB4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1DD9F8D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float</w:t>
            </w:r>
          </w:p>
        </w:tc>
        <w:tc>
          <w:tcPr>
            <w:tcW w:w="2880" w:type="dxa"/>
            <w:tcBorders>
              <w:top w:val="single" w:sz="4" w:space="0" w:color="auto"/>
              <w:left w:val="single" w:sz="4" w:space="0" w:color="auto"/>
              <w:bottom w:val="single" w:sz="4" w:space="0" w:color="auto"/>
              <w:right w:val="single" w:sz="4" w:space="0" w:color="auto"/>
            </w:tcBorders>
            <w:hideMark/>
          </w:tcPr>
          <w:p w14:paraId="4E2BA82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7BDF5A9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Single-precision floating point</w:t>
            </w:r>
          </w:p>
        </w:tc>
      </w:tr>
      <w:tr w:rsidR="0079261D" w:rsidRPr="00E239C2" w14:paraId="1DDA059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7F67E3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double</w:t>
            </w:r>
          </w:p>
        </w:tc>
        <w:tc>
          <w:tcPr>
            <w:tcW w:w="2880" w:type="dxa"/>
            <w:tcBorders>
              <w:top w:val="single" w:sz="4" w:space="0" w:color="auto"/>
              <w:left w:val="single" w:sz="4" w:space="0" w:color="auto"/>
              <w:bottom w:val="single" w:sz="4" w:space="0" w:color="auto"/>
              <w:right w:val="single" w:sz="4" w:space="0" w:color="auto"/>
            </w:tcBorders>
            <w:hideMark/>
          </w:tcPr>
          <w:p w14:paraId="4654B00A"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9F241F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Double-precision floating point</w:t>
            </w:r>
          </w:p>
        </w:tc>
      </w:tr>
      <w:tr w:rsidR="0079261D" w:rsidRPr="00E239C2" w14:paraId="51EAB36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01434D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long double</w:t>
            </w:r>
          </w:p>
        </w:tc>
        <w:tc>
          <w:tcPr>
            <w:tcW w:w="2880" w:type="dxa"/>
            <w:tcBorders>
              <w:top w:val="single" w:sz="4" w:space="0" w:color="auto"/>
              <w:left w:val="single" w:sz="4" w:space="0" w:color="auto"/>
              <w:bottom w:val="single" w:sz="4" w:space="0" w:color="auto"/>
              <w:right w:val="single" w:sz="4" w:space="0" w:color="auto"/>
            </w:tcBorders>
            <w:hideMark/>
          </w:tcPr>
          <w:p w14:paraId="323ADEB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16</w:t>
            </w:r>
          </w:p>
        </w:tc>
        <w:tc>
          <w:tcPr>
            <w:tcW w:w="2880" w:type="dxa"/>
            <w:tcBorders>
              <w:top w:val="single" w:sz="4" w:space="0" w:color="auto"/>
              <w:left w:val="single" w:sz="4" w:space="0" w:color="auto"/>
              <w:bottom w:val="single" w:sz="4" w:space="0" w:color="auto"/>
              <w:right w:val="single" w:sz="4" w:space="0" w:color="auto"/>
            </w:tcBorders>
            <w:hideMark/>
          </w:tcPr>
          <w:p w14:paraId="177DD89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Extended precision (implementation dependent)</w:t>
            </w:r>
          </w:p>
        </w:tc>
      </w:tr>
      <w:tr w:rsidR="0079261D" w:rsidRPr="00E239C2" w14:paraId="07232D38"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33F0759E"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void*</w:t>
            </w:r>
          </w:p>
        </w:tc>
        <w:tc>
          <w:tcPr>
            <w:tcW w:w="2880" w:type="dxa"/>
            <w:tcBorders>
              <w:top w:val="single" w:sz="4" w:space="0" w:color="auto"/>
              <w:left w:val="single" w:sz="4" w:space="0" w:color="auto"/>
              <w:bottom w:val="single" w:sz="4" w:space="0" w:color="auto"/>
              <w:right w:val="single" w:sz="4" w:space="0" w:color="auto"/>
            </w:tcBorders>
            <w:hideMark/>
          </w:tcPr>
          <w:p w14:paraId="2ADCFF0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7B304DB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Generic pointer, 8 bytes in 64-bit systems</w:t>
            </w:r>
          </w:p>
        </w:tc>
      </w:tr>
      <w:tr w:rsidR="0079261D" w:rsidRPr="00E239C2" w14:paraId="3971735A"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6B8A840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enum</w:t>
            </w:r>
          </w:p>
        </w:tc>
        <w:tc>
          <w:tcPr>
            <w:tcW w:w="2880" w:type="dxa"/>
            <w:tcBorders>
              <w:top w:val="single" w:sz="4" w:space="0" w:color="auto"/>
              <w:left w:val="single" w:sz="4" w:space="0" w:color="auto"/>
              <w:bottom w:val="single" w:sz="4" w:space="0" w:color="auto"/>
              <w:right w:val="single" w:sz="4" w:space="0" w:color="auto"/>
            </w:tcBorders>
            <w:hideMark/>
          </w:tcPr>
          <w:p w14:paraId="3BF6D8D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07EA0FE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Defaults to int type</w:t>
            </w:r>
          </w:p>
        </w:tc>
      </w:tr>
      <w:tr w:rsidR="0079261D" w:rsidRPr="00E239C2" w14:paraId="1095AEC3"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0631A6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union {int, char, double}</w:t>
            </w:r>
          </w:p>
        </w:tc>
        <w:tc>
          <w:tcPr>
            <w:tcW w:w="2880" w:type="dxa"/>
            <w:tcBorders>
              <w:top w:val="single" w:sz="4" w:space="0" w:color="auto"/>
              <w:left w:val="single" w:sz="4" w:space="0" w:color="auto"/>
              <w:bottom w:val="single" w:sz="4" w:space="0" w:color="auto"/>
              <w:right w:val="single" w:sz="4" w:space="0" w:color="auto"/>
            </w:tcBorders>
            <w:hideMark/>
          </w:tcPr>
          <w:p w14:paraId="04F827E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F1E830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Size of largest member (double = 8 bytes)</w:t>
            </w:r>
          </w:p>
        </w:tc>
      </w:tr>
      <w:tr w:rsidR="0079261D" w:rsidRPr="00E239C2" w14:paraId="6D1C81DF"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95E350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w:t>
            </w:r>
          </w:p>
        </w:tc>
        <w:tc>
          <w:tcPr>
            <w:tcW w:w="2880" w:type="dxa"/>
            <w:tcBorders>
              <w:top w:val="single" w:sz="4" w:space="0" w:color="auto"/>
              <w:left w:val="single" w:sz="4" w:space="0" w:color="auto"/>
              <w:bottom w:val="single" w:sz="4" w:space="0" w:color="auto"/>
              <w:right w:val="single" w:sz="4" w:space="0" w:color="auto"/>
            </w:tcBorders>
            <w:hideMark/>
          </w:tcPr>
          <w:p w14:paraId="0E25EEC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6045B42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Empty struct occupies 1 byte as placeholder</w:t>
            </w:r>
          </w:p>
        </w:tc>
      </w:tr>
      <w:tr w:rsidR="0079261D" w:rsidRPr="00E239C2" w14:paraId="18582597"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9AF3C13"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{int x;}</w:t>
            </w:r>
          </w:p>
        </w:tc>
        <w:tc>
          <w:tcPr>
            <w:tcW w:w="2880" w:type="dxa"/>
            <w:tcBorders>
              <w:top w:val="single" w:sz="4" w:space="0" w:color="auto"/>
              <w:left w:val="single" w:sz="4" w:space="0" w:color="auto"/>
              <w:bottom w:val="single" w:sz="4" w:space="0" w:color="auto"/>
              <w:right w:val="single" w:sz="4" w:space="0" w:color="auto"/>
            </w:tcBorders>
            <w:hideMark/>
          </w:tcPr>
          <w:p w14:paraId="52A08CAD"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7441B8B6"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Single int member</w:t>
            </w:r>
          </w:p>
        </w:tc>
      </w:tr>
      <w:tr w:rsidR="0079261D" w:rsidRPr="00E239C2" w14:paraId="1AA9A87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8A6D4E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struct {int x; char y;}</w:t>
            </w:r>
          </w:p>
        </w:tc>
        <w:tc>
          <w:tcPr>
            <w:tcW w:w="2880" w:type="dxa"/>
            <w:tcBorders>
              <w:top w:val="single" w:sz="4" w:space="0" w:color="auto"/>
              <w:left w:val="single" w:sz="4" w:space="0" w:color="auto"/>
              <w:bottom w:val="single" w:sz="4" w:space="0" w:color="auto"/>
              <w:right w:val="single" w:sz="4" w:space="0" w:color="auto"/>
            </w:tcBorders>
            <w:hideMark/>
          </w:tcPr>
          <w:p w14:paraId="034304A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3D1646DF"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With padding to align to 4 bytes</w:t>
            </w:r>
          </w:p>
        </w:tc>
      </w:tr>
      <w:tr w:rsidR="0079261D" w:rsidRPr="00E239C2" w14:paraId="3F472681"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79AFAFD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{int x; void f();}</w:t>
            </w:r>
          </w:p>
        </w:tc>
        <w:tc>
          <w:tcPr>
            <w:tcW w:w="2880" w:type="dxa"/>
            <w:tcBorders>
              <w:top w:val="single" w:sz="4" w:space="0" w:color="auto"/>
              <w:left w:val="single" w:sz="4" w:space="0" w:color="auto"/>
              <w:bottom w:val="single" w:sz="4" w:space="0" w:color="auto"/>
              <w:right w:val="single" w:sz="4" w:space="0" w:color="auto"/>
            </w:tcBorders>
            <w:hideMark/>
          </w:tcPr>
          <w:p w14:paraId="63F9E588"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4</w:t>
            </w:r>
          </w:p>
        </w:tc>
        <w:tc>
          <w:tcPr>
            <w:tcW w:w="2880" w:type="dxa"/>
            <w:tcBorders>
              <w:top w:val="single" w:sz="4" w:space="0" w:color="auto"/>
              <w:left w:val="single" w:sz="4" w:space="0" w:color="auto"/>
              <w:bottom w:val="single" w:sz="4" w:space="0" w:color="auto"/>
              <w:right w:val="single" w:sz="4" w:space="0" w:color="auto"/>
            </w:tcBorders>
            <w:hideMark/>
          </w:tcPr>
          <w:p w14:paraId="04E77A3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Member function doesn’t affect size</w:t>
            </w:r>
          </w:p>
        </w:tc>
      </w:tr>
      <w:tr w:rsidR="0079261D" w:rsidRPr="00E239C2" w14:paraId="07380BEE"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279CFD0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{virtual void f();}</w:t>
            </w:r>
          </w:p>
        </w:tc>
        <w:tc>
          <w:tcPr>
            <w:tcW w:w="2880" w:type="dxa"/>
            <w:tcBorders>
              <w:top w:val="single" w:sz="4" w:space="0" w:color="auto"/>
              <w:left w:val="single" w:sz="4" w:space="0" w:color="auto"/>
              <w:bottom w:val="single" w:sz="4" w:space="0" w:color="auto"/>
              <w:right w:val="single" w:sz="4" w:space="0" w:color="auto"/>
            </w:tcBorders>
            <w:hideMark/>
          </w:tcPr>
          <w:p w14:paraId="4CA2D68B"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8</w:t>
            </w:r>
          </w:p>
        </w:tc>
        <w:tc>
          <w:tcPr>
            <w:tcW w:w="2880" w:type="dxa"/>
            <w:tcBorders>
              <w:top w:val="single" w:sz="4" w:space="0" w:color="auto"/>
              <w:left w:val="single" w:sz="4" w:space="0" w:color="auto"/>
              <w:bottom w:val="single" w:sz="4" w:space="0" w:color="auto"/>
              <w:right w:val="single" w:sz="4" w:space="0" w:color="auto"/>
            </w:tcBorders>
            <w:hideMark/>
          </w:tcPr>
          <w:p w14:paraId="1E0D81C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Adds virtual table pointer (vptr)</w:t>
            </w:r>
          </w:p>
        </w:tc>
      </w:tr>
      <w:tr w:rsidR="0079261D" w:rsidRPr="00E239C2" w14:paraId="660B27F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0C2E672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class A {}; // empty class</w:t>
            </w:r>
          </w:p>
        </w:tc>
        <w:tc>
          <w:tcPr>
            <w:tcW w:w="2880" w:type="dxa"/>
            <w:tcBorders>
              <w:top w:val="single" w:sz="4" w:space="0" w:color="auto"/>
              <w:left w:val="single" w:sz="4" w:space="0" w:color="auto"/>
              <w:bottom w:val="single" w:sz="4" w:space="0" w:color="auto"/>
              <w:right w:val="single" w:sz="4" w:space="0" w:color="auto"/>
            </w:tcBorders>
            <w:hideMark/>
          </w:tcPr>
          <w:p w14:paraId="6B372345"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1</w:t>
            </w:r>
          </w:p>
        </w:tc>
        <w:tc>
          <w:tcPr>
            <w:tcW w:w="2880" w:type="dxa"/>
            <w:tcBorders>
              <w:top w:val="single" w:sz="4" w:space="0" w:color="auto"/>
              <w:left w:val="single" w:sz="4" w:space="0" w:color="auto"/>
              <w:bottom w:val="single" w:sz="4" w:space="0" w:color="auto"/>
              <w:right w:val="single" w:sz="4" w:space="0" w:color="auto"/>
            </w:tcBorders>
            <w:hideMark/>
          </w:tcPr>
          <w:p w14:paraId="3D50F671"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Empty class also occupies 1 byte</w:t>
            </w:r>
          </w:p>
        </w:tc>
      </w:tr>
      <w:tr w:rsidR="0079261D" w:rsidRPr="00E239C2" w14:paraId="77609200" w14:textId="77777777" w:rsidTr="00D248FE">
        <w:tc>
          <w:tcPr>
            <w:tcW w:w="2880" w:type="dxa"/>
            <w:tcBorders>
              <w:top w:val="single" w:sz="4" w:space="0" w:color="auto"/>
              <w:left w:val="single" w:sz="4" w:space="0" w:color="auto"/>
              <w:bottom w:val="single" w:sz="4" w:space="0" w:color="auto"/>
              <w:right w:val="single" w:sz="4" w:space="0" w:color="auto"/>
            </w:tcBorders>
            <w:hideMark/>
          </w:tcPr>
          <w:p w14:paraId="550808B0"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lastRenderedPageBreak/>
              <w:t>std::string</w:t>
            </w:r>
          </w:p>
        </w:tc>
        <w:tc>
          <w:tcPr>
            <w:tcW w:w="2880" w:type="dxa"/>
            <w:tcBorders>
              <w:top w:val="single" w:sz="4" w:space="0" w:color="auto"/>
              <w:left w:val="single" w:sz="4" w:space="0" w:color="auto"/>
              <w:bottom w:val="single" w:sz="4" w:space="0" w:color="auto"/>
              <w:right w:val="single" w:sz="4" w:space="0" w:color="auto"/>
            </w:tcBorders>
            <w:hideMark/>
          </w:tcPr>
          <w:p w14:paraId="3042345C"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32</w:t>
            </w:r>
          </w:p>
        </w:tc>
        <w:tc>
          <w:tcPr>
            <w:tcW w:w="2880" w:type="dxa"/>
            <w:tcBorders>
              <w:top w:val="single" w:sz="4" w:space="0" w:color="auto"/>
              <w:left w:val="single" w:sz="4" w:space="0" w:color="auto"/>
              <w:bottom w:val="single" w:sz="4" w:space="0" w:color="auto"/>
              <w:right w:val="single" w:sz="4" w:space="0" w:color="auto"/>
            </w:tcBorders>
            <w:hideMark/>
          </w:tcPr>
          <w:p w14:paraId="76DF80E4" w14:textId="77777777" w:rsidR="0079261D" w:rsidRPr="00E239C2" w:rsidRDefault="0079261D" w:rsidP="00D248FE">
            <w:pPr>
              <w:spacing w:after="200" w:line="276" w:lineRule="auto"/>
              <w:rPr>
                <w:rFonts w:ascii="Times New Roman" w:eastAsia="SimSun" w:hAnsi="Times New Roman"/>
                <w:sz w:val="24"/>
                <w:szCs w:val="24"/>
                <w:lang w:eastAsia="zh-CN"/>
              </w:rPr>
            </w:pPr>
            <w:r w:rsidRPr="00E239C2">
              <w:rPr>
                <w:rFonts w:ascii="Times New Roman" w:eastAsia="SimSun" w:hAnsi="Times New Roman"/>
                <w:sz w:val="24"/>
                <w:szCs w:val="24"/>
                <w:lang w:eastAsia="zh-CN"/>
              </w:rPr>
              <w:t>Depends on implementation, commonly 32 bytes</w:t>
            </w:r>
          </w:p>
        </w:tc>
      </w:tr>
    </w:tbl>
    <w:p w14:paraId="5B359731"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In C++, sizeof is a fundamental tool for determining how much memory a type occupies. Understanding the rules behind sizeof is crucial for memory optimization, data alignment, network protocol design, and structure serialization. From primitive types to class layouts, the size of a type is influenced by the following key factors:</w:t>
      </w:r>
    </w:p>
    <w:p w14:paraId="31F62C56"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Primitive types have fixed sizes but are platform-dependent</w:t>
      </w:r>
      <w:r w:rsidRPr="00CB01B6">
        <w:rPr>
          <w:rFonts w:ascii="Times New Roman" w:eastAsia="SimSun" w:hAnsi="Times New Roman"/>
          <w:sz w:val="24"/>
          <w:szCs w:val="24"/>
          <w:lang w:eastAsia="zh-CN"/>
        </w:rPr>
        <w:t>: For example, int is typically 4 bytes on modern systems. On Windows, long is usually 4 bytes, while on Linux/Unix it is often 8 bytes. Pointer types (such as void*, int*, etc.) are 8 bytes on 64-bit platforms.</w:t>
      </w:r>
    </w:p>
    <w:p w14:paraId="4C0FAA8B"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Structure size is affected by member order and alignment</w:t>
      </w:r>
      <w:r w:rsidRPr="00CB01B6">
        <w:rPr>
          <w:rFonts w:ascii="Times New Roman" w:eastAsia="SimSun" w:hAnsi="Times New Roman"/>
          <w:sz w:val="24"/>
          <w:szCs w:val="24"/>
          <w:lang w:eastAsia="zh-CN"/>
        </w:rPr>
        <w:t xml:space="preserve">: The total size of a struct is not merely the sum of its members' sizes. The compiler may insert </w:t>
      </w:r>
      <w:r w:rsidRPr="00CB01B6">
        <w:rPr>
          <w:rFonts w:ascii="Times New Roman" w:eastAsia="SimSun" w:hAnsi="Times New Roman"/>
          <w:b/>
          <w:bCs/>
          <w:sz w:val="24"/>
          <w:szCs w:val="24"/>
          <w:lang w:eastAsia="zh-CN"/>
        </w:rPr>
        <w:t>padding bytes</w:t>
      </w:r>
      <w:r w:rsidRPr="00CB01B6">
        <w:rPr>
          <w:rFonts w:ascii="Times New Roman" w:eastAsia="SimSun" w:hAnsi="Times New Roman"/>
          <w:sz w:val="24"/>
          <w:szCs w:val="24"/>
          <w:lang w:eastAsia="zh-CN"/>
        </w:rPr>
        <w:t xml:space="preserve"> between members to satisfy alignment requirements based on the most strictly aligned member. Poor ordering of members may lead to unnecessary memory waste.</w:t>
      </w:r>
    </w:p>
    <w:p w14:paraId="100E8565"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Classes and structs are fundamentally the same, but virtual functions introduce extra overhead</w:t>
      </w:r>
      <w:r w:rsidRPr="00CB01B6">
        <w:rPr>
          <w:rFonts w:ascii="Times New Roman" w:eastAsia="SimSun" w:hAnsi="Times New Roman"/>
          <w:sz w:val="24"/>
          <w:szCs w:val="24"/>
          <w:lang w:eastAsia="zh-CN"/>
        </w:rPr>
        <w:t xml:space="preserve">: When a class contains virtual functions, the compiler inserts a </w:t>
      </w:r>
      <w:r w:rsidRPr="00CB01B6">
        <w:rPr>
          <w:rFonts w:ascii="Times New Roman" w:eastAsia="SimSun" w:hAnsi="Times New Roman"/>
          <w:b/>
          <w:bCs/>
          <w:sz w:val="24"/>
          <w:szCs w:val="24"/>
          <w:lang w:eastAsia="zh-CN"/>
        </w:rPr>
        <w:t>virtual table pointer (vptr)</w:t>
      </w:r>
      <w:r w:rsidRPr="00CB01B6">
        <w:rPr>
          <w:rFonts w:ascii="Times New Roman" w:eastAsia="SimSun" w:hAnsi="Times New Roman"/>
          <w:sz w:val="24"/>
          <w:szCs w:val="24"/>
          <w:lang w:eastAsia="zh-CN"/>
        </w:rPr>
        <w:t xml:space="preserve"> into each instance. This pointer typically adds 8 bytes to the object size on a 64-bit system, thus increasing the result of sizeof(class).</w:t>
      </w:r>
    </w:p>
    <w:p w14:paraId="18202094"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Empty types still occupy space</w:t>
      </w:r>
      <w:r w:rsidRPr="00CB01B6">
        <w:rPr>
          <w:rFonts w:ascii="Times New Roman" w:eastAsia="SimSun" w:hAnsi="Times New Roman"/>
          <w:sz w:val="24"/>
          <w:szCs w:val="24"/>
          <w:lang w:eastAsia="zh-CN"/>
        </w:rPr>
        <w:t xml:space="preserve">: Even an empty struct or class occupies at least </w:t>
      </w:r>
      <w:r w:rsidRPr="00CB01B6">
        <w:rPr>
          <w:rFonts w:ascii="Times New Roman" w:eastAsia="SimSun" w:hAnsi="Times New Roman"/>
          <w:b/>
          <w:bCs/>
          <w:sz w:val="24"/>
          <w:szCs w:val="24"/>
          <w:lang w:eastAsia="zh-CN"/>
        </w:rPr>
        <w:t>1 byte</w:t>
      </w:r>
      <w:r w:rsidRPr="00CB01B6">
        <w:rPr>
          <w:rFonts w:ascii="Times New Roman" w:eastAsia="SimSun" w:hAnsi="Times New Roman"/>
          <w:sz w:val="24"/>
          <w:szCs w:val="24"/>
          <w:lang w:eastAsia="zh-CN"/>
        </w:rPr>
        <w:t xml:space="preserve">. This is to ensure that each object instance has a unique memory address and does not overlap with others. The compiler inserts a single byte as a </w:t>
      </w:r>
      <w:r w:rsidRPr="00CB01B6">
        <w:rPr>
          <w:rFonts w:ascii="Times New Roman" w:eastAsia="SimSun" w:hAnsi="Times New Roman"/>
          <w:b/>
          <w:bCs/>
          <w:sz w:val="24"/>
          <w:szCs w:val="24"/>
          <w:lang w:eastAsia="zh-CN"/>
        </w:rPr>
        <w:t>placeholder padding byte</w:t>
      </w:r>
      <w:r w:rsidRPr="00CB01B6">
        <w:rPr>
          <w:rFonts w:ascii="Times New Roman" w:eastAsia="SimSun" w:hAnsi="Times New Roman"/>
          <w:sz w:val="24"/>
          <w:szCs w:val="24"/>
          <w:lang w:eastAsia="zh-CN"/>
        </w:rPr>
        <w:t>.</w:t>
      </w:r>
    </w:p>
    <w:p w14:paraId="238E79AD" w14:textId="77777777" w:rsidR="00CB01B6" w:rsidRPr="00CB01B6" w:rsidRDefault="00CB01B6" w:rsidP="00CB01B6">
      <w:pPr>
        <w:numPr>
          <w:ilvl w:val="0"/>
          <w:numId w:val="36"/>
        </w:num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STL container types are more complex internally</w:t>
      </w:r>
      <w:r w:rsidRPr="00CB01B6">
        <w:rPr>
          <w:rFonts w:ascii="Times New Roman" w:eastAsia="SimSun" w:hAnsi="Times New Roman"/>
          <w:sz w:val="24"/>
          <w:szCs w:val="24"/>
          <w:lang w:eastAsia="zh-CN"/>
        </w:rPr>
        <w:t xml:space="preserve">: For example, std::string is not just a raw character array. It includes pointers, size, and capacity fields. A typical implementation occupies </w:t>
      </w:r>
      <w:r w:rsidRPr="00CB01B6">
        <w:rPr>
          <w:rFonts w:ascii="Times New Roman" w:eastAsia="SimSun" w:hAnsi="Times New Roman"/>
          <w:b/>
          <w:bCs/>
          <w:sz w:val="24"/>
          <w:szCs w:val="24"/>
          <w:lang w:eastAsia="zh-CN"/>
        </w:rPr>
        <w:t>24 to 32 bytes</w:t>
      </w:r>
      <w:r w:rsidRPr="00CB01B6">
        <w:rPr>
          <w:rFonts w:ascii="Times New Roman" w:eastAsia="SimSun" w:hAnsi="Times New Roman"/>
          <w:sz w:val="24"/>
          <w:szCs w:val="24"/>
          <w:lang w:eastAsia="zh-CN"/>
        </w:rPr>
        <w:t>, not just the length of the actual string content. This makes it important to avoid misjudging its memory footprint.</w:t>
      </w:r>
    </w:p>
    <w:p w14:paraId="2BDEA642"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Even if a structure contains no members, its sizeof is </w:t>
      </w:r>
      <w:r w:rsidRPr="00CB01B6">
        <w:rPr>
          <w:rFonts w:ascii="Times New Roman" w:eastAsia="SimSun" w:hAnsi="Times New Roman"/>
          <w:b/>
          <w:bCs/>
          <w:sz w:val="24"/>
          <w:szCs w:val="24"/>
          <w:lang w:eastAsia="zh-CN"/>
        </w:rPr>
        <w:t>not 0</w:t>
      </w:r>
      <w:r w:rsidRPr="00CB01B6">
        <w:rPr>
          <w:rFonts w:ascii="Times New Roman" w:eastAsia="SimSun" w:hAnsi="Times New Roman"/>
          <w:sz w:val="24"/>
          <w:szCs w:val="24"/>
          <w:lang w:eastAsia="zh-CN"/>
        </w:rPr>
        <w:t xml:space="preserve">, but </w:t>
      </w:r>
      <w:r w:rsidRPr="00CB01B6">
        <w:rPr>
          <w:rFonts w:ascii="Times New Roman" w:eastAsia="SimSun" w:hAnsi="Times New Roman"/>
          <w:b/>
          <w:bCs/>
          <w:sz w:val="24"/>
          <w:szCs w:val="24"/>
          <w:lang w:eastAsia="zh-CN"/>
        </w:rPr>
        <w:t>1 byte</w:t>
      </w:r>
      <w:r w:rsidRPr="00CB01B6">
        <w:rPr>
          <w:rFonts w:ascii="Times New Roman" w:eastAsia="SimSun" w:hAnsi="Times New Roman"/>
          <w:sz w:val="24"/>
          <w:szCs w:val="24"/>
          <w:lang w:eastAsia="zh-CN"/>
        </w:rPr>
        <w:t>. According to the C++ standard, every object must have a unique address, so the compiler allocates at least one byte as a placeholder, often referred to as a "padding byte".</w:t>
      </w:r>
    </w:p>
    <w:p w14:paraId="74FEBE00" w14:textId="0A8D98E3" w:rsidR="00CB01B6" w:rsidRPr="00CB01B6" w:rsidRDefault="00CB01B6" w:rsidP="00CB01B6">
      <w:pPr>
        <w:rPr>
          <w:rFonts w:ascii="Times New Roman" w:eastAsia="SimSun" w:hAnsi="Times New Roman"/>
          <w:b/>
          <w:bCs/>
          <w:sz w:val="24"/>
          <w:szCs w:val="24"/>
          <w:lang w:eastAsia="zh-CN"/>
        </w:rPr>
      </w:pPr>
      <w:r w:rsidRPr="00CB01B6">
        <w:rPr>
          <w:rFonts w:ascii="Times New Roman" w:eastAsia="SimSun" w:hAnsi="Times New Roman"/>
          <w:sz w:val="24"/>
          <w:szCs w:val="24"/>
          <w:lang w:eastAsia="zh-CN"/>
        </w:rPr>
        <w:t>For example:</w:t>
      </w:r>
      <w:r w:rsidR="005B45D7">
        <w:rPr>
          <w:rFonts w:ascii="Times New Roman" w:eastAsia="SimSun" w:hAnsi="Times New Roman" w:hint="eastAsia"/>
          <w:sz w:val="24"/>
          <w:szCs w:val="24"/>
          <w:lang w:eastAsia="zh-CN"/>
        </w:rPr>
        <w:t xml:space="preserve"> </w:t>
      </w:r>
      <w:r w:rsidRPr="00CB01B6">
        <w:rPr>
          <w:rFonts w:ascii="Times New Roman" w:eastAsia="SimSun" w:hAnsi="Times New Roman"/>
          <w:b/>
          <w:bCs/>
          <w:sz w:val="24"/>
          <w:szCs w:val="24"/>
          <w:lang w:eastAsia="zh-CN"/>
        </w:rPr>
        <w:t>struct A { int x; };</w:t>
      </w:r>
    </w:p>
    <w:p w14:paraId="6BCBF784"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This structure contains only one int member. On most modern platforms (such as 64-bit systems), int occupies 4 bytes. Since the structure's base address naturally satisfies the </w:t>
      </w:r>
      <w:r w:rsidRPr="00CB01B6">
        <w:rPr>
          <w:rFonts w:ascii="Times New Roman" w:eastAsia="SimSun" w:hAnsi="Times New Roman"/>
          <w:sz w:val="24"/>
          <w:szCs w:val="24"/>
          <w:lang w:eastAsia="zh-CN"/>
        </w:rPr>
        <w:lastRenderedPageBreak/>
        <w:t>alignment requirement for int (typically 4-byte alignment), no additional padding is needed. Therefore, sizeof(A) == 4.</w:t>
      </w:r>
    </w:p>
    <w:p w14:paraId="575220EC" w14:textId="700FDE29" w:rsidR="00CB01B6" w:rsidRPr="00CB01B6" w:rsidRDefault="00CB01B6" w:rsidP="00CB01B6">
      <w:pPr>
        <w:rPr>
          <w:rFonts w:ascii="Times New Roman" w:eastAsia="SimSun" w:hAnsi="Times New Roman"/>
          <w:b/>
          <w:bCs/>
          <w:sz w:val="24"/>
          <w:szCs w:val="24"/>
          <w:lang w:eastAsia="zh-CN"/>
        </w:rPr>
      </w:pPr>
      <w:r w:rsidRPr="00CB01B6">
        <w:rPr>
          <w:rFonts w:ascii="Times New Roman" w:eastAsia="SimSun" w:hAnsi="Times New Roman"/>
          <w:sz w:val="24"/>
          <w:szCs w:val="24"/>
          <w:lang w:eastAsia="zh-CN"/>
        </w:rPr>
        <w:t>Another example:</w:t>
      </w:r>
      <w:r w:rsidR="00AA00FD">
        <w:rPr>
          <w:rFonts w:ascii="Times New Roman" w:eastAsia="SimSun" w:hAnsi="Times New Roman" w:hint="eastAsia"/>
          <w:sz w:val="24"/>
          <w:szCs w:val="24"/>
          <w:lang w:eastAsia="zh-CN"/>
        </w:rPr>
        <w:t xml:space="preserve"> </w:t>
      </w:r>
      <w:r w:rsidRPr="00CB01B6">
        <w:rPr>
          <w:rFonts w:ascii="Times New Roman" w:eastAsia="SimSun" w:hAnsi="Times New Roman"/>
          <w:b/>
          <w:bCs/>
          <w:sz w:val="24"/>
          <w:szCs w:val="24"/>
          <w:lang w:eastAsia="zh-CN"/>
        </w:rPr>
        <w:t>struct A { int x; char y; };</w:t>
      </w:r>
    </w:p>
    <w:p w14:paraId="04C5D10F"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Here, int x occupies bytes [0–3], and char y occupies byte 4. To meet the overall alignment of the largest member type (int, 4-byte alignment), the compiler adds </w:t>
      </w:r>
      <w:r w:rsidRPr="00CB01B6">
        <w:rPr>
          <w:rFonts w:ascii="Times New Roman" w:eastAsia="SimSun" w:hAnsi="Times New Roman"/>
          <w:b/>
          <w:bCs/>
          <w:sz w:val="24"/>
          <w:szCs w:val="24"/>
          <w:lang w:eastAsia="zh-CN"/>
        </w:rPr>
        <w:t>3 bytes of tail padding</w:t>
      </w:r>
      <w:r w:rsidRPr="00CB01B6">
        <w:rPr>
          <w:rFonts w:ascii="Times New Roman" w:eastAsia="SimSun" w:hAnsi="Times New Roman"/>
          <w:sz w:val="24"/>
          <w:szCs w:val="24"/>
          <w:lang w:eastAsia="zh-CN"/>
        </w:rPr>
        <w:t xml:space="preserve"> at the end. This makes the total size of the structure </w:t>
      </w:r>
      <w:r w:rsidRPr="00CB01B6">
        <w:rPr>
          <w:rFonts w:ascii="Times New Roman" w:eastAsia="SimSun" w:hAnsi="Times New Roman"/>
          <w:b/>
          <w:bCs/>
          <w:sz w:val="24"/>
          <w:szCs w:val="24"/>
          <w:lang w:eastAsia="zh-CN"/>
        </w:rPr>
        <w:t>8 bytes</w:t>
      </w:r>
      <w:r w:rsidRPr="00CB01B6">
        <w:rPr>
          <w:rFonts w:ascii="Times New Roman" w:eastAsia="SimSun" w:hAnsi="Times New Roman"/>
          <w:sz w:val="24"/>
          <w:szCs w:val="24"/>
          <w:lang w:eastAsia="zh-CN"/>
        </w:rPr>
        <w:t>.</w:t>
      </w:r>
    </w:p>
    <w:p w14:paraId="33F1DF54" w14:textId="77777777" w:rsidR="00CB01B6" w:rsidRPr="00CB01B6" w:rsidRDefault="00CB01B6" w:rsidP="00CB01B6">
      <w:pPr>
        <w:rPr>
          <w:rFonts w:ascii="Times New Roman" w:eastAsia="SimSun" w:hAnsi="Times New Roman"/>
          <w:sz w:val="24"/>
          <w:szCs w:val="24"/>
          <w:lang w:eastAsia="zh-CN"/>
        </w:rPr>
      </w:pPr>
      <w:r w:rsidRPr="00CB01B6">
        <w:rPr>
          <w:rFonts w:ascii="Times New Roman" w:eastAsia="SimSun" w:hAnsi="Times New Roman"/>
          <w:sz w:val="24"/>
          <w:szCs w:val="24"/>
          <w:lang w:eastAsia="zh-CN"/>
        </w:rPr>
        <w:t xml:space="preserve">Adding a </w:t>
      </w:r>
      <w:r w:rsidRPr="00CB01B6">
        <w:rPr>
          <w:rFonts w:ascii="Times New Roman" w:eastAsia="SimSun" w:hAnsi="Times New Roman"/>
          <w:b/>
          <w:bCs/>
          <w:sz w:val="24"/>
          <w:szCs w:val="24"/>
          <w:lang w:eastAsia="zh-CN"/>
        </w:rPr>
        <w:t>non-virtual member function</w:t>
      </w:r>
      <w:r w:rsidRPr="00CB01B6">
        <w:rPr>
          <w:rFonts w:ascii="Times New Roman" w:eastAsia="SimSun" w:hAnsi="Times New Roman"/>
          <w:sz w:val="24"/>
          <w:szCs w:val="24"/>
          <w:lang w:eastAsia="zh-CN"/>
        </w:rPr>
        <w:t xml:space="preserve"> does </w:t>
      </w:r>
      <w:r w:rsidRPr="00CB01B6">
        <w:rPr>
          <w:rFonts w:ascii="Times New Roman" w:eastAsia="SimSun" w:hAnsi="Times New Roman"/>
          <w:b/>
          <w:bCs/>
          <w:sz w:val="24"/>
          <w:szCs w:val="24"/>
          <w:lang w:eastAsia="zh-CN"/>
        </w:rPr>
        <w:t>not</w:t>
      </w:r>
      <w:r w:rsidRPr="00CB01B6">
        <w:rPr>
          <w:rFonts w:ascii="Times New Roman" w:eastAsia="SimSun" w:hAnsi="Times New Roman"/>
          <w:sz w:val="24"/>
          <w:szCs w:val="24"/>
          <w:lang w:eastAsia="zh-CN"/>
        </w:rPr>
        <w:t xml:space="preserve"> affect the result of sizeof(struct A). Member functions are part of the type definition, not part of the instance’s data layout. They are stored in the program’s code segment, not within the memory footprint of each object. Hence, adding a regular member function does not change the result of sizeof.</w:t>
      </w:r>
    </w:p>
    <w:p w14:paraId="75100D92" w14:textId="6759EFF9" w:rsidR="0079261D" w:rsidRPr="003234DF" w:rsidRDefault="00CB01B6" w:rsidP="002800D0">
      <w:pPr>
        <w:rPr>
          <w:rFonts w:ascii="Times New Roman" w:eastAsia="SimSun" w:hAnsi="Times New Roman"/>
          <w:sz w:val="24"/>
          <w:szCs w:val="24"/>
          <w:lang w:eastAsia="zh-CN"/>
        </w:rPr>
      </w:pPr>
      <w:r w:rsidRPr="00CB01B6">
        <w:rPr>
          <w:rFonts w:ascii="Times New Roman" w:eastAsia="SimSun" w:hAnsi="Times New Roman"/>
          <w:b/>
          <w:bCs/>
          <w:sz w:val="24"/>
          <w:szCs w:val="24"/>
          <w:lang w:eastAsia="zh-CN"/>
        </w:rPr>
        <w:t>Padding</w:t>
      </w:r>
      <w:r w:rsidRPr="00CB01B6">
        <w:rPr>
          <w:rFonts w:ascii="Times New Roman" w:eastAsia="SimSun" w:hAnsi="Times New Roman"/>
          <w:sz w:val="24"/>
          <w:szCs w:val="24"/>
          <w:lang w:eastAsia="zh-CN"/>
        </w:rPr>
        <w:t xml:space="preserve"> refers to "invisible" bytes inserted by the compiler to ensure proper alignment for performance and correctness. Though these bytes do not store meaningful data, they are still present in the memory layout of the structure. They </w:t>
      </w:r>
      <w:r w:rsidRPr="00CB01B6">
        <w:rPr>
          <w:rFonts w:ascii="Times New Roman" w:eastAsia="SimSun" w:hAnsi="Times New Roman"/>
          <w:b/>
          <w:bCs/>
          <w:sz w:val="24"/>
          <w:szCs w:val="24"/>
          <w:lang w:eastAsia="zh-CN"/>
        </w:rPr>
        <w:t>can be read or written</w:t>
      </w:r>
      <w:r w:rsidRPr="00CB01B6">
        <w:rPr>
          <w:rFonts w:ascii="Times New Roman" w:eastAsia="SimSun" w:hAnsi="Times New Roman"/>
          <w:sz w:val="24"/>
          <w:szCs w:val="24"/>
          <w:lang w:eastAsia="zh-CN"/>
        </w:rPr>
        <w:t xml:space="preserve"> by low-level operations such as memcpy, fread, or write. Therefore, in scenarios like network communication or binary file serialization, directly copying structure memory without considering padding may lead to inconsistent or incompatible data interpretation, especially when dealing with different platforms, endianness, or alignment rules.</w:t>
      </w:r>
    </w:p>
    <w:p w14:paraId="44F9F51A" w14:textId="42E05DB8" w:rsidR="000F66B6" w:rsidRPr="00E014EE" w:rsidRDefault="00000000" w:rsidP="00E014EE">
      <w:pPr>
        <w:pStyle w:val="1"/>
        <w:spacing w:line="240" w:lineRule="auto"/>
        <w:rPr>
          <w:rFonts w:ascii="Times New Roman" w:eastAsia="SimSun" w:hAnsi="Times New Roman"/>
          <w:sz w:val="40"/>
          <w:szCs w:val="40"/>
          <w:lang w:eastAsia="zh-CN"/>
        </w:rPr>
      </w:pPr>
      <w:bookmarkStart w:id="51" w:name="_Toc197427892"/>
      <w:r w:rsidRPr="00B638A6">
        <w:rPr>
          <w:rFonts w:ascii="Times New Roman" w:hAnsi="Times New Roman"/>
          <w:sz w:val="40"/>
          <w:szCs w:val="40"/>
          <w:lang w:eastAsia="zh-CN"/>
        </w:rPr>
        <w:t>Operating System &amp; System Programming</w:t>
      </w:r>
      <w:bookmarkEnd w:id="51"/>
    </w:p>
    <w:p w14:paraId="37943274" w14:textId="77777777" w:rsidR="00A20494" w:rsidRPr="0053259E" w:rsidRDefault="00A20494" w:rsidP="00A20494">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A </w:t>
      </w:r>
      <w:r w:rsidRPr="0053259E">
        <w:rPr>
          <w:rFonts w:ascii="Times New Roman" w:eastAsia="SimSun" w:hAnsi="Times New Roman"/>
          <w:b/>
          <w:bCs/>
          <w:sz w:val="24"/>
          <w:szCs w:val="24"/>
          <w:lang w:eastAsia="zh-CN"/>
        </w:rPr>
        <w:t>Real-Time Operating System (RTOS)</w:t>
      </w:r>
      <w:r w:rsidRPr="0053259E">
        <w:rPr>
          <w:rFonts w:ascii="Times New Roman" w:eastAsia="SimSun" w:hAnsi="Times New Roman"/>
          <w:sz w:val="24"/>
          <w:szCs w:val="24"/>
          <w:lang w:eastAsia="zh-CN"/>
        </w:rPr>
        <w:t xml:space="preserve"> emphasizes that "tasks must be completed within strict time constraints." The core focus is on </w:t>
      </w:r>
      <w:r w:rsidRPr="0053259E">
        <w:rPr>
          <w:rFonts w:ascii="Times New Roman" w:eastAsia="SimSun" w:hAnsi="Times New Roman"/>
          <w:b/>
          <w:bCs/>
          <w:sz w:val="24"/>
          <w:szCs w:val="24"/>
          <w:lang w:eastAsia="zh-CN"/>
        </w:rPr>
        <w:t>predictability</w:t>
      </w:r>
      <w:r w:rsidRPr="0053259E">
        <w:rPr>
          <w:rFonts w:ascii="Times New Roman" w:eastAsia="SimSun" w:hAnsi="Times New Roman"/>
          <w:sz w:val="24"/>
          <w:szCs w:val="24"/>
          <w:lang w:eastAsia="zh-CN"/>
        </w:rPr>
        <w:t xml:space="preserve"> and </w:t>
      </w:r>
      <w:r w:rsidRPr="0053259E">
        <w:rPr>
          <w:rFonts w:ascii="Times New Roman" w:eastAsia="SimSun" w:hAnsi="Times New Roman"/>
          <w:b/>
          <w:bCs/>
          <w:sz w:val="24"/>
          <w:szCs w:val="24"/>
          <w:lang w:eastAsia="zh-CN"/>
        </w:rPr>
        <w:t>determinism</w:t>
      </w:r>
      <w:r w:rsidRPr="0053259E">
        <w:rPr>
          <w:rFonts w:ascii="Times New Roman" w:eastAsia="SimSun" w:hAnsi="Times New Roman"/>
          <w:sz w:val="24"/>
          <w:szCs w:val="24"/>
          <w:lang w:eastAsia="zh-CN"/>
        </w:rPr>
        <w:t>, making RTOS ideal for applications in embedded systems, automation, aerospace, and similar fields. RTOS provides high-precision timing, fast interrupt responses, and real-time task scheduling guarantees. Examples include FreeRTOS, VxWorks, and RTEMS.</w:t>
      </w:r>
    </w:p>
    <w:p w14:paraId="1BFD3956" w14:textId="346ACA8A" w:rsidR="00A20494" w:rsidRPr="0053259E" w:rsidRDefault="000F66B6">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In contrast, a </w:t>
      </w:r>
      <w:r w:rsidRPr="0053259E">
        <w:rPr>
          <w:rFonts w:ascii="Times New Roman" w:eastAsia="SimSun" w:hAnsi="Times New Roman"/>
          <w:b/>
          <w:bCs/>
          <w:sz w:val="24"/>
          <w:szCs w:val="24"/>
          <w:lang w:eastAsia="zh-CN"/>
        </w:rPr>
        <w:t>General-Purpose Operating System (GPOS)</w:t>
      </w:r>
      <w:r w:rsidRPr="0053259E">
        <w:rPr>
          <w:rFonts w:ascii="Times New Roman" w:eastAsia="SimSun" w:hAnsi="Times New Roman"/>
          <w:sz w:val="24"/>
          <w:szCs w:val="24"/>
          <w:lang w:eastAsia="zh-CN"/>
        </w:rPr>
        <w:t xml:space="preserve">, such as </w:t>
      </w:r>
      <w:r w:rsidRPr="0053259E">
        <w:rPr>
          <w:rFonts w:ascii="Times New Roman" w:eastAsia="SimSun" w:hAnsi="Times New Roman"/>
          <w:b/>
          <w:bCs/>
          <w:sz w:val="24"/>
          <w:szCs w:val="24"/>
          <w:lang w:eastAsia="zh-CN"/>
        </w:rPr>
        <w:t>Linux, Windows, and macOS</w:t>
      </w:r>
      <w:r w:rsidRPr="0053259E">
        <w:rPr>
          <w:rFonts w:ascii="Times New Roman" w:eastAsia="SimSun" w:hAnsi="Times New Roman"/>
          <w:sz w:val="24"/>
          <w:szCs w:val="24"/>
          <w:lang w:eastAsia="zh-CN"/>
        </w:rPr>
        <w:t xml:space="preserve">, focuses more on </w:t>
      </w:r>
      <w:r w:rsidRPr="0053259E">
        <w:rPr>
          <w:rFonts w:ascii="Times New Roman" w:eastAsia="SimSun" w:hAnsi="Times New Roman"/>
          <w:b/>
          <w:bCs/>
          <w:sz w:val="24"/>
          <w:szCs w:val="24"/>
          <w:lang w:eastAsia="zh-CN"/>
        </w:rPr>
        <w:t>throughput, resource utilization, and user experience</w:t>
      </w:r>
      <w:r w:rsidRPr="0053259E">
        <w:rPr>
          <w:rFonts w:ascii="Times New Roman" w:eastAsia="SimSun" w:hAnsi="Times New Roman"/>
          <w:sz w:val="24"/>
          <w:szCs w:val="24"/>
          <w:lang w:eastAsia="zh-CN"/>
        </w:rPr>
        <w:t>. The scheduling strategy tends to favor fairness and efficiency, but it lacks hard guarantees on response time. Therefore, RTOS is suited for systems that are extremely sensitive to delays, while GPOS is more appropriate for everyday desktop or server environments. The key distinction between the two lies in whether or not they can provide "time determinism."</w:t>
      </w:r>
    </w:p>
    <w:p w14:paraId="4C106F7E" w14:textId="77777777" w:rsidR="000746B5" w:rsidRPr="0053259E" w:rsidRDefault="000746B5" w:rsidP="000746B5">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memory layout of a C program during runtime typically includes five major regions: </w:t>
      </w:r>
      <w:r w:rsidRPr="0053259E">
        <w:rPr>
          <w:rFonts w:ascii="Times New Roman" w:eastAsia="SimSun" w:hAnsi="Times New Roman"/>
          <w:b/>
          <w:bCs/>
          <w:sz w:val="24"/>
          <w:szCs w:val="24"/>
          <w:lang w:eastAsia="zh-CN"/>
        </w:rPr>
        <w:t>Text Segment</w:t>
      </w:r>
      <w:r w:rsidRPr="0053259E">
        <w:rPr>
          <w:rFonts w:ascii="Times New Roman" w:eastAsia="SimSun" w:hAnsi="Times New Roman"/>
          <w:sz w:val="24"/>
          <w:szCs w:val="24"/>
          <w:lang w:eastAsia="zh-CN"/>
        </w:rPr>
        <w:t xml:space="preserve">, </w:t>
      </w:r>
      <w:r w:rsidRPr="0053259E">
        <w:rPr>
          <w:rFonts w:ascii="Times New Roman" w:eastAsia="SimSun" w:hAnsi="Times New Roman"/>
          <w:b/>
          <w:bCs/>
          <w:sz w:val="24"/>
          <w:szCs w:val="24"/>
          <w:lang w:eastAsia="zh-CN"/>
        </w:rPr>
        <w:t>Data Segment</w:t>
      </w:r>
      <w:r w:rsidRPr="0053259E">
        <w:rPr>
          <w:rFonts w:ascii="Times New Roman" w:eastAsia="SimSun" w:hAnsi="Times New Roman"/>
          <w:sz w:val="24"/>
          <w:szCs w:val="24"/>
          <w:lang w:eastAsia="zh-CN"/>
        </w:rPr>
        <w:t xml:space="preserve">, </w:t>
      </w:r>
      <w:r w:rsidRPr="0053259E">
        <w:rPr>
          <w:rFonts w:ascii="Times New Roman" w:eastAsia="SimSun" w:hAnsi="Times New Roman"/>
          <w:b/>
          <w:bCs/>
          <w:sz w:val="24"/>
          <w:szCs w:val="24"/>
          <w:lang w:eastAsia="zh-CN"/>
        </w:rPr>
        <w:t>BSS Segment</w:t>
      </w:r>
      <w:r w:rsidRPr="0053259E">
        <w:rPr>
          <w:rFonts w:ascii="Times New Roman" w:eastAsia="SimSun" w:hAnsi="Times New Roman"/>
          <w:sz w:val="24"/>
          <w:szCs w:val="24"/>
          <w:lang w:eastAsia="zh-CN"/>
        </w:rPr>
        <w:t xml:space="preserve"> (uninitialized data),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and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The </w:t>
      </w:r>
      <w:r w:rsidRPr="0053259E">
        <w:rPr>
          <w:rFonts w:ascii="Times New Roman" w:eastAsia="SimSun" w:hAnsi="Times New Roman"/>
          <w:b/>
          <w:bCs/>
          <w:sz w:val="24"/>
          <w:szCs w:val="24"/>
          <w:lang w:eastAsia="zh-CN"/>
        </w:rPr>
        <w:t>Text Segment</w:t>
      </w:r>
      <w:r w:rsidRPr="0053259E">
        <w:rPr>
          <w:rFonts w:ascii="Times New Roman" w:eastAsia="SimSun" w:hAnsi="Times New Roman"/>
          <w:sz w:val="24"/>
          <w:szCs w:val="24"/>
          <w:lang w:eastAsia="zh-CN"/>
        </w:rPr>
        <w:t xml:space="preserve"> stores the program's machine instructions, is read-only, and shared. The </w:t>
      </w:r>
      <w:r w:rsidRPr="0053259E">
        <w:rPr>
          <w:rFonts w:ascii="Times New Roman" w:eastAsia="SimSun" w:hAnsi="Times New Roman"/>
          <w:b/>
          <w:bCs/>
          <w:sz w:val="24"/>
          <w:szCs w:val="24"/>
          <w:lang w:eastAsia="zh-CN"/>
        </w:rPr>
        <w:t>Data Segment</w:t>
      </w:r>
      <w:r w:rsidRPr="0053259E">
        <w:rPr>
          <w:rFonts w:ascii="Times New Roman" w:eastAsia="SimSun" w:hAnsi="Times New Roman"/>
          <w:sz w:val="24"/>
          <w:szCs w:val="24"/>
          <w:lang w:eastAsia="zh-CN"/>
        </w:rPr>
        <w:t xml:space="preserve"> stores initialized global and static variables. The </w:t>
      </w:r>
      <w:r w:rsidRPr="0053259E">
        <w:rPr>
          <w:rFonts w:ascii="Times New Roman" w:eastAsia="SimSun" w:hAnsi="Times New Roman"/>
          <w:b/>
          <w:bCs/>
          <w:sz w:val="24"/>
          <w:szCs w:val="24"/>
          <w:lang w:eastAsia="zh-CN"/>
        </w:rPr>
        <w:t>BSS Segment</w:t>
      </w:r>
      <w:r w:rsidRPr="0053259E">
        <w:rPr>
          <w:rFonts w:ascii="Times New Roman" w:eastAsia="SimSun" w:hAnsi="Times New Roman"/>
          <w:sz w:val="24"/>
          <w:szCs w:val="24"/>
          <w:lang w:eastAsia="zh-CN"/>
        </w:rPr>
        <w:t xml:space="preserve"> stores uninitialized global and static variables, and it is automatically zeroed out when the </w:t>
      </w:r>
      <w:r w:rsidRPr="0053259E">
        <w:rPr>
          <w:rFonts w:ascii="Times New Roman" w:eastAsia="SimSun" w:hAnsi="Times New Roman"/>
          <w:sz w:val="24"/>
          <w:szCs w:val="24"/>
          <w:lang w:eastAsia="zh-CN"/>
        </w:rPr>
        <w:lastRenderedPageBreak/>
        <w:t xml:space="preserve">program starts. The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is used for dynamic memory allocation (such as malloc), and its space grows upwards as the program runs. The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is used for local variables and function call information, allocated by the operating system, and grows downwards. The entire memory layout grows from bottom to top with the heap and stack growing in opposite directions, and the program cooperates through these regions to manage runtime operations.</w:t>
      </w:r>
    </w:p>
    <w:p w14:paraId="2CE9BB68" w14:textId="77777777" w:rsidR="00164EAC" w:rsidRPr="0053259E" w:rsidRDefault="00164EAC" w:rsidP="00164EAC">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w:t>
      </w:r>
      <w:r w:rsidRPr="0053259E">
        <w:rPr>
          <w:rFonts w:ascii="Times New Roman" w:eastAsia="SimSun" w:hAnsi="Times New Roman"/>
          <w:b/>
          <w:bCs/>
          <w:sz w:val="24"/>
          <w:szCs w:val="24"/>
          <w:lang w:eastAsia="zh-CN"/>
        </w:rPr>
        <w:t>Heap</w:t>
      </w:r>
      <w:r w:rsidRPr="0053259E">
        <w:rPr>
          <w:rFonts w:ascii="Times New Roman" w:eastAsia="SimSun" w:hAnsi="Times New Roman"/>
          <w:sz w:val="24"/>
          <w:szCs w:val="24"/>
          <w:lang w:eastAsia="zh-CN"/>
        </w:rPr>
        <w:t xml:space="preserve"> is the area of memory used for dynamic memory allocation during program execution, managed by the operating system. Developers allocate and deallocate memory using functions like malloc/free or new/delete. The heap is suitable for objects whose lifecycle is not fixed or whose size cannot be predicted, such as large arrays or buffers. Heap memory does not automatically release itself and must be explicitly freed by the programmer, which can lead to memory leaks or fragmentation. Its performance is generally lower than that of the stack.</w:t>
      </w:r>
    </w:p>
    <w:p w14:paraId="3DACD687" w14:textId="77777777" w:rsidR="00E03BD8" w:rsidRPr="0053259E" w:rsidRDefault="00E03BD8" w:rsidP="00E03BD8">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The </w:t>
      </w:r>
      <w:r w:rsidRPr="0053259E">
        <w:rPr>
          <w:rFonts w:ascii="Times New Roman" w:eastAsia="SimSun" w:hAnsi="Times New Roman"/>
          <w:b/>
          <w:bCs/>
          <w:sz w:val="24"/>
          <w:szCs w:val="24"/>
          <w:lang w:eastAsia="zh-CN"/>
        </w:rPr>
        <w:t>Stack</w:t>
      </w:r>
      <w:r w:rsidRPr="0053259E">
        <w:rPr>
          <w:rFonts w:ascii="Times New Roman" w:eastAsia="SimSun" w:hAnsi="Times New Roman"/>
          <w:sz w:val="24"/>
          <w:szCs w:val="24"/>
          <w:lang w:eastAsia="zh-CN"/>
        </w:rPr>
        <w:t xml:space="preserve"> is a small block of memory automatically allocated by the operating system to store local variables, parameters, return addresses, and other information during function calls. Memory on the stack is automatically released when functions exit, with variables being pushed and popped as functions are called and returned. Stack memory allocation is fast and convenient but limited in size, making stack overflow a potential issue.</w:t>
      </w:r>
    </w:p>
    <w:p w14:paraId="0303F0A6" w14:textId="77777777" w:rsidR="0047197F" w:rsidRPr="0053259E" w:rsidRDefault="0047197F" w:rsidP="0047197F">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A </w:t>
      </w:r>
      <w:r w:rsidRPr="0053259E">
        <w:rPr>
          <w:rFonts w:ascii="Times New Roman" w:eastAsia="SimSun" w:hAnsi="Times New Roman"/>
          <w:b/>
          <w:bCs/>
          <w:sz w:val="24"/>
          <w:szCs w:val="24"/>
          <w:lang w:eastAsia="zh-CN"/>
        </w:rPr>
        <w:t>global variable</w:t>
      </w:r>
      <w:r w:rsidRPr="0053259E">
        <w:rPr>
          <w:rFonts w:ascii="Times New Roman" w:eastAsia="SimSun" w:hAnsi="Times New Roman"/>
          <w:sz w:val="24"/>
          <w:szCs w:val="24"/>
          <w:lang w:eastAsia="zh-CN"/>
        </w:rPr>
        <w:t xml:space="preserve"> is a variable defined outside of functions and stored in the static data segment. Its </w:t>
      </w:r>
      <w:r w:rsidRPr="0053259E">
        <w:rPr>
          <w:rFonts w:ascii="Times New Roman" w:eastAsia="SimSun" w:hAnsi="Times New Roman"/>
          <w:b/>
          <w:bCs/>
          <w:sz w:val="24"/>
          <w:szCs w:val="24"/>
          <w:lang w:eastAsia="zh-CN"/>
        </w:rPr>
        <w:t>lifetime</w:t>
      </w:r>
      <w:r w:rsidRPr="0053259E">
        <w:rPr>
          <w:rFonts w:ascii="Times New Roman" w:eastAsia="SimSun" w:hAnsi="Times New Roman"/>
          <w:sz w:val="24"/>
          <w:szCs w:val="24"/>
          <w:lang w:eastAsia="zh-CN"/>
        </w:rPr>
        <w:t xml:space="preserve"> lasts for the entire duration of the program's execution. It is allocated when the program starts and released when it ends. Global variables can be accessed by multiple functions or files (via the extern keyword), but they increase module coupling, so they should be used cautiously.</w:t>
      </w:r>
    </w:p>
    <w:p w14:paraId="4EADB8CB" w14:textId="3F1F5499" w:rsidR="00723B4E" w:rsidRPr="0053259E" w:rsidRDefault="00723B4E" w:rsidP="00920F9C">
      <w:pPr>
        <w:rPr>
          <w:rFonts w:ascii="Times New Roman" w:eastAsia="SimSun" w:hAnsi="Times New Roman"/>
          <w:sz w:val="24"/>
          <w:szCs w:val="24"/>
          <w:lang w:eastAsia="zh-CN"/>
        </w:rPr>
      </w:pPr>
      <w:r w:rsidRPr="0053259E">
        <w:rPr>
          <w:rFonts w:ascii="Times New Roman" w:eastAsia="SimSun" w:hAnsi="Times New Roman"/>
          <w:sz w:val="24"/>
          <w:szCs w:val="24"/>
          <w:lang w:eastAsia="zh-CN"/>
        </w:rPr>
        <w:t xml:space="preserve">A </w:t>
      </w:r>
      <w:r w:rsidRPr="0053259E">
        <w:rPr>
          <w:rFonts w:ascii="Times New Roman" w:eastAsia="SimSun" w:hAnsi="Times New Roman"/>
          <w:b/>
          <w:bCs/>
          <w:sz w:val="24"/>
          <w:szCs w:val="24"/>
          <w:lang w:eastAsia="zh-CN"/>
        </w:rPr>
        <w:t>static variable</w:t>
      </w:r>
      <w:r w:rsidRPr="0053259E">
        <w:rPr>
          <w:rFonts w:ascii="Times New Roman" w:eastAsia="SimSun" w:hAnsi="Times New Roman"/>
          <w:sz w:val="24"/>
          <w:szCs w:val="24"/>
          <w:lang w:eastAsia="zh-CN"/>
        </w:rPr>
        <w:t xml:space="preserve"> is declared using the static keyword. Its </w:t>
      </w:r>
      <w:r w:rsidRPr="0053259E">
        <w:rPr>
          <w:rFonts w:ascii="Times New Roman" w:eastAsia="SimSun" w:hAnsi="Times New Roman"/>
          <w:b/>
          <w:bCs/>
          <w:sz w:val="24"/>
          <w:szCs w:val="24"/>
          <w:lang w:eastAsia="zh-CN"/>
        </w:rPr>
        <w:t>lifetime</w:t>
      </w:r>
      <w:r w:rsidRPr="0053259E">
        <w:rPr>
          <w:rFonts w:ascii="Times New Roman" w:eastAsia="SimSun" w:hAnsi="Times New Roman"/>
          <w:sz w:val="24"/>
          <w:szCs w:val="24"/>
          <w:lang w:eastAsia="zh-CN"/>
        </w:rPr>
        <w:t xml:space="preserve"> is the same as the program’s execution time, but its </w:t>
      </w:r>
      <w:r w:rsidRPr="0053259E">
        <w:rPr>
          <w:rFonts w:ascii="Times New Roman" w:eastAsia="SimSun" w:hAnsi="Times New Roman"/>
          <w:b/>
          <w:bCs/>
          <w:sz w:val="24"/>
          <w:szCs w:val="24"/>
          <w:lang w:eastAsia="zh-CN"/>
        </w:rPr>
        <w:t>scope</w:t>
      </w:r>
      <w:r w:rsidRPr="0053259E">
        <w:rPr>
          <w:rFonts w:ascii="Times New Roman" w:eastAsia="SimSun" w:hAnsi="Times New Roman"/>
          <w:sz w:val="24"/>
          <w:szCs w:val="24"/>
          <w:lang w:eastAsia="zh-CN"/>
        </w:rPr>
        <w:t xml:space="preserve"> is limited to the function or file in which it is declared. A static variable defined within a function is initialized the first time the function is called and retains its value thereafter. A static variable defined outside a function has limited visibility and can only be accessed within that file, aiding in encapsulation.</w:t>
      </w:r>
      <w:r w:rsidR="00920F9C" w:rsidRPr="0053259E">
        <w:rPr>
          <w:sz w:val="24"/>
          <w:szCs w:val="24"/>
        </w:rPr>
        <w:t xml:space="preserve"> </w:t>
      </w:r>
      <w:r w:rsidR="00920F9C" w:rsidRPr="0053259E">
        <w:rPr>
          <w:rFonts w:ascii="Times New Roman" w:eastAsia="SimSun" w:hAnsi="Times New Roman"/>
          <w:sz w:val="24"/>
          <w:szCs w:val="24"/>
          <w:lang w:eastAsia="zh-CN"/>
        </w:rPr>
        <w:t xml:space="preserve">A static variable declared </w:t>
      </w:r>
      <w:r w:rsidR="00920F9C" w:rsidRPr="0053259E">
        <w:rPr>
          <w:rFonts w:ascii="Times New Roman" w:eastAsia="SimSun" w:hAnsi="Times New Roman"/>
          <w:b/>
          <w:bCs/>
          <w:sz w:val="24"/>
          <w:szCs w:val="24"/>
          <w:lang w:eastAsia="zh-CN"/>
        </w:rPr>
        <w:t>outside</w:t>
      </w:r>
      <w:r w:rsidR="00920F9C" w:rsidRPr="0053259E">
        <w:rPr>
          <w:rFonts w:ascii="Times New Roman" w:eastAsia="SimSun" w:hAnsi="Times New Roman"/>
          <w:sz w:val="24"/>
          <w:szCs w:val="24"/>
          <w:lang w:eastAsia="zh-CN"/>
        </w:rPr>
        <w:t xml:space="preserve"> a function belongs to the </w:t>
      </w:r>
      <w:r w:rsidR="00920F9C" w:rsidRPr="0053259E">
        <w:rPr>
          <w:rFonts w:ascii="Times New Roman" w:eastAsia="SimSun" w:hAnsi="Times New Roman"/>
          <w:b/>
          <w:bCs/>
          <w:sz w:val="24"/>
          <w:szCs w:val="24"/>
          <w:lang w:eastAsia="zh-CN"/>
        </w:rPr>
        <w:t>global</w:t>
      </w:r>
      <w:r w:rsidR="00920F9C" w:rsidRPr="0053259E">
        <w:rPr>
          <w:rFonts w:ascii="Times New Roman" w:eastAsia="SimSun" w:hAnsi="Times New Roman"/>
          <w:sz w:val="24"/>
          <w:szCs w:val="24"/>
          <w:lang w:eastAsia="zh-CN"/>
        </w:rPr>
        <w:t xml:space="preserve"> static area.</w:t>
      </w:r>
      <w:r w:rsidR="00920F9C" w:rsidRPr="0053259E">
        <w:rPr>
          <w:rFonts w:ascii="Times New Roman" w:eastAsia="SimSun" w:hAnsi="Times New Roman" w:hint="eastAsia"/>
          <w:sz w:val="24"/>
          <w:szCs w:val="24"/>
          <w:lang w:eastAsia="zh-CN"/>
        </w:rPr>
        <w:t xml:space="preserve"> </w:t>
      </w:r>
      <w:r w:rsidR="00920F9C" w:rsidRPr="0053259E">
        <w:rPr>
          <w:rFonts w:ascii="Times New Roman" w:eastAsia="SimSun" w:hAnsi="Times New Roman"/>
          <w:sz w:val="24"/>
          <w:szCs w:val="24"/>
          <w:lang w:eastAsia="zh-CN"/>
        </w:rPr>
        <w:t xml:space="preserve">A static variable declared </w:t>
      </w:r>
      <w:r w:rsidR="00920F9C" w:rsidRPr="0053259E">
        <w:rPr>
          <w:rFonts w:ascii="Times New Roman" w:eastAsia="SimSun" w:hAnsi="Times New Roman"/>
          <w:b/>
          <w:bCs/>
          <w:sz w:val="24"/>
          <w:szCs w:val="24"/>
          <w:lang w:eastAsia="zh-CN"/>
        </w:rPr>
        <w:t>inside</w:t>
      </w:r>
      <w:r w:rsidR="00920F9C" w:rsidRPr="0053259E">
        <w:rPr>
          <w:rFonts w:ascii="Times New Roman" w:eastAsia="SimSun" w:hAnsi="Times New Roman"/>
          <w:sz w:val="24"/>
          <w:szCs w:val="24"/>
          <w:lang w:eastAsia="zh-CN"/>
        </w:rPr>
        <w:t xml:space="preserve"> a function belongs to the </w:t>
      </w:r>
      <w:r w:rsidR="00920F9C" w:rsidRPr="0053259E">
        <w:rPr>
          <w:rFonts w:ascii="Times New Roman" w:eastAsia="SimSun" w:hAnsi="Times New Roman"/>
          <w:b/>
          <w:bCs/>
          <w:sz w:val="24"/>
          <w:szCs w:val="24"/>
          <w:lang w:eastAsia="zh-CN"/>
        </w:rPr>
        <w:t>local</w:t>
      </w:r>
      <w:r w:rsidR="00920F9C" w:rsidRPr="0053259E">
        <w:rPr>
          <w:rFonts w:ascii="Times New Roman" w:eastAsia="SimSun" w:hAnsi="Times New Roman"/>
          <w:sz w:val="24"/>
          <w:szCs w:val="24"/>
          <w:lang w:eastAsia="zh-CN"/>
        </w:rPr>
        <w:t xml:space="preserve"> static area.</w:t>
      </w:r>
      <w:r w:rsidR="006D7A82" w:rsidRPr="0053259E">
        <w:rPr>
          <w:rFonts w:ascii="Times New Roman" w:eastAsia="SimSun" w:hAnsi="Times New Roman" w:hint="eastAsia"/>
          <w:sz w:val="24"/>
          <w:szCs w:val="24"/>
          <w:lang w:eastAsia="zh-CN"/>
        </w:rPr>
        <w:t xml:space="preserve"> </w:t>
      </w:r>
      <w:r w:rsidR="006D7A82" w:rsidRPr="0053259E">
        <w:rPr>
          <w:rFonts w:ascii="Times New Roman" w:eastAsia="SimSun" w:hAnsi="Times New Roman"/>
          <w:sz w:val="24"/>
          <w:szCs w:val="24"/>
          <w:lang w:eastAsia="zh-CN"/>
        </w:rPr>
        <w:t>Both have the same lifetime but different scopes, and they are allocated in different locations within the data segment. Their addresses will not be the same.</w:t>
      </w:r>
    </w:p>
    <w:p w14:paraId="56BE3198" w14:textId="0B8E61A8" w:rsidR="000746B5" w:rsidRPr="0053259E" w:rsidRDefault="008D5383">
      <w:pPr>
        <w:rPr>
          <w:rFonts w:ascii="Times New Roman" w:eastAsia="SimSun" w:hAnsi="Times New Roman"/>
          <w:sz w:val="24"/>
          <w:szCs w:val="24"/>
          <w:lang w:eastAsia="zh-CN"/>
        </w:rPr>
      </w:pPr>
      <w:r w:rsidRPr="0053259E">
        <w:rPr>
          <w:rFonts w:ascii="Times New Roman" w:eastAsia="SimSun" w:hAnsi="Times New Roman"/>
          <w:b/>
          <w:bCs/>
          <w:sz w:val="24"/>
          <w:szCs w:val="24"/>
          <w:lang w:eastAsia="zh-CN"/>
        </w:rPr>
        <w:t>Constants</w:t>
      </w:r>
      <w:r w:rsidRPr="0053259E">
        <w:rPr>
          <w:rFonts w:ascii="Times New Roman" w:eastAsia="SimSun" w:hAnsi="Times New Roman"/>
          <w:sz w:val="24"/>
          <w:szCs w:val="24"/>
          <w:lang w:eastAsia="zh-CN"/>
        </w:rPr>
        <w:t xml:space="preserve"> (or literal constants) are typically stored in a constant area or read-only data segment (RO Segment), such as string literals or globally declared variables with the const keyword. Constants are determined at compile time and cannot be modified at runtime. Attempting to modify a constant results in undefined behavior or a segmentation fault. The presence of constants aids in program optimization and enhances code safety.</w:t>
      </w:r>
    </w:p>
    <w:p w14:paraId="1A0071E3" w14:textId="5D40E2D9" w:rsidR="0081436C" w:rsidRPr="002067C1" w:rsidRDefault="00000000" w:rsidP="002067C1">
      <w:pPr>
        <w:pStyle w:val="21"/>
        <w:spacing w:line="240" w:lineRule="auto"/>
        <w:rPr>
          <w:rFonts w:ascii="Times New Roman" w:eastAsia="SimSun" w:hAnsi="Times New Roman"/>
          <w:sz w:val="32"/>
          <w:szCs w:val="32"/>
          <w:lang w:eastAsia="zh-CN"/>
        </w:rPr>
      </w:pPr>
      <w:bookmarkStart w:id="52" w:name="_Toc197427893"/>
      <w:r w:rsidRPr="002067C1">
        <w:rPr>
          <w:rFonts w:ascii="Times New Roman" w:eastAsia="SimSun" w:hAnsi="Times New Roman"/>
          <w:sz w:val="32"/>
          <w:szCs w:val="32"/>
          <w:lang w:eastAsia="zh-CN"/>
        </w:rPr>
        <w:lastRenderedPageBreak/>
        <w:t xml:space="preserve">1. </w:t>
      </w:r>
      <w:r w:rsidR="003C088A" w:rsidRPr="002067C1">
        <w:rPr>
          <w:rFonts w:ascii="Times New Roman" w:eastAsia="SimSun" w:hAnsi="Times New Roman"/>
          <w:sz w:val="32"/>
          <w:szCs w:val="32"/>
          <w:lang w:eastAsia="zh-CN"/>
        </w:rPr>
        <w:t>What is the difference between a process and a thread? Which is suitable for which scenario? Concurrency, parallelism, multithreading, and multiprocessing? How do different operating systems implement concurrency and parallelism?</w:t>
      </w:r>
      <w:bookmarkEnd w:id="52"/>
    </w:p>
    <w:p w14:paraId="58ABA4EB" w14:textId="77777777" w:rsidR="00295578" w:rsidRPr="00162150" w:rsidRDefault="00295578" w:rsidP="00295578">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A </w:t>
      </w:r>
      <w:r w:rsidRPr="00162150">
        <w:rPr>
          <w:rFonts w:ascii="Times New Roman" w:eastAsia="SimSun" w:hAnsi="Times New Roman"/>
          <w:b/>
          <w:bCs/>
          <w:sz w:val="24"/>
          <w:szCs w:val="24"/>
          <w:lang w:eastAsia="zh-CN"/>
        </w:rPr>
        <w:t>process</w:t>
      </w:r>
      <w:r w:rsidRPr="00162150">
        <w:rPr>
          <w:rFonts w:ascii="Times New Roman" w:eastAsia="SimSun" w:hAnsi="Times New Roman"/>
          <w:sz w:val="24"/>
          <w:szCs w:val="24"/>
          <w:lang w:eastAsia="zh-CN"/>
        </w:rPr>
        <w:t xml:space="preserve"> is the basic unit of resource allocation in an operating system, with its own independent address space, memory, file descriptors, and other resources. A </w:t>
      </w:r>
      <w:r w:rsidRPr="00162150">
        <w:rPr>
          <w:rFonts w:ascii="Times New Roman" w:eastAsia="SimSun" w:hAnsi="Times New Roman"/>
          <w:b/>
          <w:bCs/>
          <w:sz w:val="24"/>
          <w:szCs w:val="24"/>
          <w:lang w:eastAsia="zh-CN"/>
        </w:rPr>
        <w:t>thread</w:t>
      </w:r>
      <w:r w:rsidRPr="00162150">
        <w:rPr>
          <w:rFonts w:ascii="Times New Roman" w:eastAsia="SimSun" w:hAnsi="Times New Roman"/>
          <w:sz w:val="24"/>
          <w:szCs w:val="24"/>
          <w:lang w:eastAsia="zh-CN"/>
        </w:rPr>
        <w:t xml:space="preserve"> is the smallest unit of program execution. Threads within the same process share the process's resources but have their own stack and registers. Processes are isolated from each other, making them more stable and secure; threads, on the other hand, have lower context-switching overhead and more efficient communication, but a crash in one thread can affect the entire process. Processes are suitable for scenarios requiring high reliability and modular isolation, such as multi-tabbed browsers and the master-slave process architecture in databases. Threads are more suitable for scenarios with high performance requirements and frequent collaboration or resource sharing, such as high-concurrency web services, multithreaded downloads, and compute-intensive tasks.</w:t>
      </w:r>
    </w:p>
    <w:p w14:paraId="7BE3DF11" w14:textId="77777777" w:rsidR="001A4A84" w:rsidRPr="00162150" w:rsidRDefault="001A4A84" w:rsidP="001A4A84">
      <w:pPr>
        <w:rPr>
          <w:rFonts w:ascii="Times New Roman" w:eastAsia="SimSun" w:hAnsi="Times New Roman"/>
          <w:sz w:val="24"/>
          <w:szCs w:val="24"/>
          <w:lang w:eastAsia="zh-CN"/>
        </w:rPr>
      </w:pPr>
      <w:r w:rsidRPr="00162150">
        <w:rPr>
          <w:rFonts w:ascii="Times New Roman" w:eastAsia="SimSun" w:hAnsi="Times New Roman"/>
          <w:b/>
          <w:bCs/>
          <w:sz w:val="24"/>
          <w:szCs w:val="24"/>
          <w:lang w:eastAsia="zh-CN"/>
        </w:rPr>
        <w:t>Concurrency</w:t>
      </w:r>
      <w:r w:rsidRPr="00162150">
        <w:rPr>
          <w:rFonts w:ascii="Times New Roman" w:eastAsia="SimSun" w:hAnsi="Times New Roman"/>
          <w:sz w:val="24"/>
          <w:szCs w:val="24"/>
          <w:lang w:eastAsia="zh-CN"/>
        </w:rPr>
        <w:t xml:space="preserve"> refers to a system's ability to handle multiple tasks within the same time period. Even if only one task can be executed at a time, the system can switch tasks quickly, making it appear as though multiple tasks are running simultaneously. This is commonly used in multi-task scheduling, I/O handling, event-driven systems, etc. For example, a single-core CPU can achieve concurrent execution of multiple threads through context switching. </w:t>
      </w:r>
      <w:r w:rsidRPr="00162150">
        <w:rPr>
          <w:rFonts w:ascii="Times New Roman" w:eastAsia="SimSun" w:hAnsi="Times New Roman"/>
          <w:b/>
          <w:bCs/>
          <w:sz w:val="24"/>
          <w:szCs w:val="24"/>
          <w:lang w:eastAsia="zh-CN"/>
        </w:rPr>
        <w:t>Parallelism</w:t>
      </w:r>
      <w:r w:rsidRPr="00162150">
        <w:rPr>
          <w:rFonts w:ascii="Times New Roman" w:eastAsia="SimSun" w:hAnsi="Times New Roman"/>
          <w:sz w:val="24"/>
          <w:szCs w:val="24"/>
          <w:lang w:eastAsia="zh-CN"/>
        </w:rPr>
        <w:t xml:space="preserve">, on the other hand, refers to </w:t>
      </w:r>
      <w:r w:rsidRPr="00162150">
        <w:rPr>
          <w:rFonts w:ascii="Times New Roman" w:eastAsia="SimSun" w:hAnsi="Times New Roman"/>
          <w:b/>
          <w:bCs/>
          <w:sz w:val="24"/>
          <w:szCs w:val="24"/>
          <w:lang w:eastAsia="zh-CN"/>
        </w:rPr>
        <w:t>true simultaneity</w:t>
      </w:r>
      <w:r w:rsidRPr="00162150">
        <w:rPr>
          <w:rFonts w:ascii="Times New Roman" w:eastAsia="SimSun" w:hAnsi="Times New Roman"/>
          <w:sz w:val="24"/>
          <w:szCs w:val="24"/>
          <w:lang w:eastAsia="zh-CN"/>
        </w:rPr>
        <w:t xml:space="preserve">, where multiple tasks are executed at the same time on multiple processors or cores. For example, a multi-core CPU can execute multiple threads simultaneously for large-scale computations. Concurrency focuses on the structure and scheduling of tasks, addressing the question of "how multiple tasks should be coordinated." Parallelism focuses on performance optimization, addressing the question of "how to complete tasks faster." In short, </w:t>
      </w:r>
      <w:r w:rsidRPr="00162150">
        <w:rPr>
          <w:rFonts w:ascii="Times New Roman" w:eastAsia="SimSun" w:hAnsi="Times New Roman"/>
          <w:b/>
          <w:bCs/>
          <w:sz w:val="24"/>
          <w:szCs w:val="24"/>
          <w:lang w:eastAsia="zh-CN"/>
        </w:rPr>
        <w:t>concurrency is logical simultaneity</w:t>
      </w:r>
      <w:r w:rsidRPr="00162150">
        <w:rPr>
          <w:rFonts w:ascii="Times New Roman" w:eastAsia="SimSun" w:hAnsi="Times New Roman"/>
          <w:sz w:val="24"/>
          <w:szCs w:val="24"/>
          <w:lang w:eastAsia="zh-CN"/>
        </w:rPr>
        <w:t xml:space="preserve">, and </w:t>
      </w:r>
      <w:r w:rsidRPr="00162150">
        <w:rPr>
          <w:rFonts w:ascii="Times New Roman" w:eastAsia="SimSun" w:hAnsi="Times New Roman"/>
          <w:b/>
          <w:bCs/>
          <w:sz w:val="24"/>
          <w:szCs w:val="24"/>
          <w:lang w:eastAsia="zh-CN"/>
        </w:rPr>
        <w:t>parallelism is physical simultaneity</w:t>
      </w:r>
      <w:r w:rsidRPr="00162150">
        <w:rPr>
          <w:rFonts w:ascii="Times New Roman" w:eastAsia="SimSun" w:hAnsi="Times New Roman"/>
          <w:sz w:val="24"/>
          <w:szCs w:val="24"/>
          <w:lang w:eastAsia="zh-CN"/>
        </w:rPr>
        <w:t>.</w:t>
      </w:r>
    </w:p>
    <w:p w14:paraId="65010FC7" w14:textId="77777777" w:rsidR="00AC10F9" w:rsidRPr="00162150" w:rsidRDefault="00AC10F9" w:rsidP="00AC10F9">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Multithreading and multiprocessing are two main ways of achieving concurrency or parallelism. </w:t>
      </w:r>
      <w:r w:rsidRPr="00162150">
        <w:rPr>
          <w:rFonts w:ascii="Times New Roman" w:eastAsia="SimSun" w:hAnsi="Times New Roman"/>
          <w:b/>
          <w:bCs/>
          <w:sz w:val="24"/>
          <w:szCs w:val="24"/>
          <w:lang w:eastAsia="zh-CN"/>
        </w:rPr>
        <w:t>Multithreading</w:t>
      </w:r>
      <w:r w:rsidRPr="00162150">
        <w:rPr>
          <w:rFonts w:ascii="Times New Roman" w:eastAsia="SimSun" w:hAnsi="Times New Roman"/>
          <w:sz w:val="24"/>
          <w:szCs w:val="24"/>
          <w:lang w:eastAsia="zh-CN"/>
        </w:rPr>
        <w:t xml:space="preserve"> typically refers to multiple threads within the same process sharing memory space and concurrently executing tasks, which is a common method for achieving concurrency. When thread scheduling is reasonable and switching overhead is small, multithreading can also take advantage of multi-core CPUs to achieve parallel processing. </w:t>
      </w:r>
      <w:r w:rsidRPr="00162150">
        <w:rPr>
          <w:rFonts w:ascii="Times New Roman" w:eastAsia="SimSun" w:hAnsi="Times New Roman"/>
          <w:b/>
          <w:bCs/>
          <w:sz w:val="24"/>
          <w:szCs w:val="24"/>
          <w:lang w:eastAsia="zh-CN"/>
        </w:rPr>
        <w:t>Multiprocessing</w:t>
      </w:r>
      <w:r w:rsidRPr="00162150">
        <w:rPr>
          <w:rFonts w:ascii="Times New Roman" w:eastAsia="SimSun" w:hAnsi="Times New Roman"/>
          <w:sz w:val="24"/>
          <w:szCs w:val="24"/>
          <w:lang w:eastAsia="zh-CN"/>
        </w:rPr>
        <w:t xml:space="preserve"> refers to running multiple independent processes, each with its own address space, commonly used in scenarios requiring process isolation and high security, such as web services and databases. On multi-core systems, multiple processes can also truly achieve parallel computation. In simple terms: concurrency is the goal, while multithreading/multiprocessing are the methods to achieve it; parallelism is a </w:t>
      </w:r>
      <w:r w:rsidRPr="00162150">
        <w:rPr>
          <w:rFonts w:ascii="Times New Roman" w:eastAsia="SimSun" w:hAnsi="Times New Roman"/>
          <w:sz w:val="24"/>
          <w:szCs w:val="24"/>
          <w:lang w:eastAsia="zh-CN"/>
        </w:rPr>
        <w:lastRenderedPageBreak/>
        <w:t>hardware capability, where multi-core CPUs enable true parallelism. In actual design, the choice of model should be based on resource isolation needs, communication overhead, and performance goals.</w:t>
      </w:r>
    </w:p>
    <w:p w14:paraId="1DEED2F4" w14:textId="28575629" w:rsidR="00331184" w:rsidRPr="00162150" w:rsidRDefault="00340A4C">
      <w:pPr>
        <w:rPr>
          <w:rFonts w:ascii="Times New Roman" w:eastAsia="SimSun" w:hAnsi="Times New Roman"/>
          <w:sz w:val="24"/>
          <w:szCs w:val="24"/>
          <w:lang w:eastAsia="zh-CN"/>
        </w:rPr>
      </w:pPr>
      <w:r w:rsidRPr="00162150">
        <w:rPr>
          <w:rFonts w:ascii="Times New Roman" w:eastAsia="SimSun" w:hAnsi="Times New Roman"/>
          <w:sz w:val="24"/>
          <w:szCs w:val="24"/>
          <w:lang w:eastAsia="zh-CN"/>
        </w:rPr>
        <w:t xml:space="preserve">Operating systems support concurrency and parallelism through various methods. The most fundamental methods are thread and process scheduling, such as </w:t>
      </w:r>
      <w:r w:rsidRPr="00162150">
        <w:rPr>
          <w:rFonts w:ascii="Times New Roman" w:eastAsia="SimSun" w:hAnsi="Times New Roman"/>
          <w:b/>
          <w:bCs/>
          <w:sz w:val="24"/>
          <w:szCs w:val="24"/>
          <w:lang w:eastAsia="zh-CN"/>
        </w:rPr>
        <w:t>pthread</w:t>
      </w:r>
      <w:r w:rsidRPr="00162150">
        <w:rPr>
          <w:rFonts w:ascii="Times New Roman" w:eastAsia="SimSun" w:hAnsi="Times New Roman"/>
          <w:sz w:val="24"/>
          <w:szCs w:val="24"/>
          <w:lang w:eastAsia="zh-CN"/>
        </w:rPr>
        <w:t xml:space="preserve"> in Linux, and thread APIs in Windows, which work with schedulers to achieve concurrency on single-core CPUs and parallelism on multi-core CPUs. To improve efficiency, operating systems also provide thread pools (such as GCD, ExecutorService, libuv), which reuse threads to reduce creation and destruction overhead. For I/O operations, non-blocking I/O and I/O multiplexing technologies (such as </w:t>
      </w:r>
      <w:r w:rsidRPr="00162150">
        <w:rPr>
          <w:rFonts w:ascii="Times New Roman" w:eastAsia="SimSun" w:hAnsi="Times New Roman"/>
          <w:b/>
          <w:bCs/>
          <w:sz w:val="24"/>
          <w:szCs w:val="24"/>
          <w:lang w:eastAsia="zh-CN"/>
        </w:rPr>
        <w:t>epoll</w:t>
      </w:r>
      <w:r w:rsidRPr="00162150">
        <w:rPr>
          <w:rFonts w:ascii="Times New Roman" w:eastAsia="SimSun" w:hAnsi="Times New Roman"/>
          <w:sz w:val="24"/>
          <w:szCs w:val="24"/>
          <w:lang w:eastAsia="zh-CN"/>
        </w:rPr>
        <w:t xml:space="preserve">, </w:t>
      </w:r>
      <w:r w:rsidRPr="00162150">
        <w:rPr>
          <w:rFonts w:ascii="Times New Roman" w:eastAsia="SimSun" w:hAnsi="Times New Roman"/>
          <w:b/>
          <w:bCs/>
          <w:sz w:val="24"/>
          <w:szCs w:val="24"/>
          <w:lang w:eastAsia="zh-CN"/>
        </w:rPr>
        <w:t>kqueue</w:t>
      </w:r>
      <w:r w:rsidRPr="00162150">
        <w:rPr>
          <w:rFonts w:ascii="Times New Roman" w:eastAsia="SimSun" w:hAnsi="Times New Roman"/>
          <w:sz w:val="24"/>
          <w:szCs w:val="24"/>
          <w:lang w:eastAsia="zh-CN"/>
        </w:rPr>
        <w:t xml:space="preserve">, </w:t>
      </w:r>
      <w:r w:rsidRPr="00162150">
        <w:rPr>
          <w:rFonts w:ascii="Times New Roman" w:eastAsia="SimSun" w:hAnsi="Times New Roman"/>
          <w:b/>
          <w:bCs/>
          <w:sz w:val="24"/>
          <w:szCs w:val="24"/>
          <w:lang w:eastAsia="zh-CN"/>
        </w:rPr>
        <w:t>IOCP</w:t>
      </w:r>
      <w:r w:rsidRPr="00162150">
        <w:rPr>
          <w:rFonts w:ascii="Times New Roman" w:eastAsia="SimSun" w:hAnsi="Times New Roman"/>
          <w:sz w:val="24"/>
          <w:szCs w:val="24"/>
          <w:lang w:eastAsia="zh-CN"/>
        </w:rPr>
        <w:t xml:space="preserve">) are used to avoid thread blocking and improve high-concurrency handling capabilities. In high-performance scenarios, </w:t>
      </w:r>
      <w:r w:rsidRPr="00162150">
        <w:rPr>
          <w:rFonts w:ascii="Times New Roman" w:eastAsia="SimSun" w:hAnsi="Times New Roman"/>
          <w:b/>
          <w:bCs/>
          <w:sz w:val="24"/>
          <w:szCs w:val="24"/>
          <w:lang w:eastAsia="zh-CN"/>
        </w:rPr>
        <w:t>user-space coroutines</w:t>
      </w:r>
      <w:r w:rsidRPr="00162150">
        <w:rPr>
          <w:rFonts w:ascii="Times New Roman" w:eastAsia="SimSun" w:hAnsi="Times New Roman"/>
          <w:sz w:val="24"/>
          <w:szCs w:val="24"/>
          <w:lang w:eastAsia="zh-CN"/>
        </w:rPr>
        <w:t xml:space="preserve"> (such as libco, boost::asio, goroutines) are used to reduce context-switching overhead, or </w:t>
      </w:r>
      <w:r w:rsidRPr="00162150">
        <w:rPr>
          <w:rFonts w:ascii="Times New Roman" w:eastAsia="SimSun" w:hAnsi="Times New Roman"/>
          <w:b/>
          <w:bCs/>
          <w:sz w:val="24"/>
          <w:szCs w:val="24"/>
          <w:lang w:eastAsia="zh-CN"/>
        </w:rPr>
        <w:t>task queues + work stealing</w:t>
      </w:r>
      <w:r w:rsidRPr="00162150">
        <w:rPr>
          <w:rFonts w:ascii="Times New Roman" w:eastAsia="SimSun" w:hAnsi="Times New Roman"/>
          <w:sz w:val="24"/>
          <w:szCs w:val="24"/>
          <w:lang w:eastAsia="zh-CN"/>
        </w:rPr>
        <w:t xml:space="preserve"> (such as Intel TBB, OpenMP, GCD) are used to fully utilize multi-core parallelism. In practice, most operating systems/languages/frameworks wrap these low-level mechanisms into user-friendly concurrency programming models to improve development efficiency and system performance.</w:t>
      </w:r>
    </w:p>
    <w:p w14:paraId="7947848E" w14:textId="53B3B68D" w:rsidR="0081436C" w:rsidRPr="002067C1" w:rsidRDefault="00000000" w:rsidP="002067C1">
      <w:pPr>
        <w:pStyle w:val="21"/>
        <w:spacing w:line="240" w:lineRule="auto"/>
        <w:rPr>
          <w:rFonts w:ascii="Times New Roman" w:eastAsia="SimSun" w:hAnsi="Times New Roman"/>
          <w:sz w:val="32"/>
          <w:szCs w:val="32"/>
          <w:lang w:eastAsia="zh-CN"/>
        </w:rPr>
      </w:pPr>
      <w:bookmarkStart w:id="53" w:name="_Toc197427894"/>
      <w:r w:rsidRPr="002067C1">
        <w:rPr>
          <w:rFonts w:ascii="Times New Roman" w:eastAsia="SimSun" w:hAnsi="Times New Roman"/>
          <w:sz w:val="32"/>
          <w:szCs w:val="32"/>
          <w:lang w:eastAsia="zh-CN"/>
        </w:rPr>
        <w:t xml:space="preserve">2. </w:t>
      </w:r>
      <w:r w:rsidR="004D138A" w:rsidRPr="002067C1">
        <w:rPr>
          <w:rFonts w:ascii="Times New Roman" w:eastAsia="SimSun" w:hAnsi="Times New Roman"/>
          <w:sz w:val="32"/>
          <w:szCs w:val="32"/>
          <w:lang w:eastAsia="zh-CN"/>
        </w:rPr>
        <w:t>Thread Communication and Process Communication Methods</w:t>
      </w:r>
      <w:bookmarkEnd w:id="53"/>
    </w:p>
    <w:p w14:paraId="382FF07F" w14:textId="77777777" w:rsidR="00331184" w:rsidRPr="00A041CC" w:rsidRDefault="00331184" w:rsidP="00331184">
      <w:pPr>
        <w:rPr>
          <w:rFonts w:ascii="Times New Roman" w:eastAsia="SimSun" w:hAnsi="Times New Roman"/>
          <w:sz w:val="24"/>
          <w:szCs w:val="24"/>
          <w:lang w:eastAsia="zh-CN"/>
        </w:rPr>
      </w:pPr>
      <w:r w:rsidRPr="00A041CC">
        <w:rPr>
          <w:rFonts w:ascii="Times New Roman" w:eastAsia="SimSun" w:hAnsi="Times New Roman"/>
          <w:sz w:val="24"/>
          <w:szCs w:val="24"/>
          <w:lang w:eastAsia="zh-CN"/>
        </w:rPr>
        <w:t xml:space="preserve">In the operating system, different processes cannot share memory directly due to address space isolation, so they need to realize communication and collaboration through various </w:t>
      </w:r>
      <w:r w:rsidRPr="00A041CC">
        <w:rPr>
          <w:rFonts w:ascii="Times New Roman" w:eastAsia="SimSun" w:hAnsi="Times New Roman"/>
          <w:b/>
          <w:bCs/>
          <w:sz w:val="24"/>
          <w:szCs w:val="24"/>
          <w:lang w:eastAsia="zh-CN"/>
        </w:rPr>
        <w:t>IPC</w:t>
      </w:r>
      <w:r w:rsidRPr="00A041CC">
        <w:rPr>
          <w:rFonts w:ascii="Times New Roman" w:eastAsia="SimSun" w:hAnsi="Times New Roman"/>
          <w:sz w:val="24"/>
          <w:szCs w:val="24"/>
          <w:lang w:eastAsia="zh-CN"/>
        </w:rPr>
        <w:t xml:space="preserve"> (Inter-Process Communication) mechanisms. Common process communication methods include: </w:t>
      </w:r>
      <w:r w:rsidRPr="00A041CC">
        <w:rPr>
          <w:rFonts w:ascii="Times New Roman" w:eastAsia="SimSun" w:hAnsi="Times New Roman"/>
          <w:b/>
          <w:bCs/>
          <w:sz w:val="24"/>
          <w:szCs w:val="24"/>
          <w:lang w:eastAsia="zh-CN"/>
        </w:rPr>
        <w:t>pipe and named pipe (FIFO)</w:t>
      </w:r>
      <w:r w:rsidRPr="00A041CC">
        <w:rPr>
          <w:rFonts w:ascii="Times New Roman" w:eastAsia="SimSun" w:hAnsi="Times New Roman"/>
          <w:sz w:val="24"/>
          <w:szCs w:val="24"/>
          <w:lang w:eastAsia="zh-CN"/>
        </w:rPr>
        <w:t xml:space="preserve">, which are based on kernel buffers and are suitable for small-scale, linear data transfer; </w:t>
      </w:r>
      <w:r w:rsidRPr="00A041CC">
        <w:rPr>
          <w:rFonts w:ascii="Times New Roman" w:eastAsia="SimSun" w:hAnsi="Times New Roman"/>
          <w:b/>
          <w:bCs/>
          <w:sz w:val="24"/>
          <w:szCs w:val="24"/>
          <w:lang w:eastAsia="zh-CN"/>
        </w:rPr>
        <w:t>message queues</w:t>
      </w:r>
      <w:r w:rsidRPr="00A041CC">
        <w:rPr>
          <w:rFonts w:ascii="Times New Roman" w:eastAsia="SimSun" w:hAnsi="Times New Roman"/>
          <w:sz w:val="24"/>
          <w:szCs w:val="24"/>
          <w:lang w:eastAsia="zh-CN"/>
        </w:rPr>
        <w:t xml:space="preserve"> provide a structured, asynchronous messaging mechanism that is suitable for control-flow communication, but with system limitations; shared memory is the most efficient way of communicating, which allows multiple processes to map the same physical memory area, and has a fast read/write speed but must be used in conjunction with a mutual exclusion mechanism; </w:t>
      </w:r>
      <w:r w:rsidRPr="00A041CC">
        <w:rPr>
          <w:rFonts w:ascii="Times New Roman" w:eastAsia="SimSun" w:hAnsi="Times New Roman"/>
          <w:b/>
          <w:bCs/>
          <w:sz w:val="24"/>
          <w:szCs w:val="24"/>
          <w:lang w:eastAsia="zh-CN"/>
        </w:rPr>
        <w:t>signals</w:t>
      </w:r>
      <w:r w:rsidRPr="00A041CC">
        <w:rPr>
          <w:rFonts w:ascii="Times New Roman" w:eastAsia="SimSun" w:hAnsi="Times New Roman"/>
          <w:sz w:val="24"/>
          <w:szCs w:val="24"/>
          <w:lang w:eastAsia="zh-CN"/>
        </w:rPr>
        <w:t xml:space="preserve"> are a type of signal that </w:t>
      </w:r>
      <w:r w:rsidRPr="00A041CC">
        <w:rPr>
          <w:rFonts w:ascii="Times New Roman" w:eastAsia="SimSun" w:hAnsi="Times New Roman"/>
          <w:b/>
          <w:bCs/>
          <w:sz w:val="24"/>
          <w:szCs w:val="24"/>
          <w:lang w:eastAsia="zh-CN"/>
        </w:rPr>
        <w:t>allows multiple processes to share memory</w:t>
      </w:r>
      <w:r w:rsidRPr="00A041CC">
        <w:rPr>
          <w:rFonts w:ascii="Times New Roman" w:eastAsia="SimSun" w:hAnsi="Times New Roman"/>
          <w:sz w:val="24"/>
          <w:szCs w:val="24"/>
          <w:lang w:eastAsia="zh-CN"/>
        </w:rPr>
        <w:t xml:space="preserve">, which is the most efficient way to communicate. must be used in conjunction with the mutual exclusion mechanism; signals are a kind of asynchronous event notification, suitable for process control or exception response; </w:t>
      </w:r>
      <w:r w:rsidRPr="00A041CC">
        <w:rPr>
          <w:rFonts w:ascii="Times New Roman" w:eastAsia="SimSun" w:hAnsi="Times New Roman"/>
          <w:b/>
          <w:bCs/>
          <w:sz w:val="24"/>
          <w:szCs w:val="24"/>
          <w:lang w:eastAsia="zh-CN"/>
        </w:rPr>
        <w:t>sockets</w:t>
      </w:r>
      <w:r w:rsidRPr="00A041CC">
        <w:rPr>
          <w:rFonts w:ascii="Times New Roman" w:eastAsia="SimSun" w:hAnsi="Times New Roman"/>
          <w:sz w:val="24"/>
          <w:szCs w:val="24"/>
          <w:lang w:eastAsia="zh-CN"/>
        </w:rPr>
        <w:t xml:space="preserve"> not only support local process communication, but also the core of network communication, supporting </w:t>
      </w:r>
      <w:r w:rsidRPr="00A041CC">
        <w:rPr>
          <w:rFonts w:ascii="Times New Roman" w:eastAsia="SimSun" w:hAnsi="Times New Roman"/>
          <w:b/>
          <w:bCs/>
          <w:sz w:val="24"/>
          <w:szCs w:val="24"/>
          <w:lang w:eastAsia="zh-CN"/>
        </w:rPr>
        <w:t>TCP/UDP</w:t>
      </w:r>
      <w:r w:rsidRPr="00A041CC">
        <w:rPr>
          <w:rFonts w:ascii="Times New Roman" w:eastAsia="SimSun" w:hAnsi="Times New Roman"/>
          <w:sz w:val="24"/>
          <w:szCs w:val="24"/>
          <w:lang w:eastAsia="zh-CN"/>
        </w:rPr>
        <w:t xml:space="preserve"> and cross-host transmission, which is the most common IPC method; </w:t>
      </w:r>
      <w:r w:rsidRPr="00A041CC">
        <w:rPr>
          <w:rFonts w:ascii="Times New Roman" w:eastAsia="SimSun" w:hAnsi="Times New Roman"/>
          <w:b/>
          <w:bCs/>
          <w:sz w:val="24"/>
          <w:szCs w:val="24"/>
          <w:lang w:eastAsia="zh-CN"/>
        </w:rPr>
        <w:t>file mapping</w:t>
      </w:r>
      <w:r w:rsidRPr="00A041CC">
        <w:rPr>
          <w:rFonts w:ascii="Times New Roman" w:eastAsia="SimSun" w:hAnsi="Times New Roman"/>
          <w:sz w:val="24"/>
          <w:szCs w:val="24"/>
          <w:lang w:eastAsia="zh-CN"/>
        </w:rPr>
        <w:t xml:space="preserve"> (mmap) allows multiple processes to map the same file, realizing high-performance data sharing, which is the most common method in logging systems, logging systems, and other applications. File mapping (mmap) allows multiple processes to map the same file for high-performance data sharing, and is commonly used for logging systems, databases, </w:t>
      </w:r>
      <w:r w:rsidRPr="00A041CC">
        <w:rPr>
          <w:rFonts w:ascii="Times New Roman" w:eastAsia="SimSun" w:hAnsi="Times New Roman"/>
          <w:sz w:val="24"/>
          <w:szCs w:val="24"/>
          <w:lang w:eastAsia="zh-CN"/>
        </w:rPr>
        <w:lastRenderedPageBreak/>
        <w:t>and so on. Different IPC methods have their own trade-offs in terms of bandwidth, latency, scalability, security, and so on, and the selection should be based on the scenario.</w:t>
      </w:r>
    </w:p>
    <w:p w14:paraId="10FF6A90" w14:textId="01204C16" w:rsidR="00331184" w:rsidRPr="00A041CC" w:rsidRDefault="00331184">
      <w:pPr>
        <w:rPr>
          <w:rFonts w:ascii="Times New Roman" w:eastAsia="SimSun" w:hAnsi="Times New Roman"/>
          <w:sz w:val="24"/>
          <w:szCs w:val="24"/>
          <w:lang w:eastAsia="zh-CN"/>
        </w:rPr>
      </w:pPr>
      <w:r w:rsidRPr="00A041CC">
        <w:rPr>
          <w:rFonts w:ascii="Times New Roman" w:eastAsia="SimSun" w:hAnsi="Times New Roman"/>
          <w:sz w:val="24"/>
          <w:szCs w:val="24"/>
          <w:lang w:eastAsia="zh-CN"/>
        </w:rPr>
        <w:t xml:space="preserve">Compared with processes, threads are lightweight scheduling units. Multiple threads share the address space of the same process, so they can directly access global variables and heap memory, but they also have data consistency problems caused by concurrent access. </w:t>
      </w:r>
      <w:r w:rsidRPr="00A041CC">
        <w:rPr>
          <w:rFonts w:ascii="Times New Roman" w:eastAsia="SimSun" w:hAnsi="Times New Roman"/>
          <w:b/>
          <w:bCs/>
          <w:sz w:val="24"/>
          <w:szCs w:val="24"/>
          <w:lang w:eastAsia="zh-CN"/>
        </w:rPr>
        <w:t>Synchronization</w:t>
      </w:r>
      <w:r w:rsidRPr="00A041CC">
        <w:rPr>
          <w:rFonts w:ascii="Times New Roman" w:eastAsia="SimSun" w:hAnsi="Times New Roman"/>
          <w:sz w:val="24"/>
          <w:szCs w:val="24"/>
          <w:lang w:eastAsia="zh-CN"/>
        </w:rPr>
        <w:t xml:space="preserve"> between threads usually use locking mechanisms, including </w:t>
      </w:r>
      <w:r w:rsidRPr="00A041CC">
        <w:rPr>
          <w:rFonts w:ascii="Times New Roman" w:eastAsia="SimSun" w:hAnsi="Times New Roman"/>
          <w:b/>
          <w:bCs/>
          <w:sz w:val="24"/>
          <w:szCs w:val="24"/>
          <w:lang w:eastAsia="zh-CN"/>
        </w:rPr>
        <w:t>mutex locks</w:t>
      </w:r>
      <w:r w:rsidRPr="00A041CC">
        <w:rPr>
          <w:rFonts w:ascii="Times New Roman" w:eastAsia="SimSun" w:hAnsi="Times New Roman"/>
          <w:sz w:val="24"/>
          <w:szCs w:val="24"/>
          <w:lang w:eastAsia="zh-CN"/>
        </w:rPr>
        <w:t xml:space="preserve"> (mutex) used to protect the critical area, to ensure that only one thread access to shared resources at the same time; </w:t>
      </w:r>
      <w:r w:rsidRPr="00A041CC">
        <w:rPr>
          <w:rFonts w:ascii="Times New Roman" w:eastAsia="SimSun" w:hAnsi="Times New Roman"/>
          <w:b/>
          <w:bCs/>
          <w:sz w:val="24"/>
          <w:szCs w:val="24"/>
          <w:lang w:eastAsia="zh-CN"/>
        </w:rPr>
        <w:t>read/write locks (rwlock)</w:t>
      </w:r>
      <w:r w:rsidRPr="00A041CC">
        <w:rPr>
          <w:rFonts w:ascii="Times New Roman" w:eastAsia="SimSun" w:hAnsi="Times New Roman"/>
          <w:sz w:val="24"/>
          <w:szCs w:val="24"/>
          <w:lang w:eastAsia="zh-CN"/>
        </w:rPr>
        <w:t xml:space="preserve"> allows multiple threads to </w:t>
      </w:r>
      <w:r w:rsidRPr="00A041CC">
        <w:rPr>
          <w:rFonts w:ascii="Times New Roman" w:eastAsia="SimSun" w:hAnsi="Times New Roman"/>
          <w:b/>
          <w:bCs/>
          <w:sz w:val="24"/>
          <w:szCs w:val="24"/>
          <w:lang w:eastAsia="zh-CN"/>
        </w:rPr>
        <w:t>read concurrently, write operations are mutually exclusive</w:t>
      </w:r>
      <w:r w:rsidRPr="00A041CC">
        <w:rPr>
          <w:rFonts w:ascii="Times New Roman" w:eastAsia="SimSun" w:hAnsi="Times New Roman"/>
          <w:sz w:val="24"/>
          <w:szCs w:val="24"/>
          <w:lang w:eastAsia="zh-CN"/>
        </w:rPr>
        <w:t xml:space="preserve">, suitable for reading more and writing fewer scenarios; </w:t>
      </w:r>
      <w:r w:rsidRPr="00A041CC">
        <w:rPr>
          <w:rFonts w:ascii="Times New Roman" w:eastAsia="SimSun" w:hAnsi="Times New Roman"/>
          <w:b/>
          <w:bCs/>
          <w:sz w:val="24"/>
          <w:szCs w:val="24"/>
          <w:lang w:eastAsia="zh-CN"/>
        </w:rPr>
        <w:t>conditional variables</w:t>
      </w:r>
      <w:r w:rsidRPr="00A041CC">
        <w:rPr>
          <w:rFonts w:ascii="Times New Roman" w:eastAsia="SimSun" w:hAnsi="Times New Roman"/>
          <w:sz w:val="24"/>
          <w:szCs w:val="24"/>
          <w:lang w:eastAsia="zh-CN"/>
        </w:rPr>
        <w:t xml:space="preserve"> are used to </w:t>
      </w:r>
      <w:r w:rsidRPr="00A041CC">
        <w:rPr>
          <w:rFonts w:ascii="Times New Roman" w:eastAsia="SimSun" w:hAnsi="Times New Roman"/>
          <w:b/>
          <w:bCs/>
          <w:sz w:val="24"/>
          <w:szCs w:val="24"/>
          <w:lang w:eastAsia="zh-CN"/>
        </w:rPr>
        <w:t>wait</w:t>
      </w:r>
      <w:r w:rsidRPr="00A041CC">
        <w:rPr>
          <w:rFonts w:ascii="Times New Roman" w:eastAsia="SimSun" w:hAnsi="Times New Roman"/>
          <w:sz w:val="24"/>
          <w:szCs w:val="24"/>
          <w:lang w:eastAsia="zh-CN"/>
        </w:rPr>
        <w:t xml:space="preserve"> for the conditions of the </w:t>
      </w:r>
      <w:r w:rsidRPr="00A041CC">
        <w:rPr>
          <w:rFonts w:ascii="Times New Roman" w:eastAsia="SimSun" w:hAnsi="Times New Roman"/>
          <w:b/>
          <w:bCs/>
          <w:sz w:val="24"/>
          <w:szCs w:val="24"/>
          <w:lang w:eastAsia="zh-CN"/>
        </w:rPr>
        <w:t>inter-thread wake-up</w:t>
      </w:r>
      <w:r w:rsidRPr="00A041CC">
        <w:rPr>
          <w:rFonts w:ascii="Times New Roman" w:eastAsia="SimSun" w:hAnsi="Times New Roman"/>
          <w:sz w:val="24"/>
          <w:szCs w:val="24"/>
          <w:lang w:eastAsia="zh-CN"/>
        </w:rPr>
        <w:t xml:space="preserve">, often used in conjunction with the mutex locks, to achieve the coordination of the logic of the inter-threads; </w:t>
      </w:r>
      <w:r w:rsidRPr="00A041CC">
        <w:rPr>
          <w:rFonts w:ascii="Times New Roman" w:eastAsia="SimSun" w:hAnsi="Times New Roman"/>
          <w:b/>
          <w:bCs/>
          <w:sz w:val="24"/>
          <w:szCs w:val="24"/>
          <w:lang w:eastAsia="zh-CN"/>
        </w:rPr>
        <w:t>Signal volume</w:t>
      </w:r>
      <w:r w:rsidRPr="00A041CC">
        <w:rPr>
          <w:rFonts w:ascii="Times New Roman" w:eastAsia="SimSun" w:hAnsi="Times New Roman"/>
          <w:sz w:val="24"/>
          <w:szCs w:val="24"/>
          <w:lang w:eastAsia="zh-CN"/>
        </w:rPr>
        <w:t xml:space="preserve"> (</w:t>
      </w:r>
      <w:r w:rsidRPr="00A041CC">
        <w:rPr>
          <w:rFonts w:ascii="Times New Roman" w:eastAsia="SimSun" w:hAnsi="Times New Roman"/>
          <w:b/>
          <w:bCs/>
          <w:sz w:val="24"/>
          <w:szCs w:val="24"/>
          <w:lang w:eastAsia="zh-CN"/>
        </w:rPr>
        <w:t>semaphore</w:t>
      </w:r>
      <w:r w:rsidRPr="00A041CC">
        <w:rPr>
          <w:rFonts w:ascii="Times New Roman" w:eastAsia="SimSun" w:hAnsi="Times New Roman"/>
          <w:sz w:val="24"/>
          <w:szCs w:val="24"/>
          <w:lang w:eastAsia="zh-CN"/>
        </w:rPr>
        <w:t xml:space="preserve">) is a generalized synchronization primitive, can be used to limit the number of access to resources or to achieve inter-thread mutual exclusion, support for cross-process use; In addition, </w:t>
      </w:r>
      <w:r w:rsidRPr="00A041CC">
        <w:rPr>
          <w:rFonts w:ascii="Times New Roman" w:eastAsia="SimSun" w:hAnsi="Times New Roman"/>
          <w:b/>
          <w:bCs/>
          <w:sz w:val="24"/>
          <w:szCs w:val="24"/>
          <w:lang w:eastAsia="zh-CN"/>
        </w:rPr>
        <w:t>inter-thread communication methods also include atomic variables, spin locks, barriers and other means.</w:t>
      </w:r>
      <w:r w:rsidRPr="00A041CC">
        <w:rPr>
          <w:rFonts w:ascii="Times New Roman" w:eastAsia="SimSun" w:hAnsi="Times New Roman"/>
          <w:sz w:val="24"/>
          <w:szCs w:val="24"/>
          <w:lang w:eastAsia="zh-CN"/>
        </w:rPr>
        <w:t xml:space="preserve"> To improve development efficiency and security, modern C++ provides RAII-style lock managers (e.g., std::lock_guard), thread libraries, and intelligent concurrency primitives to avoid manually managing lock releases. Meanwhile, when multi-threaded access to global variables, shared memory and other resources, be sure to synchronize and protect them, otherwise you will face data contention, deadlock, performance jitter and other concurrency problems.</w:t>
      </w:r>
    </w:p>
    <w:p w14:paraId="48B1A0E9"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4" w:name="_Toc197427895"/>
      <w:r w:rsidRPr="002067C1">
        <w:rPr>
          <w:rFonts w:ascii="Times New Roman" w:eastAsia="SimSun" w:hAnsi="Times New Roman"/>
          <w:sz w:val="32"/>
          <w:szCs w:val="32"/>
          <w:lang w:eastAsia="zh-CN"/>
        </w:rPr>
        <w:t>3. Thread communication vs. process communication?</w:t>
      </w:r>
      <w:bookmarkEnd w:id="54"/>
    </w:p>
    <w:p w14:paraId="7BED8DF9" w14:textId="77777777" w:rsidR="00597901" w:rsidRPr="004F45C7" w:rsidRDefault="00597901" w:rsidP="00597901">
      <w:pPr>
        <w:rPr>
          <w:rFonts w:ascii="Times New Roman" w:eastAsia="SimSun" w:hAnsi="Times New Roman"/>
          <w:b/>
          <w:bCs/>
          <w:sz w:val="24"/>
          <w:szCs w:val="24"/>
          <w:lang w:eastAsia="zh-CN"/>
        </w:rPr>
      </w:pPr>
      <w:r w:rsidRPr="004F45C7">
        <w:rPr>
          <w:rFonts w:ascii="Times New Roman" w:eastAsia="SimSun" w:hAnsi="Times New Roman"/>
          <w:b/>
          <w:bCs/>
          <w:sz w:val="24"/>
          <w:szCs w:val="24"/>
          <w:lang w:eastAsia="zh-CN"/>
        </w:rPr>
        <w:t>Due to address space isolation between processes, they cannot directly share memory. Therefore, communication must rely on intermediary mechanisms provided by the operating system, such as kernel buffers, shared memory mappings, system calls, etc. The core goal of IPC (Inter-Process Communication) is to achieve data exchange and event synchronization while preserving isolation. Different methods vary in terms of structural complexity, performance, and application scenarios, and the appropriate choice should be made based on application requirements.</w:t>
      </w:r>
    </w:p>
    <w:p w14:paraId="4512152C"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(1). </w:t>
      </w:r>
      <w:r w:rsidRPr="004F45C7">
        <w:rPr>
          <w:rFonts w:ascii="Times New Roman" w:eastAsia="SimSun" w:hAnsi="Times New Roman"/>
          <w:b/>
          <w:bCs/>
          <w:sz w:val="24"/>
          <w:szCs w:val="24"/>
          <w:lang w:eastAsia="zh-CN"/>
        </w:rPr>
        <w:t>Pipe / FIFO</w:t>
      </w:r>
      <w:r w:rsidRPr="004F45C7">
        <w:rPr>
          <w:rFonts w:ascii="Times New Roman" w:eastAsia="SimSun" w:hAnsi="Times New Roman"/>
          <w:sz w:val="24"/>
          <w:szCs w:val="24"/>
          <w:lang w:eastAsia="zh-CN"/>
        </w:rPr>
        <w:t xml:space="preserve"> — Suitable for passing linear data streams between parent and child processes. Anonymous pipes are ideal for transferring simple data between parent and child processes, such as when a child process reads the output from the parent process after a fork. In practice, shell command pipes (e.g., ps aux | grep nginx) are implemented using anonymous pipes to connect standard input and output between multiple processes. </w:t>
      </w:r>
      <w:r w:rsidRPr="004F45C7">
        <w:rPr>
          <w:rFonts w:ascii="Times New Roman" w:eastAsia="SimSun" w:hAnsi="Times New Roman"/>
          <w:b/>
          <w:bCs/>
          <w:sz w:val="24"/>
          <w:szCs w:val="24"/>
          <w:lang w:eastAsia="zh-CN"/>
        </w:rPr>
        <w:t>FIFO</w:t>
      </w:r>
      <w:r w:rsidRPr="004F45C7">
        <w:rPr>
          <w:rFonts w:ascii="Times New Roman" w:eastAsia="SimSun" w:hAnsi="Times New Roman"/>
          <w:sz w:val="24"/>
          <w:szCs w:val="24"/>
          <w:lang w:eastAsia="zh-CN"/>
        </w:rPr>
        <w:t xml:space="preserve"> (named pipes) can facilitate communication between unrelated processes, such as two independent processes exchanging instructions or status information through a pre-</w:t>
      </w:r>
      <w:r w:rsidRPr="004F45C7">
        <w:rPr>
          <w:rFonts w:ascii="Times New Roman" w:eastAsia="SimSun" w:hAnsi="Times New Roman"/>
          <w:sz w:val="24"/>
          <w:szCs w:val="24"/>
          <w:lang w:eastAsia="zh-CN"/>
        </w:rPr>
        <w:lastRenderedPageBreak/>
        <w:t>agreed path (e.g., /tmp/myfifo). It is suitable for simple IPC scenarios with clear requirements.</w:t>
      </w:r>
    </w:p>
    <w:p w14:paraId="61C30197"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(2). </w:t>
      </w:r>
      <w:r w:rsidRPr="004F45C7">
        <w:rPr>
          <w:rFonts w:ascii="Times New Roman" w:eastAsia="SimSun" w:hAnsi="Times New Roman"/>
          <w:b/>
          <w:bCs/>
          <w:sz w:val="24"/>
          <w:szCs w:val="24"/>
          <w:lang w:eastAsia="zh-CN"/>
        </w:rPr>
        <w:t>Message Queue</w:t>
      </w:r>
      <w:r w:rsidRPr="004F45C7">
        <w:rPr>
          <w:rFonts w:ascii="Times New Roman" w:eastAsia="SimSun" w:hAnsi="Times New Roman"/>
          <w:sz w:val="24"/>
          <w:szCs w:val="24"/>
          <w:lang w:eastAsia="zh-CN"/>
        </w:rPr>
        <w:t xml:space="preserve"> — Suitable for structured, event-driven asynchronous communication. Message queues are used for asynchronous, structured information transfer between processes and can classify messages by type, making them ideal for "control message bus" scenarios. For example, a daemon process may use a message queue to receive "task completion notifications" or "exception status reports" from child processes, or a scheduler may manage job submissions via a message queue. Its non-blocking, asynchronous features are ideal for event-driven systems and scheduling systems, though it is limited by kernel message size and is not suitable for large data transfers.</w:t>
      </w:r>
    </w:p>
    <w:p w14:paraId="1120D813"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(3). </w:t>
      </w:r>
      <w:r w:rsidRPr="004F45C7">
        <w:rPr>
          <w:rFonts w:ascii="Times New Roman" w:eastAsia="SimSun" w:hAnsi="Times New Roman"/>
          <w:b/>
          <w:bCs/>
          <w:sz w:val="24"/>
          <w:szCs w:val="24"/>
          <w:lang w:eastAsia="zh-CN"/>
        </w:rPr>
        <w:t>Shared Memory</w:t>
      </w:r>
      <w:r w:rsidRPr="004F45C7">
        <w:rPr>
          <w:rFonts w:ascii="Times New Roman" w:eastAsia="SimSun" w:hAnsi="Times New Roman"/>
          <w:sz w:val="24"/>
          <w:szCs w:val="24"/>
          <w:lang w:eastAsia="zh-CN"/>
        </w:rPr>
        <w:t xml:space="preserve"> — Suitable for high-frequency large data sharing and state sharing. Shared memory, with its zero-copy nature, is ideal for high-speed data exchanges, such as video frame data, image buffers, database page caches, or shared log buffers. For example, two image processing processes, one for camera acquisition and the other for image processing, can exchange frame data directly via shared memory. Another example is a log aggregation module in a log collection system, which aggregates logs from multiple processes into a shared buffer, avoiding frequent disk writes. It is important to use locks to ensure access consistency.</w:t>
      </w:r>
    </w:p>
    <w:p w14:paraId="340DF8B1"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(4). </w:t>
      </w:r>
      <w:r w:rsidRPr="004F45C7">
        <w:rPr>
          <w:rFonts w:ascii="Times New Roman" w:eastAsia="SimSun" w:hAnsi="Times New Roman"/>
          <w:b/>
          <w:bCs/>
          <w:sz w:val="24"/>
          <w:szCs w:val="24"/>
          <w:lang w:eastAsia="zh-CN"/>
        </w:rPr>
        <w:t>Signal</w:t>
      </w:r>
      <w:r w:rsidRPr="004F45C7">
        <w:rPr>
          <w:rFonts w:ascii="Times New Roman" w:eastAsia="SimSun" w:hAnsi="Times New Roman"/>
          <w:sz w:val="24"/>
          <w:szCs w:val="24"/>
          <w:lang w:eastAsia="zh-CN"/>
        </w:rPr>
        <w:t xml:space="preserve"> — Suitable for asynchronous event notification and process control. The signal mechanism is useful for asynchronous event notifications between processes or between the system and processes. For example, a parent process may send SIGTERM to a child process for graceful exit, or a child process may send SIGUSR1 to notify the parent process that "tasks are completed." In servers, SIGCHLD can notify the parent process to collect child process resources. Additionally, timeout handling is often implemented using alarm() + SIGALRM. While signals are not suitable for large data exchanges, they are indispensable for process lifecycle control and error interruption handling.</w:t>
      </w:r>
    </w:p>
    <w:p w14:paraId="170A6316"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(5). </w:t>
      </w:r>
      <w:r w:rsidRPr="004F45C7">
        <w:rPr>
          <w:rFonts w:ascii="Times New Roman" w:eastAsia="SimSun" w:hAnsi="Times New Roman"/>
          <w:b/>
          <w:bCs/>
          <w:sz w:val="24"/>
          <w:szCs w:val="24"/>
          <w:lang w:eastAsia="zh-CN"/>
        </w:rPr>
        <w:t>Socket (including UNIX Socket)</w:t>
      </w:r>
      <w:r w:rsidRPr="004F45C7">
        <w:rPr>
          <w:rFonts w:ascii="Times New Roman" w:eastAsia="SimSun" w:hAnsi="Times New Roman"/>
          <w:sz w:val="24"/>
          <w:szCs w:val="24"/>
          <w:lang w:eastAsia="zh-CN"/>
        </w:rPr>
        <w:t xml:space="preserve"> — Suitable for inter-host/module communication and network service development. Sockets are the core method for building distributed systems and multi-process module communication. They support both local communication (UNIX Domain Socket) and network communication (TCP/UDP). They are suitable for client-server architectures. In multi-language systems (e.g., a Python-based collector and a C++-based analyzer), sockets can also act as a universal bridge for module decoupling. Additionally, UNIX local sockets support file descriptor passing, making them suitable for "hot-swappable" communication needs.</w:t>
      </w:r>
    </w:p>
    <w:p w14:paraId="04881318" w14:textId="77777777" w:rsidR="00E25687" w:rsidRPr="004F45C7" w:rsidRDefault="00E25687" w:rsidP="00E25687">
      <w:pPr>
        <w:rPr>
          <w:rFonts w:ascii="Times New Roman" w:eastAsia="SimSun" w:hAnsi="Times New Roman"/>
          <w:sz w:val="24"/>
          <w:szCs w:val="24"/>
          <w:lang w:eastAsia="zh-CN"/>
        </w:rPr>
      </w:pPr>
      <w:r w:rsidRPr="004F45C7">
        <w:rPr>
          <w:rFonts w:ascii="Times New Roman" w:eastAsia="SimSun" w:hAnsi="Times New Roman"/>
          <w:sz w:val="24"/>
          <w:szCs w:val="24"/>
          <w:lang w:eastAsia="zh-CN"/>
        </w:rPr>
        <w:lastRenderedPageBreak/>
        <w:t xml:space="preserve">(6). </w:t>
      </w:r>
      <w:r w:rsidRPr="004F45C7">
        <w:rPr>
          <w:rFonts w:ascii="Times New Roman" w:eastAsia="SimSun" w:hAnsi="Times New Roman"/>
          <w:b/>
          <w:bCs/>
          <w:sz w:val="24"/>
          <w:szCs w:val="24"/>
          <w:lang w:eastAsia="zh-CN"/>
        </w:rPr>
        <w:t>mmap (Memory-mapped files)</w:t>
      </w:r>
      <w:r w:rsidRPr="004F45C7">
        <w:rPr>
          <w:rFonts w:ascii="Times New Roman" w:eastAsia="SimSun" w:hAnsi="Times New Roman"/>
          <w:sz w:val="24"/>
          <w:szCs w:val="24"/>
          <w:lang w:eastAsia="zh-CN"/>
        </w:rPr>
        <w:t xml:space="preserve"> — Suitable for caching, database, and configuration sharing, and persistent sharing. mmap is ideal for sharing file-based data or high-frequency read-only data in caching scenarios. For example, multiple log processing processes can use mmap to map a temporary cache file for data exchange, or a configuration center can use memory mapping to share configuration files with all child modules. Compared to shared memory, mmap has advantages in persistence, cross-restart recovery, and file rollback, especially in embedded systems or database middle-layer scenarios.</w:t>
      </w:r>
    </w:p>
    <w:p w14:paraId="501BF031" w14:textId="77777777" w:rsidR="00014351" w:rsidRPr="004F45C7" w:rsidRDefault="00014351" w:rsidP="00014351">
      <w:pPr>
        <w:rPr>
          <w:rFonts w:ascii="Times New Roman" w:eastAsia="SimSun" w:hAnsi="Times New Roman"/>
          <w:b/>
          <w:bCs/>
          <w:sz w:val="24"/>
          <w:szCs w:val="24"/>
          <w:lang w:eastAsia="zh-CN"/>
        </w:rPr>
      </w:pPr>
      <w:r w:rsidRPr="004F45C7">
        <w:rPr>
          <w:rFonts w:ascii="Times New Roman" w:eastAsia="SimSun" w:hAnsi="Times New Roman"/>
          <w:b/>
          <w:bCs/>
          <w:sz w:val="24"/>
          <w:szCs w:val="24"/>
          <w:lang w:eastAsia="zh-CN"/>
        </w:rPr>
        <w:t>Since threads are within the same process and share memory space, communication does not require intermediary mechanisms. Instead, it is achieved through shared variables and synchronization controls. The key is ensuring data consistency and thread safety during concurrent access. Below are common thread communication methods and their typical application scenarios.</w:t>
      </w:r>
    </w:p>
    <w:p w14:paraId="51187BE4"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(1). </w:t>
      </w:r>
      <w:r w:rsidRPr="004F45C7">
        <w:rPr>
          <w:rFonts w:ascii="Times New Roman" w:eastAsia="SimSun" w:hAnsi="Times New Roman"/>
          <w:b/>
          <w:bCs/>
          <w:sz w:val="24"/>
          <w:szCs w:val="24"/>
          <w:lang w:eastAsia="zh-CN"/>
        </w:rPr>
        <w:t>Mutex</w:t>
      </w:r>
      <w:r w:rsidRPr="004F45C7">
        <w:rPr>
          <w:rFonts w:ascii="Times New Roman" w:eastAsia="SimSun" w:hAnsi="Times New Roman"/>
          <w:sz w:val="24"/>
          <w:szCs w:val="24"/>
          <w:lang w:eastAsia="zh-CN"/>
        </w:rPr>
        <w:t xml:space="preserve"> — The most basic method for protecting shared resources. A mutex is a synchronization primitive that ensures exclusive access to a critical section, </w:t>
      </w:r>
      <w:r w:rsidRPr="004F45C7">
        <w:rPr>
          <w:rFonts w:ascii="Times New Roman" w:eastAsia="SimSun" w:hAnsi="Times New Roman"/>
          <w:b/>
          <w:bCs/>
          <w:sz w:val="24"/>
          <w:szCs w:val="24"/>
          <w:lang w:eastAsia="zh-CN"/>
        </w:rPr>
        <w:t>allowing only one thread at a time to hold the lock and access shared data</w:t>
      </w:r>
      <w:r w:rsidRPr="004F45C7">
        <w:rPr>
          <w:rFonts w:ascii="Times New Roman" w:eastAsia="SimSun" w:hAnsi="Times New Roman"/>
          <w:sz w:val="24"/>
          <w:szCs w:val="24"/>
          <w:lang w:eastAsia="zh-CN"/>
        </w:rPr>
        <w:t>. For example, when multiple threads access a global map, modify a counter, or operate on a shared connection pool, the resource reads and writes must be protected by std::mutex (or pthread_mutex) to prevent data races. C++11 provides std::lock_guard and std::unique_lock to implement the RAII lock release mechanism, improving code robustness. Mutex is a core primitive in thread-safe programming.</w:t>
      </w:r>
    </w:p>
    <w:p w14:paraId="3355A92E"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(2). </w:t>
      </w:r>
      <w:r w:rsidRPr="004F45C7">
        <w:rPr>
          <w:rFonts w:ascii="Times New Roman" w:eastAsia="SimSun" w:hAnsi="Times New Roman"/>
          <w:b/>
          <w:bCs/>
          <w:sz w:val="24"/>
          <w:szCs w:val="24"/>
          <w:lang w:eastAsia="zh-CN"/>
        </w:rPr>
        <w:t>Condition Variable</w:t>
      </w:r>
      <w:r w:rsidRPr="004F45C7">
        <w:rPr>
          <w:rFonts w:ascii="Times New Roman" w:eastAsia="SimSun" w:hAnsi="Times New Roman"/>
          <w:sz w:val="24"/>
          <w:szCs w:val="24"/>
          <w:lang w:eastAsia="zh-CN"/>
        </w:rPr>
        <w:t xml:space="preserve"> — Suitable for </w:t>
      </w:r>
      <w:r w:rsidRPr="004F45C7">
        <w:rPr>
          <w:rFonts w:ascii="Times New Roman" w:eastAsia="SimSun" w:hAnsi="Times New Roman"/>
          <w:b/>
          <w:bCs/>
          <w:sz w:val="24"/>
          <w:szCs w:val="24"/>
          <w:lang w:eastAsia="zh-CN"/>
        </w:rPr>
        <w:t>waiting and notification mechanisms</w:t>
      </w:r>
      <w:r w:rsidRPr="004F45C7">
        <w:rPr>
          <w:rFonts w:ascii="Times New Roman" w:eastAsia="SimSun" w:hAnsi="Times New Roman"/>
          <w:sz w:val="24"/>
          <w:szCs w:val="24"/>
          <w:lang w:eastAsia="zh-CN"/>
        </w:rPr>
        <w:t xml:space="preserve">, such as the </w:t>
      </w:r>
      <w:r w:rsidRPr="004F45C7">
        <w:rPr>
          <w:rFonts w:ascii="Times New Roman" w:eastAsia="SimSun" w:hAnsi="Times New Roman"/>
          <w:b/>
          <w:bCs/>
          <w:sz w:val="24"/>
          <w:szCs w:val="24"/>
          <w:lang w:eastAsia="zh-CN"/>
        </w:rPr>
        <w:t>producer-consumer model</w:t>
      </w:r>
      <w:r w:rsidRPr="004F45C7">
        <w:rPr>
          <w:rFonts w:ascii="Times New Roman" w:eastAsia="SimSun" w:hAnsi="Times New Roman"/>
          <w:sz w:val="24"/>
          <w:szCs w:val="24"/>
          <w:lang w:eastAsia="zh-CN"/>
        </w:rPr>
        <w:t>. Condition variables are used for waiting/waking mechanisms between threads. When a thread needs to wait for a condition (e.g., a queue being non-empty), it will block on a condition variable until another thread triggers a wake-up using notify_one() or notify_all(). A typical application is the producer-consumer model: the producer thread wakes up the consumer thread after putting in a task; the consumer waits for the task queue to be non-empty before proceeding. C++ provides std::condition_variable, which, when combined with mutex, enables efficient thread coordination. It is suitable for passive waiting logic when data arrives or resources become available.</w:t>
      </w:r>
    </w:p>
    <w:p w14:paraId="78480AE5"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(3). </w:t>
      </w:r>
      <w:r w:rsidRPr="004F45C7">
        <w:rPr>
          <w:rFonts w:ascii="Times New Roman" w:eastAsia="SimSun" w:hAnsi="Times New Roman"/>
          <w:b/>
          <w:bCs/>
          <w:sz w:val="24"/>
          <w:szCs w:val="24"/>
          <w:lang w:eastAsia="zh-CN"/>
        </w:rPr>
        <w:t>Read-Write Lock (RWLock)</w:t>
      </w:r>
      <w:r w:rsidRPr="004F45C7">
        <w:rPr>
          <w:rFonts w:ascii="Times New Roman" w:eastAsia="SimSun" w:hAnsi="Times New Roman"/>
          <w:sz w:val="24"/>
          <w:szCs w:val="24"/>
          <w:lang w:eastAsia="zh-CN"/>
        </w:rPr>
        <w:t xml:space="preserve"> — Suitable for </w:t>
      </w:r>
      <w:r w:rsidRPr="004F45C7">
        <w:rPr>
          <w:rFonts w:ascii="Times New Roman" w:eastAsia="SimSun" w:hAnsi="Times New Roman"/>
          <w:b/>
          <w:bCs/>
          <w:sz w:val="24"/>
          <w:szCs w:val="24"/>
          <w:lang w:eastAsia="zh-CN"/>
        </w:rPr>
        <w:t>high-concurrency read-heavy scenarios</w:t>
      </w:r>
      <w:r w:rsidRPr="004F45C7">
        <w:rPr>
          <w:rFonts w:ascii="Times New Roman" w:eastAsia="SimSun" w:hAnsi="Times New Roman"/>
          <w:sz w:val="24"/>
          <w:szCs w:val="24"/>
          <w:lang w:eastAsia="zh-CN"/>
        </w:rPr>
        <w:t xml:space="preserve">. A read-write lock is a synchronization mechanism that </w:t>
      </w:r>
      <w:r w:rsidRPr="004F45C7">
        <w:rPr>
          <w:rFonts w:ascii="Times New Roman" w:eastAsia="SimSun" w:hAnsi="Times New Roman"/>
          <w:b/>
          <w:bCs/>
          <w:sz w:val="24"/>
          <w:szCs w:val="24"/>
          <w:lang w:eastAsia="zh-CN"/>
        </w:rPr>
        <w:t>allows multiple threads to read concurrently but ensures mutual exclusion for write operations</w:t>
      </w:r>
      <w:r w:rsidRPr="004F45C7">
        <w:rPr>
          <w:rFonts w:ascii="Times New Roman" w:eastAsia="SimSun" w:hAnsi="Times New Roman"/>
          <w:sz w:val="24"/>
          <w:szCs w:val="24"/>
          <w:lang w:eastAsia="zh-CN"/>
        </w:rPr>
        <w:t xml:space="preserve">. It is suitable for scenarios where reading far outweighs writing, such as caching systems, configuration tables, and data statistics modules. In C++, this can be achieved using shared_mutex/shared_lock (C++17) or pthread_rwlock_t. Multiple threads can read data concurrently, and only write threads block other threads. Compared to regular mutexes, it </w:t>
      </w:r>
      <w:r w:rsidRPr="004F45C7">
        <w:rPr>
          <w:rFonts w:ascii="Times New Roman" w:eastAsia="SimSun" w:hAnsi="Times New Roman"/>
          <w:sz w:val="24"/>
          <w:szCs w:val="24"/>
          <w:lang w:eastAsia="zh-CN"/>
        </w:rPr>
        <w:lastRenderedPageBreak/>
        <w:t>reduces the waiting delay for read operations and is a common tool in performance optimization.</w:t>
      </w:r>
    </w:p>
    <w:p w14:paraId="7ED6F470"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(4). </w:t>
      </w:r>
      <w:r w:rsidRPr="004F45C7">
        <w:rPr>
          <w:rFonts w:ascii="Times New Roman" w:eastAsia="SimSun" w:hAnsi="Times New Roman"/>
          <w:b/>
          <w:bCs/>
          <w:sz w:val="24"/>
          <w:szCs w:val="24"/>
          <w:lang w:eastAsia="zh-CN"/>
        </w:rPr>
        <w:t>Semaphore</w:t>
      </w:r>
      <w:r w:rsidRPr="004F45C7">
        <w:rPr>
          <w:rFonts w:ascii="Times New Roman" w:eastAsia="SimSun" w:hAnsi="Times New Roman"/>
          <w:sz w:val="24"/>
          <w:szCs w:val="24"/>
          <w:lang w:eastAsia="zh-CN"/>
        </w:rPr>
        <w:t xml:space="preserve"> — Used for resource access </w:t>
      </w:r>
      <w:r w:rsidRPr="004F45C7">
        <w:rPr>
          <w:rFonts w:ascii="Times New Roman" w:eastAsia="SimSun" w:hAnsi="Times New Roman"/>
          <w:b/>
          <w:bCs/>
          <w:sz w:val="24"/>
          <w:szCs w:val="24"/>
          <w:lang w:eastAsia="zh-CN"/>
        </w:rPr>
        <w:t>rate limiting or thread synchronization counting</w:t>
      </w:r>
      <w:r w:rsidRPr="004F45C7">
        <w:rPr>
          <w:rFonts w:ascii="Times New Roman" w:eastAsia="SimSun" w:hAnsi="Times New Roman"/>
          <w:sz w:val="24"/>
          <w:szCs w:val="24"/>
          <w:lang w:eastAsia="zh-CN"/>
        </w:rPr>
        <w:t>. A semaphore is a counting synchronization primitive that controls the number of threads accessing a resource concurrently. For example, in connection pools, task slots, or memory block management, a fixed-size semaphore is used to control the maximum number of concurrent threads accessing a resource. C++20 provides std::counting_semaphore, and in POSIX, APIs like sem_init, sem_wait, and sem_post are used to manage semaphores. Semaphores can also be used for one-time notifications between threads, such as notifying the main thread to continue execution after the initialization of a child thread is complete.</w:t>
      </w:r>
    </w:p>
    <w:p w14:paraId="176C79A1"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(5). </w:t>
      </w:r>
      <w:r w:rsidRPr="004F45C7">
        <w:rPr>
          <w:rFonts w:ascii="Times New Roman" w:eastAsia="SimSun" w:hAnsi="Times New Roman"/>
          <w:b/>
          <w:bCs/>
          <w:sz w:val="24"/>
          <w:szCs w:val="24"/>
          <w:lang w:eastAsia="zh-CN"/>
        </w:rPr>
        <w:t>Spinlock</w:t>
      </w:r>
      <w:r w:rsidRPr="004F45C7">
        <w:rPr>
          <w:rFonts w:ascii="Times New Roman" w:eastAsia="SimSun" w:hAnsi="Times New Roman"/>
          <w:sz w:val="24"/>
          <w:szCs w:val="24"/>
          <w:lang w:eastAsia="zh-CN"/>
        </w:rPr>
        <w:t xml:space="preserve"> — Suitable for small lock granularity and very short critical section execution time. A spinlock is a </w:t>
      </w:r>
      <w:r w:rsidRPr="004F45C7">
        <w:rPr>
          <w:rFonts w:ascii="Times New Roman" w:eastAsia="SimSun" w:hAnsi="Times New Roman"/>
          <w:b/>
          <w:bCs/>
          <w:sz w:val="24"/>
          <w:szCs w:val="24"/>
          <w:lang w:eastAsia="zh-CN"/>
        </w:rPr>
        <w:t>non-blocking lock</w:t>
      </w:r>
      <w:r w:rsidRPr="004F45C7">
        <w:rPr>
          <w:rFonts w:ascii="Times New Roman" w:eastAsia="SimSun" w:hAnsi="Times New Roman"/>
          <w:sz w:val="24"/>
          <w:szCs w:val="24"/>
          <w:lang w:eastAsia="zh-CN"/>
        </w:rPr>
        <w:t xml:space="preserve"> where a thread does not suspend but spins on the CPU when it cannot acquire the lock. It is suitable for high-frequency scenarios where the lock hold time is very short, such as writing to a log buffer, updating a status bit, or atomic counting. Spinlocks avoid thread-switching overhead but occupy CPU resources. In C++, a simple spinlock can be implemented using std::atomic_flag. It should be used with consideration of the critical section’s complexity, as improper usage could lead to performance degradation.</w:t>
      </w:r>
    </w:p>
    <w:p w14:paraId="3782E297"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(6). </w:t>
      </w:r>
      <w:r w:rsidRPr="004F45C7">
        <w:rPr>
          <w:rFonts w:ascii="Times New Roman" w:eastAsia="SimSun" w:hAnsi="Times New Roman"/>
          <w:b/>
          <w:bCs/>
          <w:sz w:val="24"/>
          <w:szCs w:val="24"/>
          <w:lang w:eastAsia="zh-CN"/>
        </w:rPr>
        <w:t>Atomic Operations</w:t>
      </w:r>
      <w:r w:rsidRPr="004F45C7">
        <w:rPr>
          <w:rFonts w:ascii="Times New Roman" w:eastAsia="SimSun" w:hAnsi="Times New Roman"/>
          <w:sz w:val="24"/>
          <w:szCs w:val="24"/>
          <w:lang w:eastAsia="zh-CN"/>
        </w:rPr>
        <w:t xml:space="preserve"> — Used for </w:t>
      </w:r>
      <w:r w:rsidRPr="004F45C7">
        <w:rPr>
          <w:rFonts w:ascii="Times New Roman" w:eastAsia="SimSun" w:hAnsi="Times New Roman"/>
          <w:b/>
          <w:bCs/>
          <w:sz w:val="24"/>
          <w:szCs w:val="24"/>
          <w:lang w:eastAsia="zh-CN"/>
        </w:rPr>
        <w:t>lock-free concurrent operations</w:t>
      </w:r>
      <w:r w:rsidRPr="004F45C7">
        <w:rPr>
          <w:rFonts w:ascii="Times New Roman" w:eastAsia="SimSun" w:hAnsi="Times New Roman"/>
          <w:sz w:val="24"/>
          <w:szCs w:val="24"/>
          <w:lang w:eastAsia="zh-CN"/>
        </w:rPr>
        <w:t xml:space="preserve">, suitable for </w:t>
      </w:r>
      <w:r w:rsidRPr="004F45C7">
        <w:rPr>
          <w:rFonts w:ascii="Times New Roman" w:eastAsia="SimSun" w:hAnsi="Times New Roman"/>
          <w:b/>
          <w:bCs/>
          <w:sz w:val="24"/>
          <w:szCs w:val="24"/>
          <w:lang w:eastAsia="zh-CN"/>
        </w:rPr>
        <w:t>lightweight synchronization scenarios</w:t>
      </w:r>
      <w:r w:rsidRPr="004F45C7">
        <w:rPr>
          <w:rFonts w:ascii="Times New Roman" w:eastAsia="SimSun" w:hAnsi="Times New Roman"/>
          <w:sz w:val="24"/>
          <w:szCs w:val="24"/>
          <w:lang w:eastAsia="zh-CN"/>
        </w:rPr>
        <w:t>. Atomic operations are unit operations provided at the CPU level that cannot be interrupted. They are commonly used for lock-free concurrency control, such as atomic counting, incrementing, decrementing, and CAS (Compare-and-Swap). C++11 provides std::atomic&lt;T&gt; for atomic read/write operations and the compare_exchange_xxx series of functions, enabling the creation of lock-free stacks, queues, and other high-performance components. Atomic operations are fast, without the risk of deadlocks, and do not rely on mutexes, but they are best suited for simple logic and lightweight data structures.</w:t>
      </w:r>
    </w:p>
    <w:p w14:paraId="333B912D" w14:textId="77777777" w:rsidR="00B631D0" w:rsidRPr="004F45C7" w:rsidRDefault="00B631D0" w:rsidP="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(7). </w:t>
      </w:r>
      <w:r w:rsidRPr="004F45C7">
        <w:rPr>
          <w:rFonts w:ascii="Times New Roman" w:eastAsia="SimSun" w:hAnsi="Times New Roman"/>
          <w:b/>
          <w:bCs/>
          <w:sz w:val="24"/>
          <w:szCs w:val="24"/>
          <w:lang w:eastAsia="zh-CN"/>
        </w:rPr>
        <w:t>Barrier</w:t>
      </w:r>
      <w:r w:rsidRPr="004F45C7">
        <w:rPr>
          <w:rFonts w:ascii="Times New Roman" w:eastAsia="SimSun" w:hAnsi="Times New Roman"/>
          <w:sz w:val="24"/>
          <w:szCs w:val="24"/>
          <w:lang w:eastAsia="zh-CN"/>
        </w:rPr>
        <w:t xml:space="preserve"> — Used for </w:t>
      </w:r>
      <w:r w:rsidRPr="004F45C7">
        <w:rPr>
          <w:rFonts w:ascii="Times New Roman" w:eastAsia="SimSun" w:hAnsi="Times New Roman"/>
          <w:b/>
          <w:bCs/>
          <w:sz w:val="24"/>
          <w:szCs w:val="24"/>
          <w:lang w:eastAsia="zh-CN"/>
        </w:rPr>
        <w:t>phase synchronization between threads</w:t>
      </w:r>
      <w:r w:rsidRPr="004F45C7">
        <w:rPr>
          <w:rFonts w:ascii="Times New Roman" w:eastAsia="SimSun" w:hAnsi="Times New Roman"/>
          <w:sz w:val="24"/>
          <w:szCs w:val="24"/>
          <w:lang w:eastAsia="zh-CN"/>
        </w:rPr>
        <w:t xml:space="preserve"> (e.g., aligning parallel processing). A barrier is a phase synchronization mechanism that requires all threads to "meet" at a specific point, only continuing execution once all threads have arrived. It is suitable for parallel data processing, image block processing, and phase aggregation scenarios. C++20 introduces std::barrier, and before that, it was commonly implemented manually using counting + condition variables or semaphores. It is suitable for fixed thread counts and tasks executed in stages, such as multi-threaded MapReduce.</w:t>
      </w:r>
    </w:p>
    <w:p w14:paraId="4551C691" w14:textId="7E77B175" w:rsidR="00597901" w:rsidRPr="004F45C7" w:rsidRDefault="00B631D0">
      <w:pPr>
        <w:rPr>
          <w:rFonts w:ascii="Times New Roman" w:eastAsia="SimSun" w:hAnsi="Times New Roman"/>
          <w:sz w:val="24"/>
          <w:szCs w:val="24"/>
          <w:lang w:eastAsia="zh-CN"/>
        </w:rPr>
      </w:pPr>
      <w:r w:rsidRPr="004F45C7">
        <w:rPr>
          <w:rFonts w:ascii="Times New Roman" w:eastAsia="SimSun" w:hAnsi="Times New Roman"/>
          <w:sz w:val="24"/>
          <w:szCs w:val="24"/>
          <w:lang w:eastAsia="zh-CN"/>
        </w:rPr>
        <w:t xml:space="preserve">(8). </w:t>
      </w:r>
      <w:r w:rsidRPr="004F45C7">
        <w:rPr>
          <w:rFonts w:ascii="Times New Roman" w:eastAsia="SimSun" w:hAnsi="Times New Roman"/>
          <w:b/>
          <w:bCs/>
          <w:sz w:val="24"/>
          <w:szCs w:val="24"/>
          <w:lang w:eastAsia="zh-CN"/>
        </w:rPr>
        <w:t>Thread-Safe Queue</w:t>
      </w:r>
      <w:r w:rsidRPr="004F45C7">
        <w:rPr>
          <w:rFonts w:ascii="Times New Roman" w:eastAsia="SimSun" w:hAnsi="Times New Roman"/>
          <w:sz w:val="24"/>
          <w:szCs w:val="24"/>
          <w:lang w:eastAsia="zh-CN"/>
        </w:rPr>
        <w:t xml:space="preserve"> (with or without locks) — Suitable for task dispatching and asynchronous message handling. A thread-safe queue is a high-level communication </w:t>
      </w:r>
      <w:r w:rsidRPr="004F45C7">
        <w:rPr>
          <w:rFonts w:ascii="Times New Roman" w:eastAsia="SimSun" w:hAnsi="Times New Roman"/>
          <w:sz w:val="24"/>
          <w:szCs w:val="24"/>
          <w:lang w:eastAsia="zh-CN"/>
        </w:rPr>
        <w:lastRenderedPageBreak/>
        <w:t>component that typically uses mutex or lock-free methods (such as circular queues + atomic operations) at the lower level. It is commonly found in task queues, work queues, and thread pool task submissions. Producer threads place tasks using push(), while consumer threads retrieve tasks using pop(). Combined with condition variables, it can implement asynchronous blocking or timed wake-up. In modern server architectures, thread-safe queues are foundational for asynchronous processing and high-concurrency decoupling.</w:t>
      </w:r>
    </w:p>
    <w:p w14:paraId="2F6F6979"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5" w:name="_Toc197427896"/>
      <w:r w:rsidRPr="002067C1">
        <w:rPr>
          <w:rFonts w:ascii="Times New Roman" w:eastAsia="SimSun" w:hAnsi="Times New Roman"/>
          <w:sz w:val="32"/>
          <w:szCs w:val="32"/>
          <w:lang w:eastAsia="zh-CN"/>
        </w:rPr>
        <w:t>4. What is socket programming? How do you implement a high-concurrency server?</w:t>
      </w:r>
      <w:bookmarkEnd w:id="55"/>
    </w:p>
    <w:p w14:paraId="1BFA274F" w14:textId="77777777" w:rsidR="00B449DA" w:rsidRPr="00BF285D" w:rsidRDefault="00B449DA" w:rsidP="00B449DA">
      <w:pPr>
        <w:rPr>
          <w:rFonts w:ascii="Times New Roman" w:eastAsia="SimSun" w:hAnsi="Times New Roman"/>
          <w:sz w:val="24"/>
          <w:szCs w:val="24"/>
          <w:lang w:eastAsia="zh-CN"/>
        </w:rPr>
      </w:pPr>
      <w:r w:rsidRPr="00BF285D">
        <w:rPr>
          <w:rFonts w:ascii="Times New Roman" w:eastAsia="SimSun" w:hAnsi="Times New Roman"/>
          <w:b/>
          <w:bCs/>
          <w:sz w:val="24"/>
          <w:szCs w:val="24"/>
          <w:lang w:eastAsia="zh-CN"/>
        </w:rPr>
        <w:t>Socket programming</w:t>
      </w:r>
      <w:r w:rsidRPr="00BF285D">
        <w:rPr>
          <w:rFonts w:ascii="Times New Roman" w:eastAsia="SimSun" w:hAnsi="Times New Roman"/>
          <w:sz w:val="24"/>
          <w:szCs w:val="24"/>
          <w:lang w:eastAsia="zh-CN"/>
        </w:rPr>
        <w:t xml:space="preserve"> is a communication programming model based on </w:t>
      </w:r>
      <w:r w:rsidRPr="00BF285D">
        <w:rPr>
          <w:rFonts w:ascii="Times New Roman" w:eastAsia="SimSun" w:hAnsi="Times New Roman"/>
          <w:b/>
          <w:bCs/>
          <w:sz w:val="24"/>
          <w:szCs w:val="24"/>
          <w:lang w:eastAsia="zh-CN"/>
        </w:rPr>
        <w:t>network sockets, allowing processes on different hosts or on the same host to exchange data via TCP or UDP protocols</w:t>
      </w:r>
      <w:r w:rsidRPr="00BF285D">
        <w:rPr>
          <w:rFonts w:ascii="Times New Roman" w:eastAsia="SimSun" w:hAnsi="Times New Roman"/>
          <w:sz w:val="24"/>
          <w:szCs w:val="24"/>
          <w:lang w:eastAsia="zh-CN"/>
        </w:rPr>
        <w:t>. It encapsulates the details of underlying network protocols and provides a set of interfaces for creating sockets, binding addresses, listening, accepting connections, and sending/receiving data. Common models include TCP (connection-oriented, reliable transmission) and UDP (connectionless, suitable for real-time scenarios). Socket programming is widely used in client-server architectures, such as web services, chat applications, and remote control.</w:t>
      </w:r>
    </w:p>
    <w:p w14:paraId="7E7E00E6" w14:textId="608FFC34" w:rsidR="00B449DA" w:rsidRPr="00BF285D" w:rsidRDefault="001B54C5">
      <w:pPr>
        <w:rPr>
          <w:rFonts w:ascii="Times New Roman" w:eastAsia="SimSun" w:hAnsi="Times New Roman"/>
          <w:sz w:val="24"/>
          <w:szCs w:val="24"/>
          <w:lang w:eastAsia="zh-CN"/>
        </w:rPr>
      </w:pPr>
      <w:r w:rsidRPr="00BF285D">
        <w:rPr>
          <w:rFonts w:ascii="Times New Roman" w:eastAsia="SimSun" w:hAnsi="Times New Roman"/>
          <w:sz w:val="24"/>
          <w:szCs w:val="24"/>
          <w:lang w:eastAsia="zh-CN"/>
        </w:rPr>
        <w:t xml:space="preserve">To implement a high-concurrency server program, the key is efficiently managing a large number of connections and I/O operations. Typically, I/O multiplexing techniques (such as </w:t>
      </w:r>
      <w:r w:rsidRPr="00BF285D">
        <w:rPr>
          <w:rFonts w:ascii="Times New Roman" w:eastAsia="SimSun" w:hAnsi="Times New Roman"/>
          <w:b/>
          <w:bCs/>
          <w:sz w:val="24"/>
          <w:szCs w:val="24"/>
          <w:lang w:eastAsia="zh-CN"/>
        </w:rPr>
        <w:t>select, poll, epoll</w:t>
      </w:r>
      <w:r w:rsidRPr="00BF285D">
        <w:rPr>
          <w:rFonts w:ascii="Times New Roman" w:eastAsia="SimSun" w:hAnsi="Times New Roman"/>
          <w:sz w:val="24"/>
          <w:szCs w:val="24"/>
          <w:lang w:eastAsia="zh-CN"/>
        </w:rPr>
        <w:t>) are used to avoid blocking calls and handle thousands of connections in a single thread or a small number of threads. Thread pools or coroutines can also be used to increase throughput, and techniques like non-blocking sockets and connection reuse (e.g., SO_REUSEADDR) further optimize performance. On Linux, epoll + non-blocking I/O is a mainstream combination, and when paired with a well-designed event-driven architecture, it can achieve high-performance and high-concurrency network servers.</w:t>
      </w:r>
    </w:p>
    <w:p w14:paraId="67B0188C"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6" w:name="_Toc197427897"/>
      <w:r w:rsidRPr="002067C1">
        <w:rPr>
          <w:rFonts w:ascii="Times New Roman" w:eastAsia="SimSun" w:hAnsi="Times New Roman"/>
          <w:sz w:val="32"/>
          <w:szCs w:val="32"/>
          <w:lang w:eastAsia="zh-CN"/>
        </w:rPr>
        <w:t>5. What is `select`, `poll`, `epoll`? Have you used `epoll`?</w:t>
      </w:r>
      <w:bookmarkEnd w:id="56"/>
    </w:p>
    <w:p w14:paraId="67E09758" w14:textId="77777777" w:rsidR="00E35EBB" w:rsidRPr="00A32AE7" w:rsidRDefault="00E35EBB" w:rsidP="00E35EBB">
      <w:pPr>
        <w:rPr>
          <w:rFonts w:ascii="Times New Roman" w:eastAsia="SimSun" w:hAnsi="Times New Roman"/>
          <w:sz w:val="24"/>
          <w:szCs w:val="24"/>
          <w:lang w:eastAsia="zh-CN"/>
        </w:rPr>
      </w:pPr>
      <w:r w:rsidRPr="00A32AE7">
        <w:rPr>
          <w:rFonts w:ascii="Times New Roman" w:eastAsia="SimSun" w:hAnsi="Times New Roman"/>
          <w:b/>
          <w:bCs/>
          <w:sz w:val="24"/>
          <w:szCs w:val="24"/>
          <w:lang w:eastAsia="zh-CN"/>
        </w:rPr>
        <w:t>select, poll, and epoll are I/O multiplexing mechanisms</w:t>
      </w:r>
      <w:r w:rsidRPr="00A32AE7">
        <w:rPr>
          <w:rFonts w:ascii="Times New Roman" w:eastAsia="SimSun" w:hAnsi="Times New Roman"/>
          <w:sz w:val="24"/>
          <w:szCs w:val="24"/>
          <w:lang w:eastAsia="zh-CN"/>
        </w:rPr>
        <w:t xml:space="preserve"> provided by Linux for monitoring multiple file descriptors (such as sockets) to check if they are readable, writable, or have errors, enabling a single thread to handle multiple connections. </w:t>
      </w:r>
      <w:r w:rsidRPr="00A32AE7">
        <w:rPr>
          <w:rFonts w:ascii="Times New Roman" w:eastAsia="SimSun" w:hAnsi="Times New Roman"/>
          <w:b/>
          <w:bCs/>
          <w:sz w:val="24"/>
          <w:szCs w:val="24"/>
          <w:lang w:eastAsia="zh-CN"/>
        </w:rPr>
        <w:t>select</w:t>
      </w:r>
      <w:r w:rsidRPr="00A32AE7">
        <w:rPr>
          <w:rFonts w:ascii="Times New Roman" w:eastAsia="SimSun" w:hAnsi="Times New Roman"/>
          <w:sz w:val="24"/>
          <w:szCs w:val="24"/>
          <w:lang w:eastAsia="zh-CN"/>
        </w:rPr>
        <w:t xml:space="preserve"> was the first to be introduced but has a </w:t>
      </w:r>
      <w:r w:rsidRPr="00A32AE7">
        <w:rPr>
          <w:rFonts w:ascii="Times New Roman" w:eastAsia="SimSun" w:hAnsi="Times New Roman"/>
          <w:b/>
          <w:bCs/>
          <w:sz w:val="24"/>
          <w:szCs w:val="24"/>
          <w:lang w:eastAsia="zh-CN"/>
        </w:rPr>
        <w:t>limited number of file descriptors (by default, 1024).</w:t>
      </w:r>
      <w:r w:rsidRPr="00A32AE7">
        <w:rPr>
          <w:rFonts w:ascii="Times New Roman" w:eastAsia="SimSun" w:hAnsi="Times New Roman"/>
          <w:sz w:val="24"/>
          <w:szCs w:val="24"/>
          <w:lang w:eastAsia="zh-CN"/>
        </w:rPr>
        <w:t xml:space="preserve"> Every time it is called, the FD set must be copied from user space to kernel space, which reduces efficiency. </w:t>
      </w:r>
      <w:r w:rsidRPr="00A32AE7">
        <w:rPr>
          <w:rFonts w:ascii="Times New Roman" w:eastAsia="SimSun" w:hAnsi="Times New Roman"/>
          <w:b/>
          <w:bCs/>
          <w:sz w:val="24"/>
          <w:szCs w:val="24"/>
          <w:lang w:eastAsia="zh-CN"/>
        </w:rPr>
        <w:t>poll removes this limitation</w:t>
      </w:r>
      <w:r w:rsidRPr="00A32AE7">
        <w:rPr>
          <w:rFonts w:ascii="Times New Roman" w:eastAsia="SimSun" w:hAnsi="Times New Roman"/>
          <w:sz w:val="24"/>
          <w:szCs w:val="24"/>
          <w:lang w:eastAsia="zh-CN"/>
        </w:rPr>
        <w:t xml:space="preserve">, but it still requires </w:t>
      </w:r>
      <w:r w:rsidRPr="00A32AE7">
        <w:rPr>
          <w:rFonts w:ascii="Times New Roman" w:eastAsia="SimSun" w:hAnsi="Times New Roman"/>
          <w:b/>
          <w:bCs/>
          <w:sz w:val="24"/>
          <w:szCs w:val="24"/>
          <w:lang w:eastAsia="zh-CN"/>
        </w:rPr>
        <w:t>linear traversal</w:t>
      </w:r>
      <w:r w:rsidRPr="00A32AE7">
        <w:rPr>
          <w:rFonts w:ascii="Times New Roman" w:eastAsia="SimSun" w:hAnsi="Times New Roman"/>
          <w:sz w:val="24"/>
          <w:szCs w:val="24"/>
          <w:lang w:eastAsia="zh-CN"/>
        </w:rPr>
        <w:t xml:space="preserve"> of all file descriptors each time. </w:t>
      </w:r>
      <w:r w:rsidRPr="00A32AE7">
        <w:rPr>
          <w:rFonts w:ascii="Times New Roman" w:eastAsia="SimSun" w:hAnsi="Times New Roman"/>
          <w:b/>
          <w:bCs/>
          <w:sz w:val="24"/>
          <w:szCs w:val="24"/>
          <w:lang w:eastAsia="zh-CN"/>
        </w:rPr>
        <w:t>epoll</w:t>
      </w:r>
      <w:r w:rsidRPr="00A32AE7">
        <w:rPr>
          <w:rFonts w:ascii="Times New Roman" w:eastAsia="SimSun" w:hAnsi="Times New Roman"/>
          <w:sz w:val="24"/>
          <w:szCs w:val="24"/>
          <w:lang w:eastAsia="zh-CN"/>
        </w:rPr>
        <w:t xml:space="preserve"> is a Linux-specific, highly efficient mechanism that supports "event-driven" programming (only notifying active connections). File descriptors are registered once and do not need to be passed repeatedly, with efficiency approaching </w:t>
      </w:r>
      <w:r w:rsidRPr="00A32AE7">
        <w:rPr>
          <w:rFonts w:ascii="Times New Roman" w:eastAsia="SimSun" w:hAnsi="Times New Roman"/>
          <w:b/>
          <w:bCs/>
          <w:sz w:val="24"/>
          <w:szCs w:val="24"/>
          <w:lang w:eastAsia="zh-CN"/>
        </w:rPr>
        <w:t>O(1)</w:t>
      </w:r>
      <w:r w:rsidRPr="00A32AE7">
        <w:rPr>
          <w:rFonts w:ascii="Times New Roman" w:eastAsia="SimSun" w:hAnsi="Times New Roman"/>
          <w:sz w:val="24"/>
          <w:szCs w:val="24"/>
          <w:lang w:eastAsia="zh-CN"/>
        </w:rPr>
        <w:t xml:space="preserve"> as the number of connections increases. It is especially suitable for high-concurrency scenarios.</w:t>
      </w:r>
    </w:p>
    <w:p w14:paraId="58CA4161" w14:textId="6355AF8B" w:rsidR="00E35EBB" w:rsidRPr="00A32AE7" w:rsidRDefault="009C3D4E">
      <w:pPr>
        <w:rPr>
          <w:rFonts w:ascii="Times New Roman" w:eastAsia="SimSun" w:hAnsi="Times New Roman"/>
          <w:sz w:val="24"/>
          <w:szCs w:val="24"/>
          <w:lang w:eastAsia="zh-CN"/>
        </w:rPr>
      </w:pPr>
      <w:r w:rsidRPr="00A32AE7">
        <w:rPr>
          <w:rFonts w:ascii="Times New Roman" w:eastAsia="SimSun" w:hAnsi="Times New Roman"/>
          <w:sz w:val="24"/>
          <w:szCs w:val="24"/>
          <w:lang w:eastAsia="zh-CN"/>
        </w:rPr>
        <w:lastRenderedPageBreak/>
        <w:t xml:space="preserve">The </w:t>
      </w:r>
      <w:r w:rsidRPr="00A32AE7">
        <w:rPr>
          <w:rFonts w:ascii="Times New Roman" w:eastAsia="SimSun" w:hAnsi="Times New Roman"/>
          <w:b/>
          <w:bCs/>
          <w:sz w:val="24"/>
          <w:szCs w:val="24"/>
          <w:lang w:eastAsia="zh-CN"/>
        </w:rPr>
        <w:t>C10K problem</w:t>
      </w:r>
      <w:r w:rsidRPr="00A32AE7">
        <w:rPr>
          <w:rFonts w:ascii="Times New Roman" w:eastAsia="SimSun" w:hAnsi="Times New Roman"/>
          <w:sz w:val="24"/>
          <w:szCs w:val="24"/>
          <w:lang w:eastAsia="zh-CN"/>
        </w:rPr>
        <w:t xml:space="preserve"> refers to the challenge of efficiently handling ten thousand concurrent connections on a single server. It represents the performance bottleneck of early network servers. The traditional one-thread-per-connection model suffers from high memory usage and context-switching overhead in high-concurrency situations. epoll, with its event-driven model and non-blocking I/O, provides a solution, allowing a single thread to handle thousands of connections. When studying C10K, I focused on using epoll, including functions like epoll_create, epoll_ctl for event registration, and epoll_wait for waiting for events to trigger, further enhancing performance by using non-blocking sockets and edge-triggered mode. I am familiar with using epoll to build high-concurrency server models.</w:t>
      </w:r>
    </w:p>
    <w:p w14:paraId="0341CA05"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7" w:name="_Toc197427898"/>
      <w:r w:rsidRPr="002067C1">
        <w:rPr>
          <w:rFonts w:ascii="Times New Roman" w:eastAsia="SimSun" w:hAnsi="Times New Roman"/>
          <w:sz w:val="32"/>
          <w:szCs w:val="32"/>
          <w:lang w:eastAsia="zh-CN"/>
        </w:rPr>
        <w:t>6. What is memory leak? How do you debug it? What tools help with detection?</w:t>
      </w:r>
      <w:bookmarkEnd w:id="57"/>
    </w:p>
    <w:p w14:paraId="4C1BFE8D" w14:textId="77777777" w:rsidR="003A699F" w:rsidRPr="000471D4" w:rsidRDefault="003A699F" w:rsidP="003A699F">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A </w:t>
      </w:r>
      <w:r w:rsidRPr="000471D4">
        <w:rPr>
          <w:rFonts w:ascii="Times New Roman" w:eastAsia="SimSun" w:hAnsi="Times New Roman"/>
          <w:b/>
          <w:bCs/>
          <w:sz w:val="24"/>
          <w:szCs w:val="24"/>
          <w:lang w:eastAsia="zh-CN"/>
        </w:rPr>
        <w:t>memory leak</w:t>
      </w:r>
      <w:r w:rsidRPr="000471D4">
        <w:rPr>
          <w:rFonts w:ascii="Times New Roman" w:eastAsia="SimSun" w:hAnsi="Times New Roman"/>
          <w:sz w:val="24"/>
          <w:szCs w:val="24"/>
          <w:lang w:eastAsia="zh-CN"/>
        </w:rPr>
        <w:t xml:space="preserve"> occurs when a program allocates heap memory but fails to release it in a timely manner, losing all references to that memory, which means the memory cannot be used or reclaimed. Although a memory leak may not immediately cause a program crash, it can cause memory usage to steadily increase, potentially leading to system performance degradation, memory exhaustion (</w:t>
      </w:r>
      <w:r w:rsidRPr="000471D4">
        <w:rPr>
          <w:rFonts w:ascii="Times New Roman" w:eastAsia="SimSun" w:hAnsi="Times New Roman"/>
          <w:b/>
          <w:bCs/>
          <w:sz w:val="24"/>
          <w:szCs w:val="24"/>
          <w:lang w:eastAsia="zh-CN"/>
        </w:rPr>
        <w:t>OOM</w:t>
      </w:r>
      <w:r w:rsidRPr="000471D4">
        <w:rPr>
          <w:rFonts w:ascii="Times New Roman" w:eastAsia="SimSun" w:hAnsi="Times New Roman"/>
          <w:sz w:val="24"/>
          <w:szCs w:val="24"/>
          <w:lang w:eastAsia="zh-CN"/>
        </w:rPr>
        <w:t>), or even process crashes over time. Memory leaks are a significant concern in server-side and embedded system development.</w:t>
      </w:r>
    </w:p>
    <w:p w14:paraId="145F590F" w14:textId="77777777" w:rsidR="008344AA" w:rsidRPr="000471D4" w:rsidRDefault="008344AA" w:rsidP="008344AA">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The key to debugging memory leaks is identifying "where memory is allocated and why it was not released." During development and testing, tools like </w:t>
      </w:r>
      <w:r w:rsidRPr="000471D4">
        <w:rPr>
          <w:rFonts w:ascii="Times New Roman" w:eastAsia="SimSun" w:hAnsi="Times New Roman"/>
          <w:b/>
          <w:bCs/>
          <w:sz w:val="24"/>
          <w:szCs w:val="24"/>
          <w:lang w:eastAsia="zh-CN"/>
        </w:rPr>
        <w:t>Valgrind</w:t>
      </w:r>
      <w:r w:rsidRPr="000471D4">
        <w:rPr>
          <w:rFonts w:ascii="Times New Roman" w:eastAsia="SimSun" w:hAnsi="Times New Roman"/>
          <w:sz w:val="24"/>
          <w:szCs w:val="24"/>
          <w:lang w:eastAsia="zh-CN"/>
        </w:rPr>
        <w:t xml:space="preserve"> are used for precise offline detection, providing detailed call stack information and leak reports. </w:t>
      </w:r>
      <w:r w:rsidRPr="000471D4">
        <w:rPr>
          <w:rFonts w:ascii="Times New Roman" w:eastAsia="SimSun" w:hAnsi="Times New Roman"/>
          <w:b/>
          <w:bCs/>
          <w:sz w:val="24"/>
          <w:szCs w:val="24"/>
          <w:lang w:eastAsia="zh-CN"/>
        </w:rPr>
        <w:t>AddressSanitizer</w:t>
      </w:r>
      <w:r w:rsidRPr="000471D4">
        <w:rPr>
          <w:rFonts w:ascii="Times New Roman" w:eastAsia="SimSun" w:hAnsi="Times New Roman"/>
          <w:sz w:val="24"/>
          <w:szCs w:val="24"/>
          <w:lang w:eastAsia="zh-CN"/>
        </w:rPr>
        <w:t xml:space="preserve"> uses compile-time instrumentation to perform real-time checks on memory operations, with relatively low performance overhead, making it suitable for integration into CI processes for frequent detection. For complex projects, developers can wrap memory operations like malloc/free to log call stacks and context information, tracking unreleased objects through logs or hash tables to help pinpoint the exact location of leaks.</w:t>
      </w:r>
    </w:p>
    <w:p w14:paraId="476B1538" w14:textId="77777777" w:rsidR="00196647" w:rsidRPr="000471D4" w:rsidRDefault="00196647" w:rsidP="00196647">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For deeper analysis, tools like </w:t>
      </w:r>
      <w:r w:rsidRPr="000471D4">
        <w:rPr>
          <w:rFonts w:ascii="Times New Roman" w:eastAsia="SimSun" w:hAnsi="Times New Roman"/>
          <w:b/>
          <w:bCs/>
          <w:sz w:val="24"/>
          <w:szCs w:val="24"/>
          <w:lang w:eastAsia="zh-CN"/>
        </w:rPr>
        <w:t>Massif</w:t>
      </w:r>
      <w:r w:rsidRPr="000471D4">
        <w:rPr>
          <w:rFonts w:ascii="Times New Roman" w:eastAsia="SimSun" w:hAnsi="Times New Roman"/>
          <w:sz w:val="24"/>
          <w:szCs w:val="24"/>
          <w:lang w:eastAsia="zh-CN"/>
        </w:rPr>
        <w:t xml:space="preserve"> can generate memory usage graphs over time, helping identify which modules or function blocks cause memory spikes, thus optimizing memory structure and release strategies. For Windows platforms, tools like </w:t>
      </w:r>
      <w:r w:rsidRPr="000471D4">
        <w:rPr>
          <w:rFonts w:ascii="Times New Roman" w:eastAsia="SimSun" w:hAnsi="Times New Roman"/>
          <w:b/>
          <w:bCs/>
          <w:sz w:val="24"/>
          <w:szCs w:val="24"/>
          <w:lang w:eastAsia="zh-CN"/>
        </w:rPr>
        <w:t>Visual Leak Detector</w:t>
      </w:r>
      <w:r w:rsidRPr="000471D4">
        <w:rPr>
          <w:rFonts w:ascii="Times New Roman" w:eastAsia="SimSun" w:hAnsi="Times New Roman"/>
          <w:sz w:val="24"/>
          <w:szCs w:val="24"/>
          <w:lang w:eastAsia="zh-CN"/>
        </w:rPr>
        <w:t xml:space="preserve"> can assist with visualizing leaks during development.</w:t>
      </w:r>
    </w:p>
    <w:p w14:paraId="18F23D6F" w14:textId="700B3605" w:rsidR="003A699F" w:rsidRPr="000471D4" w:rsidRDefault="00C563D9">
      <w:pPr>
        <w:rPr>
          <w:rFonts w:ascii="Times New Roman" w:eastAsia="SimSun" w:hAnsi="Times New Roman"/>
          <w:sz w:val="24"/>
          <w:szCs w:val="24"/>
          <w:lang w:eastAsia="zh-CN"/>
        </w:rPr>
      </w:pPr>
      <w:r w:rsidRPr="000471D4">
        <w:rPr>
          <w:rFonts w:ascii="Times New Roman" w:eastAsia="SimSun" w:hAnsi="Times New Roman"/>
          <w:sz w:val="24"/>
          <w:szCs w:val="24"/>
          <w:lang w:eastAsia="zh-CN"/>
        </w:rPr>
        <w:t xml:space="preserve">In </w:t>
      </w:r>
      <w:r w:rsidRPr="000471D4">
        <w:rPr>
          <w:rFonts w:ascii="Times New Roman" w:eastAsia="SimSun" w:hAnsi="Times New Roman"/>
          <w:b/>
          <w:bCs/>
          <w:sz w:val="24"/>
          <w:szCs w:val="24"/>
          <w:lang w:eastAsia="zh-CN"/>
        </w:rPr>
        <w:t>production environments</w:t>
      </w:r>
      <w:r w:rsidRPr="000471D4">
        <w:rPr>
          <w:rFonts w:ascii="Times New Roman" w:eastAsia="SimSun" w:hAnsi="Times New Roman"/>
          <w:sz w:val="24"/>
          <w:szCs w:val="24"/>
          <w:lang w:eastAsia="zh-CN"/>
        </w:rPr>
        <w:t xml:space="preserve">, where high-overhead debuggers cannot be used, heap profiling tools like </w:t>
      </w:r>
      <w:r w:rsidRPr="000471D4">
        <w:rPr>
          <w:rFonts w:ascii="Times New Roman" w:eastAsia="SimSun" w:hAnsi="Times New Roman"/>
          <w:b/>
          <w:bCs/>
          <w:sz w:val="24"/>
          <w:szCs w:val="24"/>
          <w:lang w:eastAsia="zh-CN"/>
        </w:rPr>
        <w:t>jemalloc</w:t>
      </w:r>
      <w:r w:rsidRPr="000471D4">
        <w:rPr>
          <w:rFonts w:ascii="Times New Roman" w:eastAsia="SimSun" w:hAnsi="Times New Roman"/>
          <w:sz w:val="24"/>
          <w:szCs w:val="24"/>
          <w:lang w:eastAsia="zh-CN"/>
        </w:rPr>
        <w:t xml:space="preserve"> or </w:t>
      </w:r>
      <w:r w:rsidRPr="000471D4">
        <w:rPr>
          <w:rFonts w:ascii="Times New Roman" w:eastAsia="SimSun" w:hAnsi="Times New Roman"/>
          <w:b/>
          <w:bCs/>
          <w:sz w:val="24"/>
          <w:szCs w:val="24"/>
          <w:lang w:eastAsia="zh-CN"/>
        </w:rPr>
        <w:t>tcmalloc</w:t>
      </w:r>
      <w:r w:rsidRPr="000471D4">
        <w:rPr>
          <w:rFonts w:ascii="Times New Roman" w:eastAsia="SimSun" w:hAnsi="Times New Roman"/>
          <w:sz w:val="24"/>
          <w:szCs w:val="24"/>
          <w:lang w:eastAsia="zh-CN"/>
        </w:rPr>
        <w:t xml:space="preserve"> are often used to </w:t>
      </w:r>
      <w:r w:rsidRPr="000471D4">
        <w:rPr>
          <w:rFonts w:ascii="Times New Roman" w:eastAsia="SimSun" w:hAnsi="Times New Roman"/>
          <w:b/>
          <w:bCs/>
          <w:sz w:val="24"/>
          <w:szCs w:val="24"/>
          <w:lang w:eastAsia="zh-CN"/>
        </w:rPr>
        <w:t>capture heap snapshots and analyze memory growth trends through diffs</w:t>
      </w:r>
      <w:r w:rsidRPr="000471D4">
        <w:rPr>
          <w:rFonts w:ascii="Times New Roman" w:eastAsia="SimSun" w:hAnsi="Times New Roman"/>
          <w:sz w:val="24"/>
          <w:szCs w:val="24"/>
          <w:lang w:eastAsia="zh-CN"/>
        </w:rPr>
        <w:t xml:space="preserve">. Monitoring memory-related metrics (e.g., RSS, heap size, object count) can help detect potential leaks and track memory allocation sources with instrumentation on key resource paths. Additionally, system commands like </w:t>
      </w:r>
      <w:r w:rsidRPr="000471D4">
        <w:rPr>
          <w:rFonts w:ascii="Times New Roman" w:eastAsia="SimSun" w:hAnsi="Times New Roman"/>
          <w:b/>
          <w:bCs/>
          <w:sz w:val="24"/>
          <w:szCs w:val="24"/>
          <w:lang w:eastAsia="zh-CN"/>
        </w:rPr>
        <w:t>/proc/[pid]/smaps, pmap, and top can be used to check real-time memory distribution</w:t>
      </w:r>
      <w:r w:rsidRPr="000471D4">
        <w:rPr>
          <w:rFonts w:ascii="Times New Roman" w:eastAsia="SimSun" w:hAnsi="Times New Roman"/>
          <w:sz w:val="24"/>
          <w:szCs w:val="24"/>
          <w:lang w:eastAsia="zh-CN"/>
        </w:rPr>
        <w:t xml:space="preserve">, while when </w:t>
      </w:r>
      <w:r w:rsidRPr="000471D4">
        <w:rPr>
          <w:rFonts w:ascii="Times New Roman" w:eastAsia="SimSun" w:hAnsi="Times New Roman"/>
          <w:b/>
          <w:bCs/>
          <w:sz w:val="24"/>
          <w:szCs w:val="24"/>
          <w:lang w:eastAsia="zh-CN"/>
        </w:rPr>
        <w:t>an OOM event occurs</w:t>
      </w:r>
      <w:r w:rsidRPr="000471D4">
        <w:rPr>
          <w:rFonts w:ascii="Times New Roman" w:eastAsia="SimSun" w:hAnsi="Times New Roman"/>
          <w:sz w:val="24"/>
          <w:szCs w:val="24"/>
          <w:lang w:eastAsia="zh-CN"/>
        </w:rPr>
        <w:t xml:space="preserve">, </w:t>
      </w:r>
      <w:r w:rsidRPr="000471D4">
        <w:rPr>
          <w:rFonts w:ascii="Times New Roman" w:eastAsia="SimSun" w:hAnsi="Times New Roman"/>
          <w:b/>
          <w:bCs/>
          <w:sz w:val="24"/>
          <w:szCs w:val="24"/>
          <w:lang w:eastAsia="zh-CN"/>
        </w:rPr>
        <w:t>dmesg -T</w:t>
      </w:r>
      <w:r w:rsidRPr="000471D4">
        <w:rPr>
          <w:rFonts w:ascii="Times New Roman" w:eastAsia="SimSun" w:hAnsi="Times New Roman"/>
          <w:sz w:val="24"/>
          <w:szCs w:val="24"/>
          <w:lang w:eastAsia="zh-CN"/>
        </w:rPr>
        <w:t xml:space="preserve"> can be used to </w:t>
      </w:r>
      <w:r w:rsidRPr="000471D4">
        <w:rPr>
          <w:rFonts w:ascii="Times New Roman" w:eastAsia="SimSun" w:hAnsi="Times New Roman"/>
          <w:b/>
          <w:bCs/>
          <w:sz w:val="24"/>
          <w:szCs w:val="24"/>
          <w:lang w:eastAsia="zh-CN"/>
        </w:rPr>
        <w:lastRenderedPageBreak/>
        <w:t>confirm the time of memory exhaustion and which process was killed by the OOM Killer</w:t>
      </w:r>
      <w:r w:rsidRPr="000471D4">
        <w:rPr>
          <w:rFonts w:ascii="Times New Roman" w:eastAsia="SimSun" w:hAnsi="Times New Roman"/>
          <w:sz w:val="24"/>
          <w:szCs w:val="24"/>
          <w:lang w:eastAsia="zh-CN"/>
        </w:rPr>
        <w:t>, helping trace the leak's aftermath and critical paths. While dmesg -T is not directly used to locate the leak source, it is an important auxiliary tool for diagnosing system-level anomalies caused by memory leaks in production environments.</w:t>
      </w:r>
    </w:p>
    <w:p w14:paraId="31195A0B"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8" w:name="_Toc197427899"/>
      <w:r w:rsidRPr="002067C1">
        <w:rPr>
          <w:rFonts w:ascii="Times New Roman" w:eastAsia="SimSun" w:hAnsi="Times New Roman"/>
          <w:sz w:val="32"/>
          <w:szCs w:val="32"/>
          <w:lang w:eastAsia="zh-CN"/>
        </w:rPr>
        <w:t>7. What is memory fragmentation? Why does it happen? How to avoid it?</w:t>
      </w:r>
      <w:bookmarkEnd w:id="58"/>
    </w:p>
    <w:p w14:paraId="03952315" w14:textId="77777777" w:rsidR="003D379E" w:rsidRPr="00680089" w:rsidRDefault="003D379E" w:rsidP="003D379E">
      <w:pPr>
        <w:rPr>
          <w:rFonts w:ascii="Times New Roman" w:eastAsia="SimSun" w:hAnsi="Times New Roman"/>
          <w:sz w:val="24"/>
          <w:szCs w:val="24"/>
          <w:lang w:eastAsia="zh-CN"/>
        </w:rPr>
      </w:pPr>
      <w:r w:rsidRPr="00680089">
        <w:rPr>
          <w:rFonts w:ascii="Times New Roman" w:eastAsia="SimSun" w:hAnsi="Times New Roman"/>
          <w:sz w:val="24"/>
          <w:szCs w:val="24"/>
          <w:lang w:eastAsia="zh-CN"/>
        </w:rPr>
        <w:t xml:space="preserve">Memory fragmentation refers to the situation where frequent memory allocation and deallocation cause many non-contiguous, unused memory blocks scattered across the heap, making it difficult to satisfy requests for larger contiguous memory allocations, even though the total available memory space is sufficient. Memory fragmentation is divided into </w:t>
      </w:r>
      <w:r w:rsidRPr="00680089">
        <w:rPr>
          <w:rFonts w:ascii="Times New Roman" w:eastAsia="SimSun" w:hAnsi="Times New Roman"/>
          <w:b/>
          <w:bCs/>
          <w:sz w:val="24"/>
          <w:szCs w:val="24"/>
          <w:lang w:eastAsia="zh-CN"/>
        </w:rPr>
        <w:t>external fragmentation</w:t>
      </w:r>
      <w:r w:rsidRPr="00680089">
        <w:rPr>
          <w:rFonts w:ascii="Times New Roman" w:eastAsia="SimSun" w:hAnsi="Times New Roman"/>
          <w:sz w:val="24"/>
          <w:szCs w:val="24"/>
          <w:lang w:eastAsia="zh-CN"/>
        </w:rPr>
        <w:t xml:space="preserve"> (free memory that is not contiguous) and </w:t>
      </w:r>
      <w:r w:rsidRPr="00680089">
        <w:rPr>
          <w:rFonts w:ascii="Times New Roman" w:eastAsia="SimSun" w:hAnsi="Times New Roman"/>
          <w:b/>
          <w:bCs/>
          <w:sz w:val="24"/>
          <w:szCs w:val="24"/>
          <w:lang w:eastAsia="zh-CN"/>
        </w:rPr>
        <w:t>internal fragmentation</w:t>
      </w:r>
      <w:r w:rsidRPr="00680089">
        <w:rPr>
          <w:rFonts w:ascii="Times New Roman" w:eastAsia="SimSun" w:hAnsi="Times New Roman"/>
          <w:sz w:val="24"/>
          <w:szCs w:val="24"/>
          <w:lang w:eastAsia="zh-CN"/>
        </w:rPr>
        <w:t xml:space="preserve"> (allocated memory blocks that are larger than needed).</w:t>
      </w:r>
    </w:p>
    <w:p w14:paraId="5EC6A2B9" w14:textId="77777777" w:rsidR="004D2888" w:rsidRPr="00680089" w:rsidRDefault="004D2888" w:rsidP="004D2888">
      <w:pPr>
        <w:rPr>
          <w:rFonts w:ascii="Times New Roman" w:eastAsia="SimSun" w:hAnsi="Times New Roman"/>
          <w:sz w:val="24"/>
          <w:szCs w:val="24"/>
          <w:lang w:eastAsia="zh-CN"/>
        </w:rPr>
      </w:pPr>
      <w:r w:rsidRPr="00680089">
        <w:rPr>
          <w:rFonts w:ascii="Times New Roman" w:eastAsia="SimSun" w:hAnsi="Times New Roman"/>
          <w:sz w:val="24"/>
          <w:szCs w:val="24"/>
          <w:lang w:eastAsia="zh-CN"/>
        </w:rPr>
        <w:t>The main cause of fragmentation is the interleaving of memory allocation requests of different sizes with irregular deallocation orders, combined with the inability of the memory allocator to compact the memory. Over time, this leads to allocation failures or performance degradation due to severe fragmentation. In high-reliability systems, controlling fragmentation is an important part of memory management optimization.</w:t>
      </w:r>
    </w:p>
    <w:p w14:paraId="60C06E36" w14:textId="1123B99E" w:rsidR="003D379E" w:rsidRPr="00680089" w:rsidRDefault="00BA086D">
      <w:pPr>
        <w:rPr>
          <w:rFonts w:ascii="Times New Roman" w:eastAsia="SimSun" w:hAnsi="Times New Roman"/>
          <w:sz w:val="24"/>
          <w:szCs w:val="24"/>
          <w:lang w:eastAsia="zh-CN"/>
        </w:rPr>
      </w:pPr>
      <w:r w:rsidRPr="00680089">
        <w:rPr>
          <w:rFonts w:ascii="Times New Roman" w:eastAsia="SimSun" w:hAnsi="Times New Roman"/>
          <w:sz w:val="24"/>
          <w:szCs w:val="24"/>
          <w:lang w:eastAsia="zh-CN"/>
        </w:rPr>
        <w:t xml:space="preserve">To reduce or avoid memory fragmentation, both memory allocation strategies and program design approaches can be applied. First, using </w:t>
      </w:r>
      <w:r w:rsidRPr="00680089">
        <w:rPr>
          <w:rFonts w:ascii="Times New Roman" w:eastAsia="SimSun" w:hAnsi="Times New Roman"/>
          <w:b/>
          <w:bCs/>
          <w:sz w:val="24"/>
          <w:szCs w:val="24"/>
          <w:lang w:eastAsia="zh-CN"/>
        </w:rPr>
        <w:t>memory pools</w:t>
      </w:r>
      <w:r w:rsidRPr="00680089">
        <w:rPr>
          <w:rFonts w:ascii="Times New Roman" w:eastAsia="SimSun" w:hAnsi="Times New Roman"/>
          <w:sz w:val="24"/>
          <w:szCs w:val="24"/>
          <w:lang w:eastAsia="zh-CN"/>
        </w:rPr>
        <w:t xml:space="preserve"> or </w:t>
      </w:r>
      <w:r w:rsidRPr="00680089">
        <w:rPr>
          <w:rFonts w:ascii="Times New Roman" w:eastAsia="SimSun" w:hAnsi="Times New Roman"/>
          <w:b/>
          <w:bCs/>
          <w:sz w:val="24"/>
          <w:szCs w:val="24"/>
          <w:lang w:eastAsia="zh-CN"/>
        </w:rPr>
        <w:t>object pools</w:t>
      </w:r>
      <w:r w:rsidRPr="00680089">
        <w:rPr>
          <w:rFonts w:ascii="Times New Roman" w:eastAsia="SimSun" w:hAnsi="Times New Roman"/>
          <w:sz w:val="24"/>
          <w:szCs w:val="24"/>
          <w:lang w:eastAsia="zh-CN"/>
        </w:rPr>
        <w:t xml:space="preserve"> is a common method. This involves pre-allocating a large contiguous block of memory and dividing it into fixed-sized blocks for reuse, thus avoiding frequent allocation and deallocation. Secondly, frequent allocation and deallocation of objects of varying sizes should be avoided. Strategies like object reuse, delayed deallocation, and unified lifecycle management can reduce memory fluctuations. Additionally, using specialized memory allocators (e.g., </w:t>
      </w:r>
      <w:r w:rsidRPr="00680089">
        <w:rPr>
          <w:rFonts w:ascii="Times New Roman" w:eastAsia="SimSun" w:hAnsi="Times New Roman"/>
          <w:b/>
          <w:bCs/>
          <w:sz w:val="24"/>
          <w:szCs w:val="24"/>
          <w:lang w:eastAsia="zh-CN"/>
        </w:rPr>
        <w:t>jemalloc</w:t>
      </w:r>
      <w:r w:rsidRPr="00680089">
        <w:rPr>
          <w:rFonts w:ascii="Times New Roman" w:eastAsia="SimSun" w:hAnsi="Times New Roman"/>
          <w:sz w:val="24"/>
          <w:szCs w:val="24"/>
          <w:lang w:eastAsia="zh-CN"/>
        </w:rPr>
        <w:t xml:space="preserve">, </w:t>
      </w:r>
      <w:r w:rsidRPr="00680089">
        <w:rPr>
          <w:rFonts w:ascii="Times New Roman" w:eastAsia="SimSun" w:hAnsi="Times New Roman"/>
          <w:b/>
          <w:bCs/>
          <w:sz w:val="24"/>
          <w:szCs w:val="24"/>
          <w:lang w:eastAsia="zh-CN"/>
        </w:rPr>
        <w:t>tcmalloc</w:t>
      </w:r>
      <w:r w:rsidRPr="00680089">
        <w:rPr>
          <w:rFonts w:ascii="Times New Roman" w:eastAsia="SimSun" w:hAnsi="Times New Roman"/>
          <w:sz w:val="24"/>
          <w:szCs w:val="24"/>
          <w:lang w:eastAsia="zh-CN"/>
        </w:rPr>
        <w:t>) can improve allocation efficiency and automatically perform fragmentation cleanup. In embedded or long-running systems, periodically restarting submodules, migrating data, and proactively reclaiming memory can maintain a compact memory structure and prevent uncontrolled fragmentation accumulation.</w:t>
      </w:r>
    </w:p>
    <w:p w14:paraId="77D4AACF"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59" w:name="_Toc197427900"/>
      <w:r w:rsidRPr="002067C1">
        <w:rPr>
          <w:rFonts w:ascii="Times New Roman" w:eastAsia="SimSun" w:hAnsi="Times New Roman"/>
          <w:sz w:val="32"/>
          <w:szCs w:val="32"/>
          <w:lang w:eastAsia="zh-CN"/>
        </w:rPr>
        <w:t>8. Deadlock, race conditions, zombie processes:</w:t>
      </w:r>
      <w:bookmarkEnd w:id="59"/>
    </w:p>
    <w:p w14:paraId="3A9F6140" w14:textId="77777777" w:rsidR="003E0930" w:rsidRPr="00885788" w:rsidRDefault="003E0930" w:rsidP="003E0930">
      <w:pPr>
        <w:rPr>
          <w:rFonts w:ascii="Times New Roman" w:eastAsia="SimSun" w:hAnsi="Times New Roman"/>
          <w:sz w:val="24"/>
          <w:szCs w:val="24"/>
          <w:lang w:eastAsia="zh-CN"/>
        </w:rPr>
      </w:pPr>
      <w:r w:rsidRPr="00885788">
        <w:rPr>
          <w:rFonts w:ascii="Times New Roman" w:eastAsia="SimSun" w:hAnsi="Times New Roman"/>
          <w:b/>
          <w:bCs/>
          <w:sz w:val="24"/>
          <w:szCs w:val="24"/>
          <w:lang w:eastAsia="zh-CN"/>
        </w:rPr>
        <w:t>Deadlock</w:t>
      </w:r>
      <w:r w:rsidRPr="00885788">
        <w:rPr>
          <w:rFonts w:ascii="Times New Roman" w:eastAsia="SimSun" w:hAnsi="Times New Roman"/>
          <w:sz w:val="24"/>
          <w:szCs w:val="24"/>
          <w:lang w:eastAsia="zh-CN"/>
        </w:rPr>
        <w:t xml:space="preserve"> refers to a state where two or more threads or processes cannot proceed because they are each waiting for the other to release resources. This situation satisfies four necessary conditions: </w:t>
      </w:r>
      <w:r w:rsidRPr="00885788">
        <w:rPr>
          <w:rFonts w:ascii="Times New Roman" w:eastAsia="SimSun" w:hAnsi="Times New Roman"/>
          <w:b/>
          <w:bCs/>
          <w:sz w:val="24"/>
          <w:szCs w:val="24"/>
          <w:lang w:eastAsia="zh-CN"/>
        </w:rPr>
        <w:t>mutual exclusion, hold and wait, no preemption, and circular wait</w:t>
      </w:r>
      <w:r w:rsidRPr="00885788">
        <w:rPr>
          <w:rFonts w:ascii="Times New Roman" w:eastAsia="SimSun" w:hAnsi="Times New Roman"/>
          <w:sz w:val="24"/>
          <w:szCs w:val="24"/>
          <w:lang w:eastAsia="zh-CN"/>
        </w:rPr>
        <w:t>.</w:t>
      </w:r>
    </w:p>
    <w:p w14:paraId="16345BA3" w14:textId="77777777" w:rsidR="00C31A8C" w:rsidRPr="00885788" w:rsidRDefault="00C31A8C" w:rsidP="00C31A8C">
      <w:pPr>
        <w:rPr>
          <w:rFonts w:ascii="Times New Roman" w:eastAsia="SimSun" w:hAnsi="Times New Roman"/>
          <w:sz w:val="24"/>
          <w:szCs w:val="24"/>
          <w:lang w:eastAsia="zh-CN"/>
        </w:rPr>
      </w:pPr>
      <w:r w:rsidRPr="00885788">
        <w:rPr>
          <w:rFonts w:ascii="Times New Roman" w:eastAsia="SimSun" w:hAnsi="Times New Roman"/>
          <w:b/>
          <w:bCs/>
          <w:sz w:val="24"/>
          <w:szCs w:val="24"/>
          <w:lang w:eastAsia="zh-CN"/>
        </w:rPr>
        <w:t>Race Condition</w:t>
      </w:r>
      <w:r w:rsidRPr="00885788">
        <w:rPr>
          <w:rFonts w:ascii="Times New Roman" w:eastAsia="SimSun" w:hAnsi="Times New Roman"/>
          <w:sz w:val="24"/>
          <w:szCs w:val="24"/>
          <w:lang w:eastAsia="zh-CN"/>
        </w:rPr>
        <w:t xml:space="preserve"> occurs when multiple threads or processes access shared resources concurrently without proper synchronization, leading to unpredictable outcomes or even program crashes due to the lack of certainty in execution order. It is typically solved through locking mechanisms or atomic operations.</w:t>
      </w:r>
    </w:p>
    <w:p w14:paraId="1FF5270C" w14:textId="654D978D" w:rsidR="003E0930" w:rsidRPr="00885788" w:rsidRDefault="00DD0F1C">
      <w:pPr>
        <w:rPr>
          <w:rFonts w:ascii="Times New Roman" w:eastAsia="SimSun" w:hAnsi="Times New Roman"/>
          <w:sz w:val="24"/>
          <w:szCs w:val="24"/>
          <w:lang w:eastAsia="zh-CN"/>
        </w:rPr>
      </w:pPr>
      <w:r w:rsidRPr="00885788">
        <w:rPr>
          <w:rFonts w:ascii="Times New Roman" w:eastAsia="SimSun" w:hAnsi="Times New Roman"/>
          <w:sz w:val="24"/>
          <w:szCs w:val="24"/>
          <w:lang w:eastAsia="zh-CN"/>
        </w:rPr>
        <w:lastRenderedPageBreak/>
        <w:t xml:space="preserve">A </w:t>
      </w:r>
      <w:r w:rsidRPr="00885788">
        <w:rPr>
          <w:rFonts w:ascii="Times New Roman" w:eastAsia="SimSun" w:hAnsi="Times New Roman"/>
          <w:b/>
          <w:bCs/>
          <w:sz w:val="24"/>
          <w:szCs w:val="24"/>
          <w:lang w:eastAsia="zh-CN"/>
        </w:rPr>
        <w:t>Zombie Process</w:t>
      </w:r>
      <w:r w:rsidRPr="00885788">
        <w:rPr>
          <w:rFonts w:ascii="Times New Roman" w:eastAsia="SimSun" w:hAnsi="Times New Roman"/>
          <w:sz w:val="24"/>
          <w:szCs w:val="24"/>
          <w:lang w:eastAsia="zh-CN"/>
        </w:rPr>
        <w:t xml:space="preserve"> refers to a child process that has finished executing and exited, but its exit status information remains in the system, waiting for the parent process to collect it via wait() or waitpid(). If the parent process does not process this in time, many zombie processes may remain in the system, occupying process table slots, and potentially preventing new processes from being created.</w:t>
      </w:r>
    </w:p>
    <w:p w14:paraId="4144757D"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60" w:name="_Toc197427901"/>
      <w:r w:rsidRPr="002067C1">
        <w:rPr>
          <w:rFonts w:ascii="Times New Roman" w:eastAsia="SimSun" w:hAnsi="Times New Roman"/>
          <w:sz w:val="32"/>
          <w:szCs w:val="32"/>
          <w:lang w:eastAsia="zh-CN"/>
        </w:rPr>
        <w:t>9. Linux boot process and how to debug unfamiliar kernel panics?</w:t>
      </w:r>
      <w:bookmarkEnd w:id="60"/>
    </w:p>
    <w:p w14:paraId="34133A10" w14:textId="77777777" w:rsidR="003E317C" w:rsidRPr="00EA6DF3" w:rsidRDefault="003E317C" w:rsidP="003E317C">
      <w:pPr>
        <w:rPr>
          <w:rFonts w:ascii="Times New Roman" w:eastAsia="SimSun" w:hAnsi="Times New Roman"/>
          <w:sz w:val="24"/>
          <w:szCs w:val="24"/>
          <w:lang w:eastAsia="zh-CN"/>
        </w:rPr>
      </w:pPr>
      <w:r w:rsidRPr="00EA6DF3">
        <w:rPr>
          <w:rFonts w:ascii="Times New Roman" w:eastAsia="SimSun" w:hAnsi="Times New Roman"/>
          <w:sz w:val="24"/>
          <w:szCs w:val="24"/>
          <w:lang w:eastAsia="zh-CN"/>
        </w:rPr>
        <w:t xml:space="preserve">From the moment the system is powered on or rebooted, the BIOS/UEFI initializes the hardware, </w:t>
      </w:r>
      <w:r w:rsidRPr="00EA6DF3">
        <w:rPr>
          <w:rFonts w:ascii="Times New Roman" w:eastAsia="SimSun" w:hAnsi="Times New Roman"/>
          <w:b/>
          <w:bCs/>
          <w:sz w:val="24"/>
          <w:szCs w:val="24"/>
          <w:lang w:eastAsia="zh-CN"/>
        </w:rPr>
        <w:t>loads</w:t>
      </w:r>
      <w:r w:rsidRPr="00EA6DF3">
        <w:rPr>
          <w:rFonts w:ascii="Times New Roman" w:eastAsia="SimSun" w:hAnsi="Times New Roman"/>
          <w:sz w:val="24"/>
          <w:szCs w:val="24"/>
          <w:lang w:eastAsia="zh-CN"/>
        </w:rPr>
        <w:t xml:space="preserve"> the </w:t>
      </w:r>
      <w:r w:rsidRPr="00EA6DF3">
        <w:rPr>
          <w:rFonts w:ascii="Times New Roman" w:eastAsia="SimSun" w:hAnsi="Times New Roman"/>
          <w:b/>
          <w:bCs/>
          <w:sz w:val="24"/>
          <w:szCs w:val="24"/>
          <w:lang w:eastAsia="zh-CN"/>
        </w:rPr>
        <w:t>bootloader</w:t>
      </w:r>
      <w:r w:rsidRPr="00EA6DF3">
        <w:rPr>
          <w:rFonts w:ascii="Times New Roman" w:eastAsia="SimSun" w:hAnsi="Times New Roman"/>
          <w:sz w:val="24"/>
          <w:szCs w:val="24"/>
          <w:lang w:eastAsia="zh-CN"/>
        </w:rPr>
        <w:t xml:space="preserve"> (e.g., </w:t>
      </w:r>
      <w:r w:rsidRPr="00EA6DF3">
        <w:rPr>
          <w:rFonts w:ascii="Times New Roman" w:eastAsia="SimSun" w:hAnsi="Times New Roman"/>
          <w:b/>
          <w:bCs/>
          <w:sz w:val="24"/>
          <w:szCs w:val="24"/>
          <w:lang w:eastAsia="zh-CN"/>
        </w:rPr>
        <w:t>GRUB</w:t>
      </w:r>
      <w:r w:rsidRPr="00EA6DF3">
        <w:rPr>
          <w:rFonts w:ascii="Times New Roman" w:eastAsia="SimSun" w:hAnsi="Times New Roman"/>
          <w:sz w:val="24"/>
          <w:szCs w:val="24"/>
          <w:lang w:eastAsia="zh-CN"/>
        </w:rPr>
        <w:t xml:space="preserve">), and then loads the kernel image (vmlinuz) into memory to start. After the kernel starts, it initializes </w:t>
      </w:r>
      <w:r w:rsidRPr="00EA6DF3">
        <w:rPr>
          <w:rFonts w:ascii="Times New Roman" w:eastAsia="SimSun" w:hAnsi="Times New Roman"/>
          <w:b/>
          <w:bCs/>
          <w:sz w:val="24"/>
          <w:szCs w:val="24"/>
          <w:lang w:eastAsia="zh-CN"/>
        </w:rPr>
        <w:t xml:space="preserve">memory management, CPU cores, loads drivers, mounts the root filesystem, and eventually executes the first user-space process /sbin/init (or systemd), which continues to launch system services and user processes. </w:t>
      </w:r>
      <w:r w:rsidRPr="00EA6DF3">
        <w:rPr>
          <w:rFonts w:ascii="Times New Roman" w:eastAsia="SimSun" w:hAnsi="Times New Roman"/>
          <w:sz w:val="24"/>
          <w:szCs w:val="24"/>
          <w:lang w:eastAsia="zh-CN"/>
        </w:rPr>
        <w:t>The entire process can be broken down into three phases: the bootloader phase, the kernel startup phase, and the user space initialization phase, which is the complete path for the system to go from bare metal to a usable state.</w:t>
      </w:r>
    </w:p>
    <w:p w14:paraId="64067EAC" w14:textId="4A93D53B" w:rsidR="003E317C" w:rsidRPr="00EA6DF3" w:rsidRDefault="000E6696">
      <w:pPr>
        <w:rPr>
          <w:rFonts w:ascii="Times New Roman" w:eastAsia="SimSun" w:hAnsi="Times New Roman"/>
          <w:sz w:val="24"/>
          <w:szCs w:val="24"/>
          <w:lang w:eastAsia="zh-CN"/>
        </w:rPr>
      </w:pPr>
      <w:r w:rsidRPr="00EA6DF3">
        <w:rPr>
          <w:rFonts w:ascii="Times New Roman" w:eastAsia="SimSun" w:hAnsi="Times New Roman"/>
          <w:sz w:val="24"/>
          <w:szCs w:val="24"/>
          <w:lang w:eastAsia="zh-CN"/>
        </w:rPr>
        <w:t xml:space="preserve">To debug a kernel panic, the first step is to collect panic information, including the call trace on the screen, the error module, and the line of code where the panic occurred. If the panic is reproducible, enable debug symbols during kernel compilation (CONFIG_DEBUG_INFO=y), and use dmesg, /proc/kmsg, or serial console logs for capture. You can use addr2line to analyze the symbol addresses and pinpoint the specific function and code line. If the panic is caused by a driver or third-party module, insert printk or dynamic debugging in the module. Additionally, crash dump tools (such as </w:t>
      </w:r>
      <w:r w:rsidRPr="00EA6DF3">
        <w:rPr>
          <w:rFonts w:ascii="Times New Roman" w:eastAsia="SimSun" w:hAnsi="Times New Roman"/>
          <w:b/>
          <w:bCs/>
          <w:sz w:val="24"/>
          <w:szCs w:val="24"/>
          <w:lang w:eastAsia="zh-CN"/>
        </w:rPr>
        <w:t>kdump</w:t>
      </w:r>
      <w:r w:rsidRPr="00EA6DF3">
        <w:rPr>
          <w:rFonts w:ascii="Times New Roman" w:eastAsia="SimSun" w:hAnsi="Times New Roman"/>
          <w:sz w:val="24"/>
          <w:szCs w:val="24"/>
          <w:lang w:eastAsia="zh-CN"/>
        </w:rPr>
        <w:t xml:space="preserve"> or </w:t>
      </w:r>
      <w:r w:rsidRPr="00EA6DF3">
        <w:rPr>
          <w:rFonts w:ascii="Times New Roman" w:eastAsia="SimSun" w:hAnsi="Times New Roman"/>
          <w:b/>
          <w:bCs/>
          <w:sz w:val="24"/>
          <w:szCs w:val="24"/>
          <w:lang w:eastAsia="zh-CN"/>
        </w:rPr>
        <w:t>crash</w:t>
      </w:r>
      <w:r w:rsidRPr="00EA6DF3">
        <w:rPr>
          <w:rFonts w:ascii="Times New Roman" w:eastAsia="SimSun" w:hAnsi="Times New Roman"/>
          <w:sz w:val="24"/>
          <w:szCs w:val="24"/>
          <w:lang w:eastAsia="zh-CN"/>
        </w:rPr>
        <w:t>) can be used for crash analysis. The troubleshooting process typically involves analyzing memory access errors, null pointer dereferencing, out-of-bounds operations, interrupt deadlocks, lock contention, and illegal instructions, which requires patience and experience.</w:t>
      </w:r>
    </w:p>
    <w:p w14:paraId="31A5E3E6" w14:textId="77777777" w:rsidR="0081436C" w:rsidRPr="002067C1" w:rsidRDefault="00000000" w:rsidP="002067C1">
      <w:pPr>
        <w:pStyle w:val="21"/>
        <w:spacing w:line="240" w:lineRule="auto"/>
        <w:rPr>
          <w:rFonts w:ascii="Times New Roman" w:eastAsia="SimSun" w:hAnsi="Times New Roman"/>
          <w:sz w:val="32"/>
          <w:szCs w:val="32"/>
          <w:lang w:eastAsia="zh-CN"/>
        </w:rPr>
      </w:pPr>
      <w:bookmarkStart w:id="61" w:name="_Toc197427902"/>
      <w:r w:rsidRPr="002067C1">
        <w:rPr>
          <w:rFonts w:ascii="Times New Roman" w:eastAsia="SimSun" w:hAnsi="Times New Roman"/>
          <w:sz w:val="32"/>
          <w:szCs w:val="32"/>
          <w:lang w:eastAsia="zh-CN"/>
        </w:rPr>
        <w:t>Keywords and Concepts:</w:t>
      </w:r>
      <w:bookmarkEnd w:id="61"/>
    </w:p>
    <w:p w14:paraId="4424BE6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Deadlock</w:t>
      </w:r>
      <w:r w:rsidRPr="00D21BB5">
        <w:rPr>
          <w:rFonts w:ascii="Times New Roman" w:hAnsi="Times New Roman"/>
          <w:sz w:val="24"/>
          <w:szCs w:val="24"/>
        </w:rPr>
        <w:t>: threads/processes block waiting on each other’s resources.</w:t>
      </w:r>
    </w:p>
    <w:p w14:paraId="50AA4D90"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Livelock</w:t>
      </w:r>
      <w:r w:rsidRPr="00D21BB5">
        <w:rPr>
          <w:rFonts w:ascii="Times New Roman" w:hAnsi="Times New Roman"/>
          <w:sz w:val="24"/>
          <w:szCs w:val="24"/>
        </w:rPr>
        <w:t>: not truly blocked but continuously retrying without progress.</w:t>
      </w:r>
    </w:p>
    <w:p w14:paraId="306E71B8"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Starvation</w:t>
      </w:r>
      <w:r w:rsidRPr="00D21BB5">
        <w:rPr>
          <w:rFonts w:ascii="Times New Roman" w:hAnsi="Times New Roman"/>
          <w:sz w:val="24"/>
          <w:szCs w:val="24"/>
        </w:rPr>
        <w:t>: thread gets no CPU time due to unfair scheduling.</w:t>
      </w:r>
    </w:p>
    <w:p w14:paraId="180D629C"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Race condition</w:t>
      </w:r>
      <w:r w:rsidRPr="00D21BB5">
        <w:rPr>
          <w:rFonts w:ascii="Times New Roman" w:hAnsi="Times New Roman"/>
          <w:sz w:val="24"/>
          <w:szCs w:val="24"/>
        </w:rPr>
        <w:t>: unordered concurrent access to shared data causes bugs.</w:t>
      </w:r>
    </w:p>
    <w:p w14:paraId="548CA81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Critical section</w:t>
      </w:r>
      <w:r w:rsidRPr="00D21BB5">
        <w:rPr>
          <w:rFonts w:ascii="Times New Roman" w:hAnsi="Times New Roman"/>
          <w:sz w:val="24"/>
          <w:szCs w:val="24"/>
        </w:rPr>
        <w:t>: shared resource access code requiring protection.</w:t>
      </w:r>
    </w:p>
    <w:p w14:paraId="3318E3F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Atomic operation</w:t>
      </w:r>
      <w:r w:rsidRPr="00D21BB5">
        <w:rPr>
          <w:rFonts w:ascii="Times New Roman" w:hAnsi="Times New Roman"/>
          <w:sz w:val="24"/>
          <w:szCs w:val="24"/>
        </w:rPr>
        <w:t>: uninterruptible unit of execution for concurrency.</w:t>
      </w:r>
    </w:p>
    <w:p w14:paraId="5CEDD591"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Semaphore</w:t>
      </w:r>
      <w:r w:rsidRPr="00D21BB5">
        <w:rPr>
          <w:rFonts w:ascii="Times New Roman" w:hAnsi="Times New Roman"/>
          <w:sz w:val="24"/>
          <w:szCs w:val="24"/>
        </w:rPr>
        <w:t>: sync primitive for controlling concurrent threads.</w:t>
      </w:r>
    </w:p>
    <w:p w14:paraId="2B26F1EB"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lastRenderedPageBreak/>
        <w:t>Mutex</w:t>
      </w:r>
      <w:r w:rsidRPr="00D21BB5">
        <w:rPr>
          <w:rFonts w:ascii="Times New Roman" w:hAnsi="Times New Roman"/>
          <w:sz w:val="24"/>
          <w:szCs w:val="24"/>
        </w:rPr>
        <w:t>: exclusive lock for critical sections.</w:t>
      </w:r>
    </w:p>
    <w:p w14:paraId="101BA0D6"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RWLock</w:t>
      </w:r>
      <w:r w:rsidRPr="00D21BB5">
        <w:rPr>
          <w:rFonts w:ascii="Times New Roman" w:hAnsi="Times New Roman"/>
          <w:sz w:val="24"/>
          <w:szCs w:val="24"/>
        </w:rPr>
        <w:t>: concurrent read/mutual exclusive write—suits read-heavy workloads.</w:t>
      </w:r>
    </w:p>
    <w:p w14:paraId="0EF5EAC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Condition variable</w:t>
      </w:r>
      <w:r w:rsidRPr="00D21BB5">
        <w:rPr>
          <w:rFonts w:ascii="Times New Roman" w:hAnsi="Times New Roman"/>
          <w:sz w:val="24"/>
          <w:szCs w:val="24"/>
        </w:rPr>
        <w:t>: wait/notify coordination between threads.</w:t>
      </w:r>
    </w:p>
    <w:p w14:paraId="0B3C1D73"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 starvation and priority inversion</w:t>
      </w:r>
      <w:r w:rsidRPr="00D21BB5">
        <w:rPr>
          <w:rFonts w:ascii="Times New Roman" w:hAnsi="Times New Roman"/>
          <w:sz w:val="24"/>
          <w:szCs w:val="24"/>
        </w:rPr>
        <w:t>: high-priority threads waiting for resources held by lower-priority threads.</w:t>
      </w:r>
    </w:p>
    <w:p w14:paraId="1C4279C1"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Process</w:t>
      </w:r>
      <w:r w:rsidRPr="00D21BB5">
        <w:rPr>
          <w:rFonts w:ascii="Times New Roman" w:hAnsi="Times New Roman"/>
          <w:sz w:val="24"/>
          <w:szCs w:val="24"/>
        </w:rPr>
        <w:t>: execution unit with isolated address space.</w:t>
      </w:r>
    </w:p>
    <w:p w14:paraId="3D45A4B3"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w:t>
      </w:r>
      <w:r w:rsidRPr="00D21BB5">
        <w:rPr>
          <w:rFonts w:ascii="Times New Roman" w:hAnsi="Times New Roman"/>
          <w:sz w:val="24"/>
          <w:szCs w:val="24"/>
        </w:rPr>
        <w:t>: smallest execution unit within a process, shares memory.</w:t>
      </w:r>
    </w:p>
    <w:p w14:paraId="33CC3AB9"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User mode vs. kernel mode</w:t>
      </w:r>
      <w:r w:rsidRPr="00D21BB5">
        <w:rPr>
          <w:rFonts w:ascii="Times New Roman" w:hAnsi="Times New Roman"/>
          <w:sz w:val="24"/>
          <w:szCs w:val="24"/>
        </w:rPr>
        <w:t>: CPU privilege levels, switching required for system calls.</w:t>
      </w:r>
    </w:p>
    <w:p w14:paraId="3CF5A0ED"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Interrupt</w:t>
      </w:r>
      <w:r w:rsidRPr="00D21BB5">
        <w:rPr>
          <w:rFonts w:ascii="Times New Roman" w:hAnsi="Times New Roman"/>
          <w:sz w:val="24"/>
          <w:szCs w:val="24"/>
        </w:rPr>
        <w:t>: hardware-triggered event that interrupts CPU execution for handling.</w:t>
      </w:r>
    </w:p>
    <w:p w14:paraId="362B7625"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System call</w:t>
      </w:r>
      <w:r w:rsidRPr="00D21BB5">
        <w:rPr>
          <w:rFonts w:ascii="Times New Roman" w:hAnsi="Times New Roman"/>
          <w:sz w:val="24"/>
          <w:szCs w:val="24"/>
        </w:rPr>
        <w:t>: interface where user programs request services from the kernel.</w:t>
      </w:r>
    </w:p>
    <w:p w14:paraId="3C603F4F"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Zombie process</w:t>
      </w:r>
      <w:r w:rsidRPr="00D21BB5">
        <w:rPr>
          <w:rFonts w:ascii="Times New Roman" w:hAnsi="Times New Roman"/>
          <w:sz w:val="24"/>
          <w:szCs w:val="24"/>
        </w:rPr>
        <w:t>: exited child process not yet collected by parent.</w:t>
      </w:r>
    </w:p>
    <w:p w14:paraId="536999A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Orphan process</w:t>
      </w:r>
      <w:r w:rsidRPr="00D21BB5">
        <w:rPr>
          <w:rFonts w:ascii="Times New Roman" w:hAnsi="Times New Roman"/>
          <w:sz w:val="24"/>
          <w:szCs w:val="24"/>
        </w:rPr>
        <w:t>: child process whose parent exited, adopted by init.</w:t>
      </w:r>
    </w:p>
    <w:p w14:paraId="15399C34"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Context switch</w:t>
      </w:r>
      <w:r w:rsidRPr="00D21BB5">
        <w:rPr>
          <w:rFonts w:ascii="Times New Roman" w:hAnsi="Times New Roman"/>
          <w:sz w:val="24"/>
          <w:szCs w:val="24"/>
        </w:rPr>
        <w:t>: CPU switching between threads/processes, involves saving/restoring register states.</w:t>
      </w:r>
    </w:p>
    <w:p w14:paraId="5E2A3142"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Thread pool</w:t>
      </w:r>
      <w:r w:rsidRPr="00D21BB5">
        <w:rPr>
          <w:rFonts w:ascii="Times New Roman" w:hAnsi="Times New Roman"/>
          <w:sz w:val="24"/>
          <w:szCs w:val="24"/>
        </w:rPr>
        <w:t>: reuse pre-created threads to reduce creation/destruction overhead.</w:t>
      </w:r>
    </w:p>
    <w:p w14:paraId="13B09DED"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I/O multiplexing (epoll, select, poll)</w:t>
      </w:r>
      <w:r w:rsidRPr="00D21BB5">
        <w:rPr>
          <w:rFonts w:ascii="Times New Roman" w:hAnsi="Times New Roman"/>
          <w:sz w:val="24"/>
          <w:szCs w:val="24"/>
        </w:rPr>
        <w:t>: single thread handles many I/O sources concurrently.</w:t>
      </w:r>
    </w:p>
    <w:p w14:paraId="79A7449E" w14:textId="77777777" w:rsidR="0081436C" w:rsidRPr="00D21BB5" w:rsidRDefault="00000000">
      <w:pPr>
        <w:rPr>
          <w:rFonts w:ascii="Times New Roman" w:hAnsi="Times New Roman"/>
          <w:sz w:val="24"/>
          <w:szCs w:val="24"/>
        </w:rPr>
      </w:pPr>
      <w:r w:rsidRPr="00D21BB5">
        <w:rPr>
          <w:rFonts w:ascii="Times New Roman" w:hAnsi="Times New Roman"/>
          <w:b/>
          <w:bCs/>
          <w:sz w:val="24"/>
          <w:szCs w:val="24"/>
        </w:rPr>
        <w:t>Memory leak</w:t>
      </w:r>
      <w:r w:rsidRPr="00D21BB5">
        <w:rPr>
          <w:rFonts w:ascii="Times New Roman" w:hAnsi="Times New Roman"/>
          <w:sz w:val="24"/>
          <w:szCs w:val="24"/>
        </w:rPr>
        <w:t>: unreleased and unreachable heap memory, wastes resources.</w:t>
      </w:r>
    </w:p>
    <w:p w14:paraId="5FAC805A" w14:textId="6C01BDD0" w:rsidR="00ED5FEE" w:rsidRDefault="00000000">
      <w:pPr>
        <w:rPr>
          <w:rFonts w:ascii="Times New Roman" w:eastAsia="SimSun" w:hAnsi="Times New Roman"/>
          <w:sz w:val="24"/>
          <w:szCs w:val="24"/>
          <w:lang w:eastAsia="zh-CN"/>
        </w:rPr>
      </w:pPr>
      <w:r w:rsidRPr="00D21BB5">
        <w:rPr>
          <w:rFonts w:ascii="Times New Roman" w:hAnsi="Times New Roman"/>
          <w:b/>
          <w:bCs/>
          <w:sz w:val="24"/>
          <w:szCs w:val="24"/>
        </w:rPr>
        <w:t>Segmentation fault</w:t>
      </w:r>
      <w:r w:rsidRPr="00D21BB5">
        <w:rPr>
          <w:rFonts w:ascii="Times New Roman" w:hAnsi="Times New Roman"/>
          <w:sz w:val="24"/>
          <w:szCs w:val="24"/>
        </w:rPr>
        <w:t>: program crash from illegal memory access.</w:t>
      </w:r>
    </w:p>
    <w:p w14:paraId="59658448" w14:textId="3B27E59F" w:rsidR="00D237F2" w:rsidRPr="00B638A6" w:rsidRDefault="00000000" w:rsidP="00B638A6">
      <w:pPr>
        <w:pStyle w:val="1"/>
        <w:spacing w:line="240" w:lineRule="auto"/>
        <w:rPr>
          <w:rFonts w:ascii="Times New Roman" w:hAnsi="Times New Roman"/>
          <w:sz w:val="40"/>
          <w:szCs w:val="40"/>
          <w:lang w:eastAsia="zh-CN"/>
        </w:rPr>
      </w:pPr>
      <w:bookmarkStart w:id="62" w:name="_Toc197427903"/>
      <w:r w:rsidRPr="00B638A6">
        <w:rPr>
          <w:rFonts w:ascii="Times New Roman" w:hAnsi="Times New Roman"/>
          <w:sz w:val="40"/>
          <w:szCs w:val="40"/>
          <w:lang w:eastAsia="zh-CN"/>
        </w:rPr>
        <w:t>Computer Networks</w:t>
      </w:r>
      <w:bookmarkEnd w:id="62"/>
    </w:p>
    <w:p w14:paraId="3026416C"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3" w:name="_Toc197427904"/>
      <w:r w:rsidRPr="0003708E">
        <w:rPr>
          <w:rFonts w:ascii="Times New Roman" w:eastAsia="SimSun" w:hAnsi="Times New Roman"/>
          <w:sz w:val="32"/>
          <w:szCs w:val="32"/>
          <w:lang w:eastAsia="zh-CN"/>
        </w:rPr>
        <w:t>1. Describe the OSI 7-layer or TCP/IP 5-layer model:</w:t>
      </w:r>
      <w:bookmarkEnd w:id="63"/>
    </w:p>
    <w:p w14:paraId="27F323D9" w14:textId="77777777" w:rsidR="00D76B0F" w:rsidRPr="007D519A" w:rsidRDefault="00D76B0F" w:rsidP="00D76B0F">
      <w:pPr>
        <w:rPr>
          <w:rFonts w:ascii="Times New Roman" w:eastAsia="SimSun" w:hAnsi="Times New Roman"/>
          <w:sz w:val="24"/>
          <w:szCs w:val="24"/>
          <w:lang w:eastAsia="zh-CN"/>
        </w:rPr>
      </w:pPr>
      <w:r w:rsidRPr="007D519A">
        <w:rPr>
          <w:rFonts w:ascii="Times New Roman" w:eastAsia="SimSun" w:hAnsi="Times New Roman"/>
          <w:sz w:val="24"/>
          <w:szCs w:val="24"/>
          <w:lang w:eastAsia="zh-CN"/>
        </w:rPr>
        <w:t xml:space="preserve">The </w:t>
      </w:r>
      <w:r w:rsidRPr="007D519A">
        <w:rPr>
          <w:rFonts w:ascii="Times New Roman" w:eastAsia="SimSun" w:hAnsi="Times New Roman"/>
          <w:b/>
          <w:bCs/>
          <w:sz w:val="24"/>
          <w:szCs w:val="24"/>
          <w:lang w:eastAsia="zh-CN"/>
        </w:rPr>
        <w:t>OSI seven-layer</w:t>
      </w:r>
      <w:r w:rsidRPr="007D519A">
        <w:rPr>
          <w:rFonts w:ascii="Times New Roman" w:eastAsia="SimSun" w:hAnsi="Times New Roman"/>
          <w:sz w:val="24"/>
          <w:szCs w:val="24"/>
          <w:lang w:eastAsia="zh-CN"/>
        </w:rPr>
        <w:t xml:space="preserve"> model, from bottom to top, consists of: </w:t>
      </w:r>
      <w:r w:rsidRPr="007D519A">
        <w:rPr>
          <w:rFonts w:ascii="Times New Roman" w:eastAsia="SimSun" w:hAnsi="Times New Roman"/>
          <w:b/>
          <w:bCs/>
          <w:sz w:val="24"/>
          <w:szCs w:val="24"/>
          <w:lang w:eastAsia="zh-CN"/>
        </w:rPr>
        <w:t>Physical Layer, Data Link Layer, Network Layer, Transport Layer, Session Layer, Presentation Layer, and Application Layer</w:t>
      </w:r>
      <w:r w:rsidRPr="007D519A">
        <w:rPr>
          <w:rFonts w:ascii="Times New Roman" w:eastAsia="SimSun" w:hAnsi="Times New Roman"/>
          <w:sz w:val="24"/>
          <w:szCs w:val="24"/>
          <w:lang w:eastAsia="zh-CN"/>
        </w:rPr>
        <w:t xml:space="preserve">. It is a theoretical model used to standardize communication between different network devices. In practice, the more commonly used model is the </w:t>
      </w:r>
      <w:r w:rsidRPr="007D519A">
        <w:rPr>
          <w:rFonts w:ascii="Times New Roman" w:eastAsia="SimSun" w:hAnsi="Times New Roman"/>
          <w:b/>
          <w:bCs/>
          <w:sz w:val="24"/>
          <w:szCs w:val="24"/>
          <w:lang w:eastAsia="zh-CN"/>
        </w:rPr>
        <w:t>TCP/IP five-layer model</w:t>
      </w:r>
      <w:r w:rsidRPr="007D519A">
        <w:rPr>
          <w:rFonts w:ascii="Times New Roman" w:eastAsia="SimSun" w:hAnsi="Times New Roman"/>
          <w:sz w:val="24"/>
          <w:szCs w:val="24"/>
          <w:lang w:eastAsia="zh-CN"/>
        </w:rPr>
        <w:t xml:space="preserve">, which corresponds closely to the OSI model but with some simplifications. The five layers are: </w:t>
      </w:r>
      <w:r w:rsidRPr="007D519A">
        <w:rPr>
          <w:rFonts w:ascii="Times New Roman" w:eastAsia="SimSun" w:hAnsi="Times New Roman"/>
          <w:b/>
          <w:bCs/>
          <w:sz w:val="24"/>
          <w:szCs w:val="24"/>
          <w:lang w:eastAsia="zh-CN"/>
        </w:rPr>
        <w:t>Physical Layer, Data Link Layer, Network Layer, Transport Layer, and Application Layer</w:t>
      </w:r>
      <w:r w:rsidRPr="007D519A">
        <w:rPr>
          <w:rFonts w:ascii="Times New Roman" w:eastAsia="SimSun" w:hAnsi="Times New Roman"/>
          <w:sz w:val="24"/>
          <w:szCs w:val="24"/>
          <w:lang w:eastAsia="zh-CN"/>
        </w:rPr>
        <w:t xml:space="preserve">. Each layer is responsible for specific </w:t>
      </w:r>
      <w:r w:rsidRPr="007D519A">
        <w:rPr>
          <w:rFonts w:ascii="Times New Roman" w:eastAsia="SimSun" w:hAnsi="Times New Roman"/>
          <w:sz w:val="24"/>
          <w:szCs w:val="24"/>
          <w:lang w:eastAsia="zh-CN"/>
        </w:rPr>
        <w:lastRenderedPageBreak/>
        <w:t>functions, such as the Network Layer being responsible for routing and forwarding, the Transport Layer for end-to-end communication, and the Application Layer for user interaction. This model helps us understand the division of labor in network protocols and the data transmission path.</w:t>
      </w:r>
    </w:p>
    <w:p w14:paraId="120DDD20" w14:textId="77777777" w:rsidR="002E0435" w:rsidRPr="007D519A" w:rsidRDefault="002E0435" w:rsidP="002E0435">
      <w:pPr>
        <w:rPr>
          <w:rFonts w:ascii="Times New Roman" w:eastAsia="SimSun" w:hAnsi="Times New Roman"/>
          <w:sz w:val="24"/>
          <w:szCs w:val="24"/>
          <w:lang w:eastAsia="zh-CN"/>
        </w:rPr>
      </w:pPr>
      <w:r w:rsidRPr="007D519A">
        <w:rPr>
          <w:rFonts w:ascii="Times New Roman" w:eastAsia="SimSun" w:hAnsi="Times New Roman"/>
          <w:sz w:val="24"/>
          <w:szCs w:val="24"/>
          <w:lang w:eastAsia="zh-CN"/>
        </w:rPr>
        <w:t xml:space="preserve">The OSI seven-layer model, from bottom to top, consists of the Physical Layer, Data Link Layer, Network Layer, Transport Layer, Session Layer, Presentation Layer, and Application Layer. The </w:t>
      </w:r>
      <w:r w:rsidRPr="007D519A">
        <w:rPr>
          <w:rFonts w:ascii="Times New Roman" w:eastAsia="SimSun" w:hAnsi="Times New Roman"/>
          <w:b/>
          <w:bCs/>
          <w:sz w:val="24"/>
          <w:szCs w:val="24"/>
          <w:lang w:eastAsia="zh-CN"/>
        </w:rPr>
        <w:t>Physical Layer</w:t>
      </w:r>
      <w:r w:rsidRPr="007D519A">
        <w:rPr>
          <w:rFonts w:ascii="Times New Roman" w:eastAsia="SimSun" w:hAnsi="Times New Roman"/>
          <w:sz w:val="24"/>
          <w:szCs w:val="24"/>
          <w:lang w:eastAsia="zh-CN"/>
        </w:rPr>
        <w:t xml:space="preserve"> is responsible for bit transmission, such as </w:t>
      </w:r>
      <w:r w:rsidRPr="007D519A">
        <w:rPr>
          <w:rFonts w:ascii="Times New Roman" w:eastAsia="SimSun" w:hAnsi="Times New Roman"/>
          <w:b/>
          <w:bCs/>
          <w:sz w:val="24"/>
          <w:szCs w:val="24"/>
          <w:lang w:eastAsia="zh-CN"/>
        </w:rPr>
        <w:t>network cables, optical fibers, and electrical signals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Data Link Layer</w:t>
      </w:r>
      <w:r w:rsidRPr="007D519A">
        <w:rPr>
          <w:rFonts w:ascii="Times New Roman" w:eastAsia="SimSun" w:hAnsi="Times New Roman"/>
          <w:sz w:val="24"/>
          <w:szCs w:val="24"/>
          <w:lang w:eastAsia="zh-CN"/>
        </w:rPr>
        <w:t xml:space="preserve"> handles </w:t>
      </w:r>
      <w:r w:rsidRPr="007D519A">
        <w:rPr>
          <w:rFonts w:ascii="Times New Roman" w:eastAsia="SimSun" w:hAnsi="Times New Roman"/>
          <w:b/>
          <w:bCs/>
          <w:sz w:val="24"/>
          <w:szCs w:val="24"/>
          <w:lang w:eastAsia="zh-CN"/>
        </w:rPr>
        <w:t>frame transmission and error detection</w:t>
      </w:r>
      <w:r w:rsidRPr="007D519A">
        <w:rPr>
          <w:rFonts w:ascii="Times New Roman" w:eastAsia="SimSun" w:hAnsi="Times New Roman"/>
          <w:sz w:val="24"/>
          <w:szCs w:val="24"/>
          <w:lang w:eastAsia="zh-CN"/>
        </w:rPr>
        <w:t xml:space="preserve">, with common protocols like Ethernet and ARP, and </w:t>
      </w:r>
      <w:r w:rsidRPr="007D519A">
        <w:rPr>
          <w:rFonts w:ascii="Times New Roman" w:eastAsia="SimSun" w:hAnsi="Times New Roman"/>
          <w:b/>
          <w:bCs/>
          <w:sz w:val="24"/>
          <w:szCs w:val="24"/>
          <w:lang w:eastAsia="zh-CN"/>
        </w:rPr>
        <w:t>corresponding devices</w:t>
      </w:r>
      <w:r w:rsidRPr="007D519A">
        <w:rPr>
          <w:rFonts w:ascii="Times New Roman" w:eastAsia="SimSun" w:hAnsi="Times New Roman"/>
          <w:sz w:val="24"/>
          <w:szCs w:val="24"/>
          <w:lang w:eastAsia="zh-CN"/>
        </w:rPr>
        <w:t xml:space="preserve"> like </w:t>
      </w:r>
      <w:r w:rsidRPr="007D519A">
        <w:rPr>
          <w:rFonts w:ascii="Times New Roman" w:eastAsia="SimSun" w:hAnsi="Times New Roman"/>
          <w:b/>
          <w:bCs/>
          <w:sz w:val="24"/>
          <w:szCs w:val="24"/>
          <w:lang w:eastAsia="zh-CN"/>
        </w:rPr>
        <w:t>switches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Network Layer</w:t>
      </w:r>
      <w:r w:rsidRPr="007D519A">
        <w:rPr>
          <w:rFonts w:ascii="Times New Roman" w:eastAsia="SimSun" w:hAnsi="Times New Roman"/>
          <w:sz w:val="24"/>
          <w:szCs w:val="24"/>
          <w:lang w:eastAsia="zh-CN"/>
        </w:rPr>
        <w:t xml:space="preserve"> is responsible for </w:t>
      </w:r>
      <w:r w:rsidRPr="007D519A">
        <w:rPr>
          <w:rFonts w:ascii="Times New Roman" w:eastAsia="SimSun" w:hAnsi="Times New Roman"/>
          <w:b/>
          <w:bCs/>
          <w:sz w:val="24"/>
          <w:szCs w:val="24"/>
          <w:lang w:eastAsia="zh-CN"/>
        </w:rPr>
        <w:t>routing and addressing</w:t>
      </w:r>
      <w:r w:rsidRPr="007D519A">
        <w:rPr>
          <w:rFonts w:ascii="Times New Roman" w:eastAsia="SimSun" w:hAnsi="Times New Roman"/>
          <w:sz w:val="24"/>
          <w:szCs w:val="24"/>
          <w:lang w:eastAsia="zh-CN"/>
        </w:rPr>
        <w:t xml:space="preserve">, with typical protocols like </w:t>
      </w:r>
      <w:r w:rsidRPr="007D519A">
        <w:rPr>
          <w:rFonts w:ascii="Times New Roman" w:eastAsia="SimSun" w:hAnsi="Times New Roman"/>
          <w:b/>
          <w:bCs/>
          <w:sz w:val="24"/>
          <w:szCs w:val="24"/>
          <w:lang w:eastAsia="zh-CN"/>
        </w:rPr>
        <w:t>IP and ICMP</w:t>
      </w:r>
      <w:r w:rsidRPr="007D519A">
        <w:rPr>
          <w:rFonts w:ascii="Times New Roman" w:eastAsia="SimSun" w:hAnsi="Times New Roman"/>
          <w:sz w:val="24"/>
          <w:szCs w:val="24"/>
          <w:lang w:eastAsia="zh-CN"/>
        </w:rPr>
        <w:t xml:space="preserve">, and corresponding devices like </w:t>
      </w:r>
      <w:r w:rsidRPr="007D519A">
        <w:rPr>
          <w:rFonts w:ascii="Times New Roman" w:eastAsia="SimSun" w:hAnsi="Times New Roman"/>
          <w:b/>
          <w:bCs/>
          <w:sz w:val="24"/>
          <w:szCs w:val="24"/>
          <w:lang w:eastAsia="zh-CN"/>
        </w:rPr>
        <w:t>routers</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Transport Layer</w:t>
      </w:r>
      <w:r w:rsidRPr="007D519A">
        <w:rPr>
          <w:rFonts w:ascii="Times New Roman" w:eastAsia="SimSun" w:hAnsi="Times New Roman"/>
          <w:sz w:val="24"/>
          <w:szCs w:val="24"/>
          <w:lang w:eastAsia="zh-CN"/>
        </w:rPr>
        <w:t xml:space="preserve"> manages end-to-end communication control, with protocols like </w:t>
      </w:r>
      <w:r w:rsidRPr="007D519A">
        <w:rPr>
          <w:rFonts w:ascii="Times New Roman" w:eastAsia="SimSun" w:hAnsi="Times New Roman"/>
          <w:b/>
          <w:bCs/>
          <w:sz w:val="24"/>
          <w:szCs w:val="24"/>
          <w:lang w:eastAsia="zh-CN"/>
        </w:rPr>
        <w:t>TCP and UDP</w:t>
      </w:r>
      <w:r w:rsidRPr="007D519A">
        <w:rPr>
          <w:rFonts w:ascii="Times New Roman" w:eastAsia="SimSun" w:hAnsi="Times New Roman"/>
          <w:sz w:val="24"/>
          <w:szCs w:val="24"/>
          <w:lang w:eastAsia="zh-CN"/>
        </w:rPr>
        <w:t xml:space="preserve">, ensuring data reliability and order. The </w:t>
      </w:r>
      <w:r w:rsidRPr="007D519A">
        <w:rPr>
          <w:rFonts w:ascii="Times New Roman" w:eastAsia="SimSun" w:hAnsi="Times New Roman"/>
          <w:b/>
          <w:bCs/>
          <w:sz w:val="24"/>
          <w:szCs w:val="24"/>
          <w:lang w:eastAsia="zh-CN"/>
        </w:rPr>
        <w:t>Session Layer</w:t>
      </w:r>
      <w:r w:rsidRPr="007D519A">
        <w:rPr>
          <w:rFonts w:ascii="Times New Roman" w:eastAsia="SimSun" w:hAnsi="Times New Roman"/>
          <w:sz w:val="24"/>
          <w:szCs w:val="24"/>
          <w:lang w:eastAsia="zh-CN"/>
        </w:rPr>
        <w:t xml:space="preserve"> handles session establishment, management, and termination, such as </w:t>
      </w:r>
      <w:r w:rsidRPr="007D519A">
        <w:rPr>
          <w:rFonts w:ascii="Times New Roman" w:eastAsia="SimSun" w:hAnsi="Times New Roman"/>
          <w:b/>
          <w:bCs/>
          <w:sz w:val="24"/>
          <w:szCs w:val="24"/>
          <w:lang w:eastAsia="zh-CN"/>
        </w:rPr>
        <w:t>remote login</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Presentation Layer</w:t>
      </w:r>
      <w:r w:rsidRPr="007D519A">
        <w:rPr>
          <w:rFonts w:ascii="Times New Roman" w:eastAsia="SimSun" w:hAnsi="Times New Roman"/>
          <w:sz w:val="24"/>
          <w:szCs w:val="24"/>
          <w:lang w:eastAsia="zh-CN"/>
        </w:rPr>
        <w:t xml:space="preserve"> is responsible for </w:t>
      </w:r>
      <w:r w:rsidRPr="007D519A">
        <w:rPr>
          <w:rFonts w:ascii="Times New Roman" w:eastAsia="SimSun" w:hAnsi="Times New Roman"/>
          <w:b/>
          <w:bCs/>
          <w:sz w:val="24"/>
          <w:szCs w:val="24"/>
          <w:lang w:eastAsia="zh-CN"/>
        </w:rPr>
        <w:t>data format conversion and encryption/decryption</w:t>
      </w:r>
      <w:r w:rsidRPr="007D519A">
        <w:rPr>
          <w:rFonts w:ascii="Times New Roman" w:eastAsia="SimSun" w:hAnsi="Times New Roman"/>
          <w:sz w:val="24"/>
          <w:szCs w:val="24"/>
          <w:lang w:eastAsia="zh-CN"/>
        </w:rPr>
        <w:t xml:space="preserve">, such as </w:t>
      </w:r>
      <w:r w:rsidRPr="007D519A">
        <w:rPr>
          <w:rFonts w:ascii="Times New Roman" w:eastAsia="SimSun" w:hAnsi="Times New Roman"/>
          <w:b/>
          <w:bCs/>
          <w:sz w:val="24"/>
          <w:szCs w:val="24"/>
          <w:lang w:eastAsia="zh-CN"/>
        </w:rPr>
        <w:t>JPEG, TLS, and ASCII encoding</w:t>
      </w:r>
      <w:r w:rsidRPr="007D519A">
        <w:rPr>
          <w:rFonts w:ascii="Times New Roman" w:eastAsia="SimSun" w:hAnsi="Times New Roman"/>
          <w:sz w:val="24"/>
          <w:szCs w:val="24"/>
          <w:lang w:eastAsia="zh-CN"/>
        </w:rPr>
        <w:t xml:space="preserve">. The </w:t>
      </w:r>
      <w:r w:rsidRPr="007D519A">
        <w:rPr>
          <w:rFonts w:ascii="Times New Roman" w:eastAsia="SimSun" w:hAnsi="Times New Roman"/>
          <w:b/>
          <w:bCs/>
          <w:sz w:val="24"/>
          <w:szCs w:val="24"/>
          <w:lang w:eastAsia="zh-CN"/>
        </w:rPr>
        <w:t>Application Layer</w:t>
      </w:r>
      <w:r w:rsidRPr="007D519A">
        <w:rPr>
          <w:rFonts w:ascii="Times New Roman" w:eastAsia="SimSun" w:hAnsi="Times New Roman"/>
          <w:sz w:val="24"/>
          <w:szCs w:val="24"/>
          <w:lang w:eastAsia="zh-CN"/>
        </w:rPr>
        <w:t xml:space="preserve"> directly </w:t>
      </w:r>
      <w:r w:rsidRPr="007D519A">
        <w:rPr>
          <w:rFonts w:ascii="Times New Roman" w:eastAsia="SimSun" w:hAnsi="Times New Roman"/>
          <w:b/>
          <w:bCs/>
          <w:sz w:val="24"/>
          <w:szCs w:val="24"/>
          <w:lang w:eastAsia="zh-CN"/>
        </w:rPr>
        <w:t>interacts with users</w:t>
      </w:r>
      <w:r w:rsidRPr="007D519A">
        <w:rPr>
          <w:rFonts w:ascii="Times New Roman" w:eastAsia="SimSun" w:hAnsi="Times New Roman"/>
          <w:sz w:val="24"/>
          <w:szCs w:val="24"/>
          <w:lang w:eastAsia="zh-CN"/>
        </w:rPr>
        <w:t xml:space="preserve">, providing application services such as </w:t>
      </w:r>
      <w:r w:rsidRPr="007D519A">
        <w:rPr>
          <w:rFonts w:ascii="Times New Roman" w:eastAsia="SimSun" w:hAnsi="Times New Roman"/>
          <w:b/>
          <w:bCs/>
          <w:sz w:val="24"/>
          <w:szCs w:val="24"/>
          <w:lang w:eastAsia="zh-CN"/>
        </w:rPr>
        <w:t>HTTP, FTP, and DNS</w:t>
      </w:r>
      <w:r w:rsidRPr="007D519A">
        <w:rPr>
          <w:rFonts w:ascii="Times New Roman" w:eastAsia="SimSun" w:hAnsi="Times New Roman"/>
          <w:sz w:val="24"/>
          <w:szCs w:val="24"/>
          <w:lang w:eastAsia="zh-CN"/>
        </w:rPr>
        <w:t>. This model helps us understand the complex communication process of network systems in a layered manner.</w:t>
      </w:r>
    </w:p>
    <w:p w14:paraId="2FFF96D1" w14:textId="3D8B3F87" w:rsidR="00D76B0F" w:rsidRPr="007D519A" w:rsidRDefault="00120091">
      <w:pPr>
        <w:rPr>
          <w:rFonts w:ascii="Times New Roman" w:eastAsia="SimSun" w:hAnsi="Times New Roman"/>
          <w:sz w:val="24"/>
          <w:szCs w:val="24"/>
          <w:lang w:eastAsia="zh-CN"/>
        </w:rPr>
      </w:pPr>
      <w:r w:rsidRPr="007D519A">
        <w:rPr>
          <w:rFonts w:ascii="Times New Roman" w:eastAsia="SimSun" w:hAnsi="Times New Roman"/>
          <w:b/>
          <w:bCs/>
          <w:sz w:val="24"/>
          <w:szCs w:val="24"/>
          <w:lang w:eastAsia="zh-CN"/>
        </w:rPr>
        <w:t>TCP</w:t>
      </w:r>
      <w:r w:rsidRPr="007D519A">
        <w:rPr>
          <w:rFonts w:ascii="Times New Roman" w:eastAsia="SimSun" w:hAnsi="Times New Roman"/>
          <w:sz w:val="24"/>
          <w:szCs w:val="24"/>
          <w:lang w:eastAsia="zh-CN"/>
        </w:rPr>
        <w:t xml:space="preserve"> is a connection-oriented, </w:t>
      </w:r>
      <w:r w:rsidRPr="007D519A">
        <w:rPr>
          <w:rFonts w:ascii="Times New Roman" w:eastAsia="SimSun" w:hAnsi="Times New Roman"/>
          <w:b/>
          <w:bCs/>
          <w:sz w:val="24"/>
          <w:szCs w:val="24"/>
          <w:lang w:eastAsia="zh-CN"/>
        </w:rPr>
        <w:t>reliable transmission protocol</w:t>
      </w:r>
      <w:r w:rsidRPr="007D519A">
        <w:rPr>
          <w:rFonts w:ascii="Times New Roman" w:eastAsia="SimSun" w:hAnsi="Times New Roman"/>
          <w:sz w:val="24"/>
          <w:szCs w:val="24"/>
          <w:lang w:eastAsia="zh-CN"/>
        </w:rPr>
        <w:t xml:space="preserve"> that establishes a connection through a </w:t>
      </w:r>
      <w:r w:rsidRPr="007D519A">
        <w:rPr>
          <w:rFonts w:ascii="Times New Roman" w:eastAsia="SimSun" w:hAnsi="Times New Roman"/>
          <w:b/>
          <w:bCs/>
          <w:sz w:val="24"/>
          <w:szCs w:val="24"/>
          <w:lang w:eastAsia="zh-CN"/>
        </w:rPr>
        <w:t>three-way handshake</w:t>
      </w:r>
      <w:r w:rsidRPr="007D519A">
        <w:rPr>
          <w:rFonts w:ascii="Times New Roman" w:eastAsia="SimSun" w:hAnsi="Times New Roman"/>
          <w:sz w:val="24"/>
          <w:szCs w:val="24"/>
          <w:lang w:eastAsia="zh-CN"/>
        </w:rPr>
        <w:t xml:space="preserve">, ensuring data is </w:t>
      </w:r>
      <w:r w:rsidRPr="007D519A">
        <w:rPr>
          <w:rFonts w:ascii="Times New Roman" w:eastAsia="SimSun" w:hAnsi="Times New Roman"/>
          <w:b/>
          <w:bCs/>
          <w:sz w:val="24"/>
          <w:szCs w:val="24"/>
          <w:lang w:eastAsia="zh-CN"/>
        </w:rPr>
        <w:t>transmitted in order and without error</w:t>
      </w:r>
      <w:r w:rsidRPr="007D519A">
        <w:rPr>
          <w:rFonts w:ascii="Times New Roman" w:eastAsia="SimSun" w:hAnsi="Times New Roman"/>
          <w:sz w:val="24"/>
          <w:szCs w:val="24"/>
          <w:lang w:eastAsia="zh-CN"/>
        </w:rPr>
        <w:t xml:space="preserve">. It is commonly used in applications where integrity is crucial, such as </w:t>
      </w:r>
      <w:r w:rsidRPr="007D519A">
        <w:rPr>
          <w:rFonts w:ascii="Times New Roman" w:eastAsia="SimSun" w:hAnsi="Times New Roman"/>
          <w:b/>
          <w:bCs/>
          <w:sz w:val="24"/>
          <w:szCs w:val="24"/>
          <w:lang w:eastAsia="zh-CN"/>
        </w:rPr>
        <w:t>HTTP</w:t>
      </w:r>
      <w:r w:rsidRPr="007D519A">
        <w:rPr>
          <w:rFonts w:ascii="Times New Roman" w:eastAsia="SimSun" w:hAnsi="Times New Roman"/>
          <w:sz w:val="24"/>
          <w:szCs w:val="24"/>
          <w:lang w:eastAsia="zh-CN"/>
        </w:rPr>
        <w:t xml:space="preserve">, FTP, etc. </w:t>
      </w:r>
      <w:r w:rsidRPr="007D519A">
        <w:rPr>
          <w:rFonts w:ascii="Times New Roman" w:eastAsia="SimSun" w:hAnsi="Times New Roman"/>
          <w:b/>
          <w:bCs/>
          <w:sz w:val="24"/>
          <w:szCs w:val="24"/>
          <w:lang w:eastAsia="zh-CN"/>
        </w:rPr>
        <w:t>UDP</w:t>
      </w:r>
      <w:r w:rsidRPr="007D519A">
        <w:rPr>
          <w:rFonts w:ascii="Times New Roman" w:eastAsia="SimSun" w:hAnsi="Times New Roman"/>
          <w:sz w:val="24"/>
          <w:szCs w:val="24"/>
          <w:lang w:eastAsia="zh-CN"/>
        </w:rPr>
        <w:t xml:space="preserve">, on the other hand, is a </w:t>
      </w:r>
      <w:r w:rsidRPr="007D519A">
        <w:rPr>
          <w:rFonts w:ascii="Times New Roman" w:eastAsia="SimSun" w:hAnsi="Times New Roman"/>
          <w:b/>
          <w:bCs/>
          <w:sz w:val="24"/>
          <w:szCs w:val="24"/>
          <w:lang w:eastAsia="zh-CN"/>
        </w:rPr>
        <w:t>connectionless protocol that does not guarantee order or reliability</w:t>
      </w:r>
      <w:r w:rsidRPr="007D519A">
        <w:rPr>
          <w:rFonts w:ascii="Times New Roman" w:eastAsia="SimSun" w:hAnsi="Times New Roman"/>
          <w:sz w:val="24"/>
          <w:szCs w:val="24"/>
          <w:lang w:eastAsia="zh-CN"/>
        </w:rPr>
        <w:t xml:space="preserve">, making it suitable for real-time applications that require </w:t>
      </w:r>
      <w:r w:rsidRPr="007D519A">
        <w:rPr>
          <w:rFonts w:ascii="Times New Roman" w:eastAsia="SimSun" w:hAnsi="Times New Roman"/>
          <w:b/>
          <w:bCs/>
          <w:sz w:val="24"/>
          <w:szCs w:val="24"/>
          <w:lang w:eastAsia="zh-CN"/>
        </w:rPr>
        <w:t>lower latency</w:t>
      </w:r>
      <w:r w:rsidRPr="007D519A">
        <w:rPr>
          <w:rFonts w:ascii="Times New Roman" w:eastAsia="SimSun" w:hAnsi="Times New Roman"/>
          <w:sz w:val="24"/>
          <w:szCs w:val="24"/>
          <w:lang w:eastAsia="zh-CN"/>
        </w:rPr>
        <w:t xml:space="preserve">, such as </w:t>
      </w:r>
      <w:r w:rsidRPr="007D519A">
        <w:rPr>
          <w:rFonts w:ascii="Times New Roman" w:eastAsia="SimSun" w:hAnsi="Times New Roman"/>
          <w:b/>
          <w:bCs/>
          <w:sz w:val="24"/>
          <w:szCs w:val="24"/>
          <w:lang w:eastAsia="zh-CN"/>
        </w:rPr>
        <w:t>voice calls, video streaming</w:t>
      </w:r>
      <w:r w:rsidRPr="007D519A">
        <w:rPr>
          <w:rFonts w:ascii="Times New Roman" w:eastAsia="SimSun" w:hAnsi="Times New Roman"/>
          <w:sz w:val="24"/>
          <w:szCs w:val="24"/>
          <w:lang w:eastAsia="zh-CN"/>
        </w:rPr>
        <w:t xml:space="preserve">, DNS, etc. HTTP is a stateless protocol based on TCP used for request-response communication between browsers and servers, like transmitting HTML pages, images, and videos. </w:t>
      </w:r>
      <w:r w:rsidRPr="007D519A">
        <w:rPr>
          <w:rFonts w:ascii="Times New Roman" w:eastAsia="SimSun" w:hAnsi="Times New Roman"/>
          <w:b/>
          <w:bCs/>
          <w:sz w:val="24"/>
          <w:szCs w:val="24"/>
          <w:lang w:eastAsia="zh-CN"/>
        </w:rPr>
        <w:t>HTTPS</w:t>
      </w:r>
      <w:r w:rsidRPr="007D519A">
        <w:rPr>
          <w:rFonts w:ascii="Times New Roman" w:eastAsia="SimSun" w:hAnsi="Times New Roman"/>
          <w:sz w:val="24"/>
          <w:szCs w:val="24"/>
          <w:lang w:eastAsia="zh-CN"/>
        </w:rPr>
        <w:t xml:space="preserve"> is an enhanced version of </w:t>
      </w:r>
      <w:r w:rsidRPr="007D519A">
        <w:rPr>
          <w:rFonts w:ascii="Times New Roman" w:eastAsia="SimSun" w:hAnsi="Times New Roman"/>
          <w:b/>
          <w:bCs/>
          <w:sz w:val="24"/>
          <w:szCs w:val="24"/>
          <w:lang w:eastAsia="zh-CN"/>
        </w:rPr>
        <w:t>HTTP that adds a TLS/SSL encryption layer</w:t>
      </w:r>
      <w:r w:rsidRPr="007D519A">
        <w:rPr>
          <w:rFonts w:ascii="Times New Roman" w:eastAsia="SimSun" w:hAnsi="Times New Roman"/>
          <w:sz w:val="24"/>
          <w:szCs w:val="24"/>
          <w:lang w:eastAsia="zh-CN"/>
        </w:rPr>
        <w:t xml:space="preserve">, providing identity authentication and data encryption to secure communication. It is widely used in sensitive information transmission, such as payment and login. </w:t>
      </w:r>
      <w:r w:rsidRPr="007D519A">
        <w:rPr>
          <w:rFonts w:ascii="Times New Roman" w:eastAsia="SimSun" w:hAnsi="Times New Roman"/>
          <w:b/>
          <w:bCs/>
          <w:sz w:val="24"/>
          <w:szCs w:val="24"/>
          <w:lang w:eastAsia="zh-CN"/>
        </w:rPr>
        <w:t>RTSP</w:t>
      </w:r>
      <w:r w:rsidRPr="007D519A">
        <w:rPr>
          <w:rFonts w:ascii="Times New Roman" w:eastAsia="SimSun" w:hAnsi="Times New Roman"/>
          <w:sz w:val="24"/>
          <w:szCs w:val="24"/>
          <w:lang w:eastAsia="zh-CN"/>
        </w:rPr>
        <w:t xml:space="preserve"> (Real-Time Streaming Protocol) is an </w:t>
      </w:r>
      <w:r w:rsidRPr="007D519A">
        <w:rPr>
          <w:rFonts w:ascii="Times New Roman" w:eastAsia="SimSun" w:hAnsi="Times New Roman"/>
          <w:b/>
          <w:bCs/>
          <w:sz w:val="24"/>
          <w:szCs w:val="24"/>
          <w:lang w:eastAsia="zh-CN"/>
        </w:rPr>
        <w:t>application layer protocol</w:t>
      </w:r>
      <w:r w:rsidRPr="007D519A">
        <w:rPr>
          <w:rFonts w:ascii="Times New Roman" w:eastAsia="SimSun" w:hAnsi="Times New Roman"/>
          <w:sz w:val="24"/>
          <w:szCs w:val="24"/>
          <w:lang w:eastAsia="zh-CN"/>
        </w:rPr>
        <w:t xml:space="preserve"> designed specifically for </w:t>
      </w:r>
      <w:r w:rsidRPr="007D519A">
        <w:rPr>
          <w:rFonts w:ascii="Times New Roman" w:eastAsia="SimSun" w:hAnsi="Times New Roman"/>
          <w:b/>
          <w:bCs/>
          <w:sz w:val="24"/>
          <w:szCs w:val="24"/>
          <w:lang w:eastAsia="zh-CN"/>
        </w:rPr>
        <w:t>audio and video streaming</w:t>
      </w:r>
      <w:r w:rsidRPr="007D519A">
        <w:rPr>
          <w:rFonts w:ascii="Times New Roman" w:eastAsia="SimSun" w:hAnsi="Times New Roman"/>
          <w:sz w:val="24"/>
          <w:szCs w:val="24"/>
          <w:lang w:eastAsia="zh-CN"/>
        </w:rPr>
        <w:t xml:space="preserve">. </w:t>
      </w:r>
      <w:r w:rsidRPr="007D519A">
        <w:rPr>
          <w:rFonts w:ascii="Times New Roman" w:eastAsia="SimSun" w:hAnsi="Times New Roman"/>
          <w:b/>
          <w:bCs/>
          <w:sz w:val="24"/>
          <w:szCs w:val="24"/>
          <w:lang w:eastAsia="zh-CN"/>
        </w:rPr>
        <w:t>RTSP 1.0</w:t>
      </w:r>
      <w:r w:rsidRPr="007D519A">
        <w:rPr>
          <w:rFonts w:ascii="Times New Roman" w:eastAsia="SimSun" w:hAnsi="Times New Roman"/>
          <w:sz w:val="24"/>
          <w:szCs w:val="24"/>
          <w:lang w:eastAsia="zh-CN"/>
        </w:rPr>
        <w:t xml:space="preserve"> uses text-based communication and establishes control connections over TCP, but data is usually transmitted via RTP. The process is relatively complex, and recovery from interruptions is not straightforward. </w:t>
      </w:r>
      <w:r w:rsidRPr="007D519A">
        <w:rPr>
          <w:rFonts w:ascii="Times New Roman" w:eastAsia="SimSun" w:hAnsi="Times New Roman"/>
          <w:b/>
          <w:bCs/>
          <w:sz w:val="24"/>
          <w:szCs w:val="24"/>
          <w:lang w:eastAsia="zh-CN"/>
        </w:rPr>
        <w:t>RTSP 2.0</w:t>
      </w:r>
      <w:r w:rsidRPr="007D519A">
        <w:rPr>
          <w:rFonts w:ascii="Times New Roman" w:eastAsia="SimSun" w:hAnsi="Times New Roman"/>
          <w:sz w:val="24"/>
          <w:szCs w:val="24"/>
          <w:lang w:eastAsia="zh-CN"/>
        </w:rPr>
        <w:t xml:space="preserve"> is a binary protocol, modernized with improvements in state management, support for pipelining, reduced handshake times, and better real-time performance and resource efficiency, making it ideal for the next-generation streaming systems.</w:t>
      </w:r>
    </w:p>
    <w:p w14:paraId="7C9D1D08"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4" w:name="_Toc197427905"/>
      <w:r w:rsidRPr="0003708E">
        <w:rPr>
          <w:rFonts w:ascii="Times New Roman" w:eastAsia="SimSun" w:hAnsi="Times New Roman"/>
          <w:sz w:val="32"/>
          <w:szCs w:val="32"/>
          <w:lang w:eastAsia="zh-CN"/>
        </w:rPr>
        <w:lastRenderedPageBreak/>
        <w:t>2. Describe TCP 3-way handshake and 4-way teardown. What’s the role of TIME_WAIT?</w:t>
      </w:r>
      <w:bookmarkEnd w:id="64"/>
    </w:p>
    <w:p w14:paraId="0C08FED1" w14:textId="77777777" w:rsidR="007D58AA" w:rsidRPr="002313AA" w:rsidRDefault="0095206C" w:rsidP="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t>The three-way handshake</w:t>
      </w:r>
      <w:r w:rsidRPr="002313AA">
        <w:rPr>
          <w:rFonts w:ascii="Times New Roman" w:eastAsia="SimSun" w:hAnsi="Times New Roman"/>
          <w:sz w:val="24"/>
          <w:szCs w:val="24"/>
          <w:lang w:eastAsia="zh-CN"/>
        </w:rPr>
        <w:t xml:space="preserve"> is the process of </w:t>
      </w:r>
      <w:r w:rsidRPr="002313AA">
        <w:rPr>
          <w:rFonts w:ascii="Times New Roman" w:eastAsia="SimSun" w:hAnsi="Times New Roman"/>
          <w:b/>
          <w:bCs/>
          <w:sz w:val="24"/>
          <w:szCs w:val="24"/>
          <w:lang w:eastAsia="zh-CN"/>
        </w:rPr>
        <w:t>establishing a connection</w:t>
      </w:r>
      <w:r w:rsidRPr="002313AA">
        <w:rPr>
          <w:rFonts w:ascii="Times New Roman" w:eastAsia="SimSun" w:hAnsi="Times New Roman"/>
          <w:sz w:val="24"/>
          <w:szCs w:val="24"/>
          <w:lang w:eastAsia="zh-CN"/>
        </w:rPr>
        <w:t xml:space="preserve">. It begins with the client sending a </w:t>
      </w:r>
      <w:r w:rsidRPr="002313AA">
        <w:rPr>
          <w:rFonts w:ascii="Times New Roman" w:eastAsia="SimSun" w:hAnsi="Times New Roman"/>
          <w:b/>
          <w:bCs/>
          <w:sz w:val="24"/>
          <w:szCs w:val="24"/>
          <w:lang w:eastAsia="zh-CN"/>
        </w:rPr>
        <w:t>SYN</w:t>
      </w:r>
      <w:r w:rsidRPr="002313AA">
        <w:rPr>
          <w:rFonts w:ascii="Times New Roman" w:eastAsia="SimSun" w:hAnsi="Times New Roman"/>
          <w:sz w:val="24"/>
          <w:szCs w:val="24"/>
          <w:lang w:eastAsia="zh-CN"/>
        </w:rPr>
        <w:t xml:space="preserve">, the server replying with </w:t>
      </w:r>
      <w:r w:rsidRPr="002313AA">
        <w:rPr>
          <w:rFonts w:ascii="Times New Roman" w:eastAsia="SimSun" w:hAnsi="Times New Roman"/>
          <w:b/>
          <w:bCs/>
          <w:sz w:val="24"/>
          <w:szCs w:val="24"/>
          <w:lang w:eastAsia="zh-CN"/>
        </w:rPr>
        <w:t>SYN+ACK</w:t>
      </w:r>
      <w:r w:rsidRPr="002313AA">
        <w:rPr>
          <w:rFonts w:ascii="Times New Roman" w:eastAsia="SimSun" w:hAnsi="Times New Roman"/>
          <w:sz w:val="24"/>
          <w:szCs w:val="24"/>
          <w:lang w:eastAsia="zh-CN"/>
        </w:rPr>
        <w:t xml:space="preserve">, and then the client sending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Once the connection is established, both sides can communicate. </w:t>
      </w:r>
    </w:p>
    <w:p w14:paraId="7164CBF7" w14:textId="77777777" w:rsidR="004E4D30" w:rsidRPr="002313AA" w:rsidRDefault="0095206C" w:rsidP="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t>The four-way handshake</w:t>
      </w:r>
      <w:r w:rsidRPr="002313AA">
        <w:rPr>
          <w:rFonts w:ascii="Times New Roman" w:eastAsia="SimSun" w:hAnsi="Times New Roman"/>
          <w:sz w:val="24"/>
          <w:szCs w:val="24"/>
          <w:lang w:eastAsia="zh-CN"/>
        </w:rPr>
        <w:t xml:space="preserve"> is used to </w:t>
      </w:r>
      <w:r w:rsidRPr="002313AA">
        <w:rPr>
          <w:rFonts w:ascii="Times New Roman" w:eastAsia="SimSun" w:hAnsi="Times New Roman"/>
          <w:b/>
          <w:bCs/>
          <w:sz w:val="24"/>
          <w:szCs w:val="24"/>
          <w:lang w:eastAsia="zh-CN"/>
        </w:rPr>
        <w:t>disconnect the connection</w:t>
      </w:r>
      <w:r w:rsidRPr="002313AA">
        <w:rPr>
          <w:rFonts w:ascii="Times New Roman" w:eastAsia="SimSun" w:hAnsi="Times New Roman"/>
          <w:sz w:val="24"/>
          <w:szCs w:val="24"/>
          <w:lang w:eastAsia="zh-CN"/>
        </w:rPr>
        <w:t xml:space="preserve">. The side initiating the close sends a </w:t>
      </w:r>
      <w:r w:rsidRPr="002313AA">
        <w:rPr>
          <w:rFonts w:ascii="Times New Roman" w:eastAsia="SimSun" w:hAnsi="Times New Roman"/>
          <w:b/>
          <w:bCs/>
          <w:sz w:val="24"/>
          <w:szCs w:val="24"/>
          <w:lang w:eastAsia="zh-CN"/>
        </w:rPr>
        <w:t>FIN</w:t>
      </w:r>
      <w:r w:rsidRPr="002313AA">
        <w:rPr>
          <w:rFonts w:ascii="Times New Roman" w:eastAsia="SimSun" w:hAnsi="Times New Roman"/>
          <w:sz w:val="24"/>
          <w:szCs w:val="24"/>
          <w:lang w:eastAsia="zh-CN"/>
        </w:rPr>
        <w:t xml:space="preserve">, the receiving side responds with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the receiving side then sends </w:t>
      </w:r>
      <w:r w:rsidRPr="002313AA">
        <w:rPr>
          <w:rFonts w:ascii="Times New Roman" w:eastAsia="SimSun" w:hAnsi="Times New Roman"/>
          <w:b/>
          <w:bCs/>
          <w:sz w:val="24"/>
          <w:szCs w:val="24"/>
          <w:lang w:eastAsia="zh-CN"/>
        </w:rPr>
        <w:t>FIN</w:t>
      </w:r>
      <w:r w:rsidRPr="002313AA">
        <w:rPr>
          <w:rFonts w:ascii="Times New Roman" w:eastAsia="SimSun" w:hAnsi="Times New Roman"/>
          <w:sz w:val="24"/>
          <w:szCs w:val="24"/>
          <w:lang w:eastAsia="zh-CN"/>
        </w:rPr>
        <w:t xml:space="preserve">, and the initiating side replies with </w:t>
      </w:r>
      <w:r w:rsidRPr="002313AA">
        <w:rPr>
          <w:rFonts w:ascii="Times New Roman" w:eastAsia="SimSun" w:hAnsi="Times New Roman"/>
          <w:b/>
          <w:bCs/>
          <w:sz w:val="24"/>
          <w:szCs w:val="24"/>
          <w:lang w:eastAsia="zh-CN"/>
        </w:rPr>
        <w:t>ACK</w:t>
      </w:r>
      <w:r w:rsidRPr="002313AA">
        <w:rPr>
          <w:rFonts w:ascii="Times New Roman" w:eastAsia="SimSun" w:hAnsi="Times New Roman"/>
          <w:sz w:val="24"/>
          <w:szCs w:val="24"/>
          <w:lang w:eastAsia="zh-CN"/>
        </w:rPr>
        <w:t xml:space="preserve"> to complete the disconnection. </w:t>
      </w:r>
    </w:p>
    <w:p w14:paraId="72B4E248" w14:textId="0EB305E7" w:rsidR="0095206C" w:rsidRPr="002313AA" w:rsidRDefault="0095206C">
      <w:pPr>
        <w:rPr>
          <w:rFonts w:ascii="Times New Roman" w:eastAsia="SimSun" w:hAnsi="Times New Roman"/>
          <w:sz w:val="24"/>
          <w:szCs w:val="24"/>
          <w:lang w:eastAsia="zh-CN"/>
        </w:rPr>
      </w:pPr>
      <w:r w:rsidRPr="002313AA">
        <w:rPr>
          <w:rFonts w:ascii="Times New Roman" w:eastAsia="SimSun" w:hAnsi="Times New Roman"/>
          <w:b/>
          <w:bCs/>
          <w:sz w:val="24"/>
          <w:szCs w:val="24"/>
          <w:lang w:eastAsia="zh-CN"/>
        </w:rPr>
        <w:t>TIME_WAIT</w:t>
      </w:r>
      <w:r w:rsidRPr="002313AA">
        <w:rPr>
          <w:rFonts w:ascii="Times New Roman" w:eastAsia="SimSun" w:hAnsi="Times New Roman"/>
          <w:sz w:val="24"/>
          <w:szCs w:val="24"/>
          <w:lang w:eastAsia="zh-CN"/>
        </w:rPr>
        <w:t xml:space="preserve"> is the waiting state entered by the side that initiates the connection closure. It lasts for about 2 minutes to ensure that the final ACK from the other side is reliably received and to avoid delayed data from old connections interfering with new ones.</w:t>
      </w:r>
    </w:p>
    <w:p w14:paraId="7277A261" w14:textId="7AD44ADC" w:rsidR="0081436C" w:rsidRPr="0003708E" w:rsidRDefault="00000000" w:rsidP="0003708E">
      <w:pPr>
        <w:pStyle w:val="21"/>
        <w:spacing w:line="240" w:lineRule="auto"/>
        <w:rPr>
          <w:rFonts w:ascii="Times New Roman" w:eastAsia="SimSun" w:hAnsi="Times New Roman"/>
          <w:sz w:val="32"/>
          <w:szCs w:val="32"/>
          <w:lang w:eastAsia="zh-CN"/>
        </w:rPr>
      </w:pPr>
      <w:bookmarkStart w:id="65" w:name="_Toc197427906"/>
      <w:r w:rsidRPr="0003708E">
        <w:rPr>
          <w:rFonts w:ascii="Times New Roman" w:eastAsia="SimSun" w:hAnsi="Times New Roman"/>
          <w:sz w:val="32"/>
          <w:szCs w:val="32"/>
          <w:lang w:eastAsia="zh-CN"/>
        </w:rPr>
        <w:t xml:space="preserve">3. What </w:t>
      </w:r>
      <w:r w:rsidR="00F74F62" w:rsidRPr="0003708E">
        <w:rPr>
          <w:rFonts w:ascii="Times New Roman" w:eastAsia="SimSun" w:hAnsi="Times New Roman" w:hint="eastAsia"/>
          <w:sz w:val="32"/>
          <w:szCs w:val="32"/>
          <w:lang w:eastAsia="zh-CN"/>
        </w:rPr>
        <w:t>are</w:t>
      </w:r>
      <w:r w:rsidR="00F74F62" w:rsidRPr="0003708E">
        <w:rPr>
          <w:rFonts w:ascii="Times New Roman" w:eastAsia="SimSun" w:hAnsi="Times New Roman"/>
          <w:sz w:val="32"/>
          <w:szCs w:val="32"/>
          <w:lang w:eastAsia="zh-CN"/>
        </w:rPr>
        <w:t xml:space="preserve"> IPv4, IPv6, HTTP, HTTPS, TLS, NAT, DNS, IP Datagram, and VPN?</w:t>
      </w:r>
      <w:bookmarkEnd w:id="65"/>
      <w:r w:rsidR="00F74F62" w:rsidRPr="0003708E">
        <w:rPr>
          <w:rFonts w:ascii="Times New Roman" w:eastAsia="SimSun" w:hAnsi="Times New Roman"/>
          <w:sz w:val="32"/>
          <w:szCs w:val="32"/>
          <w:lang w:eastAsia="zh-CN"/>
        </w:rPr>
        <w:t xml:space="preserve"> </w:t>
      </w:r>
    </w:p>
    <w:p w14:paraId="7A0B710E" w14:textId="77777777" w:rsidR="00CD678D" w:rsidRPr="00277285" w:rsidRDefault="00CD678D" w:rsidP="00CD678D">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IPv4</w:t>
      </w:r>
      <w:r w:rsidRPr="00277285">
        <w:rPr>
          <w:rFonts w:ascii="Times New Roman" w:eastAsia="SimSun" w:hAnsi="Times New Roman"/>
          <w:sz w:val="24"/>
          <w:szCs w:val="24"/>
          <w:lang w:eastAsia="zh-CN"/>
        </w:rPr>
        <w:t xml:space="preserve"> is the fourth version of the Internet Protocol and is the most widely used network layer protocol on the internet today. It uses a </w:t>
      </w:r>
      <w:r w:rsidRPr="00277285">
        <w:rPr>
          <w:rFonts w:ascii="Times New Roman" w:eastAsia="SimSun" w:hAnsi="Times New Roman"/>
          <w:b/>
          <w:bCs/>
          <w:sz w:val="24"/>
          <w:szCs w:val="24"/>
          <w:lang w:eastAsia="zh-CN"/>
        </w:rPr>
        <w:t>32-bit</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address</w:t>
      </w:r>
      <w:r w:rsidRPr="00277285">
        <w:rPr>
          <w:rFonts w:ascii="Times New Roman" w:eastAsia="SimSun" w:hAnsi="Times New Roman"/>
          <w:sz w:val="24"/>
          <w:szCs w:val="24"/>
          <w:lang w:eastAsia="zh-CN"/>
        </w:rPr>
        <w:t xml:space="preserve"> format, typically represented in </w:t>
      </w:r>
      <w:r w:rsidRPr="00277285">
        <w:rPr>
          <w:rFonts w:ascii="Times New Roman" w:eastAsia="SimSun" w:hAnsi="Times New Roman"/>
          <w:b/>
          <w:bCs/>
          <w:sz w:val="24"/>
          <w:szCs w:val="24"/>
          <w:lang w:eastAsia="zh-CN"/>
        </w:rPr>
        <w:t>dotted</w:t>
      </w:r>
      <w:r w:rsidRPr="00277285">
        <w:rPr>
          <w:rFonts w:ascii="Times New Roman" w:eastAsia="SimSun" w:hAnsi="Times New Roman"/>
          <w:sz w:val="24"/>
          <w:szCs w:val="24"/>
          <w:lang w:eastAsia="zh-CN"/>
        </w:rPr>
        <w:t xml:space="preserve"> decimal notation, such as 192.168.1.1. IPv4 provides approximately </w:t>
      </w:r>
      <w:r w:rsidRPr="00277285">
        <w:rPr>
          <w:rFonts w:ascii="Times New Roman" w:eastAsia="SimSun" w:hAnsi="Times New Roman"/>
          <w:b/>
          <w:bCs/>
          <w:sz w:val="24"/>
          <w:szCs w:val="24"/>
          <w:lang w:eastAsia="zh-CN"/>
        </w:rPr>
        <w:t>4.2 billion</w:t>
      </w:r>
      <w:r w:rsidRPr="00277285">
        <w:rPr>
          <w:rFonts w:ascii="Times New Roman" w:eastAsia="SimSun" w:hAnsi="Times New Roman"/>
          <w:sz w:val="24"/>
          <w:szCs w:val="24"/>
          <w:lang w:eastAsia="zh-CN"/>
        </w:rPr>
        <w:t xml:space="preserve"> unique addresses, but due to the scarcity of public addresses, NAT (Network Address Translation) is widely used to alleviate address shortages. The IPv4 header structure is relatively simple and is widely used in traditional networks, home routers, and most enterprise networks, but as the global Internet of Things and mobile devices grow rapidly, the address space is gradually becoming insufficient.</w:t>
      </w:r>
    </w:p>
    <w:p w14:paraId="4D2117F1" w14:textId="77777777" w:rsidR="00360E74" w:rsidRPr="00277285" w:rsidRDefault="00360E74" w:rsidP="00360E74">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IPv6</w:t>
      </w:r>
      <w:r w:rsidRPr="00277285">
        <w:rPr>
          <w:rFonts w:ascii="Times New Roman" w:eastAsia="SimSun" w:hAnsi="Times New Roman"/>
          <w:sz w:val="24"/>
          <w:szCs w:val="24"/>
          <w:lang w:eastAsia="zh-CN"/>
        </w:rPr>
        <w:t xml:space="preserve"> is the </w:t>
      </w:r>
      <w:r w:rsidRPr="00277285">
        <w:rPr>
          <w:rFonts w:ascii="Times New Roman" w:eastAsia="SimSun" w:hAnsi="Times New Roman"/>
          <w:b/>
          <w:bCs/>
          <w:sz w:val="24"/>
          <w:szCs w:val="24"/>
          <w:lang w:eastAsia="zh-CN"/>
        </w:rPr>
        <w:t>successor to IPv4</w:t>
      </w:r>
      <w:r w:rsidRPr="00277285">
        <w:rPr>
          <w:rFonts w:ascii="Times New Roman" w:eastAsia="SimSun" w:hAnsi="Times New Roman"/>
          <w:sz w:val="24"/>
          <w:szCs w:val="24"/>
          <w:lang w:eastAsia="zh-CN"/>
        </w:rPr>
        <w:t xml:space="preserve"> and uses a </w:t>
      </w:r>
      <w:r w:rsidRPr="00277285">
        <w:rPr>
          <w:rFonts w:ascii="Times New Roman" w:eastAsia="SimSun" w:hAnsi="Times New Roman"/>
          <w:b/>
          <w:bCs/>
          <w:sz w:val="24"/>
          <w:szCs w:val="24"/>
          <w:lang w:eastAsia="zh-CN"/>
        </w:rPr>
        <w:t>128-bit address</w:t>
      </w:r>
      <w:r w:rsidRPr="00277285">
        <w:rPr>
          <w:rFonts w:ascii="Times New Roman" w:eastAsia="SimSun" w:hAnsi="Times New Roman"/>
          <w:sz w:val="24"/>
          <w:szCs w:val="24"/>
          <w:lang w:eastAsia="zh-CN"/>
        </w:rPr>
        <w:t xml:space="preserve"> design, theoretically offering 2¹²⁸ unique addresses, solving the IPv4 address exhaustion problem. IPv6 addresses are represented in </w:t>
      </w:r>
      <w:r w:rsidRPr="00277285">
        <w:rPr>
          <w:rFonts w:ascii="Times New Roman" w:eastAsia="SimSun" w:hAnsi="Times New Roman"/>
          <w:b/>
          <w:bCs/>
          <w:sz w:val="24"/>
          <w:szCs w:val="24"/>
          <w:lang w:eastAsia="zh-CN"/>
        </w:rPr>
        <w:t>hexadecimal</w:t>
      </w:r>
      <w:r w:rsidRPr="00277285">
        <w:rPr>
          <w:rFonts w:ascii="Times New Roman" w:eastAsia="SimSun" w:hAnsi="Times New Roman"/>
          <w:sz w:val="24"/>
          <w:szCs w:val="24"/>
          <w:lang w:eastAsia="zh-CN"/>
        </w:rPr>
        <w:t xml:space="preserve">, separated by </w:t>
      </w:r>
      <w:r w:rsidRPr="00277285">
        <w:rPr>
          <w:rFonts w:ascii="Times New Roman" w:eastAsia="SimSun" w:hAnsi="Times New Roman"/>
          <w:b/>
          <w:bCs/>
          <w:sz w:val="24"/>
          <w:szCs w:val="24"/>
          <w:lang w:eastAsia="zh-CN"/>
        </w:rPr>
        <w:t>colons</w:t>
      </w:r>
      <w:r w:rsidRPr="00277285">
        <w:rPr>
          <w:rFonts w:ascii="Times New Roman" w:eastAsia="SimSun" w:hAnsi="Times New Roman"/>
          <w:sz w:val="24"/>
          <w:szCs w:val="24"/>
          <w:lang w:eastAsia="zh-CN"/>
        </w:rPr>
        <w:t>, such as 2001:0db8:85a3::8a2e:0370:7334, and support abbreviation rules. Compared to IPv4, IPv6 natively supports the IPSec security protocol, removes the concept of broadcast, introduces multicast and anycast, and replaces ARP with the Neighbor Discovery Protocol (ND). IPv6 was designed to build a scalable, highly secure internet without the need for NAT, but due to compatibility issues and deployment costs, it is currently promoted through a dual-stack strategy and transition mechanisms.</w:t>
      </w:r>
    </w:p>
    <w:p w14:paraId="353759AA" w14:textId="77777777" w:rsidR="00191065" w:rsidRPr="00277285" w:rsidRDefault="00191065" w:rsidP="00191065">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HTTP</w:t>
      </w:r>
      <w:r w:rsidRPr="00277285">
        <w:rPr>
          <w:rFonts w:ascii="Times New Roman" w:eastAsia="SimSun" w:hAnsi="Times New Roman"/>
          <w:sz w:val="24"/>
          <w:szCs w:val="24"/>
          <w:lang w:eastAsia="zh-CN"/>
        </w:rPr>
        <w:t xml:space="preserve"> (Hypertext Transfer Protocol) is the foundational communication protocol for the web, used for data transmission between clients (browsers) and servers, such as HTML pages, images, and videos. It is a stateless protocol that transmits data in plaintext and typically uses </w:t>
      </w:r>
      <w:r w:rsidRPr="00277285">
        <w:rPr>
          <w:rFonts w:ascii="Times New Roman" w:eastAsia="SimSun" w:hAnsi="Times New Roman"/>
          <w:b/>
          <w:bCs/>
          <w:sz w:val="24"/>
          <w:szCs w:val="24"/>
          <w:lang w:eastAsia="zh-CN"/>
        </w:rPr>
        <w:t>port 80</w:t>
      </w:r>
      <w:r w:rsidRPr="00277285">
        <w:rPr>
          <w:rFonts w:ascii="Times New Roman" w:eastAsia="SimSun" w:hAnsi="Times New Roman"/>
          <w:sz w:val="24"/>
          <w:szCs w:val="24"/>
          <w:lang w:eastAsia="zh-CN"/>
        </w:rPr>
        <w:t xml:space="preserve">. Due to its plaintext nature, HTTP cannot prevent man-in-the-middle attacks, data tampering, or identity spoofing, making it less suitable for security-sensitive scenarios. However, HTTP is simple, efficient, and well-suited for low-latency </w:t>
      </w:r>
      <w:r w:rsidRPr="00277285">
        <w:rPr>
          <w:rFonts w:ascii="Times New Roman" w:eastAsia="SimSun" w:hAnsi="Times New Roman"/>
          <w:sz w:val="24"/>
          <w:szCs w:val="24"/>
          <w:lang w:eastAsia="zh-CN"/>
        </w:rPr>
        <w:lastRenderedPageBreak/>
        <w:t>applications where no sensitive information is involved, such as public news websites and static resource loading.</w:t>
      </w:r>
    </w:p>
    <w:p w14:paraId="34BF526C" w14:textId="77777777" w:rsidR="0083412E" w:rsidRPr="00277285" w:rsidRDefault="0083412E" w:rsidP="0083412E">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The </w:t>
      </w:r>
      <w:r w:rsidRPr="00277285">
        <w:rPr>
          <w:rFonts w:ascii="Times New Roman" w:eastAsia="SimSun" w:hAnsi="Times New Roman"/>
          <w:b/>
          <w:bCs/>
          <w:sz w:val="24"/>
          <w:szCs w:val="24"/>
          <w:lang w:eastAsia="zh-CN"/>
        </w:rPr>
        <w:t>HTTP protocol consists</w:t>
      </w:r>
      <w:r w:rsidRPr="00277285">
        <w:rPr>
          <w:rFonts w:ascii="Times New Roman" w:eastAsia="SimSun" w:hAnsi="Times New Roman"/>
          <w:sz w:val="24"/>
          <w:szCs w:val="24"/>
          <w:lang w:eastAsia="zh-CN"/>
        </w:rPr>
        <w:t xml:space="preserve"> mainly of </w:t>
      </w:r>
      <w:r w:rsidRPr="00277285">
        <w:rPr>
          <w:rFonts w:ascii="Times New Roman" w:eastAsia="SimSun" w:hAnsi="Times New Roman"/>
          <w:b/>
          <w:bCs/>
          <w:sz w:val="24"/>
          <w:szCs w:val="24"/>
          <w:lang w:eastAsia="zh-CN"/>
        </w:rPr>
        <w:t>request messages</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response messages</w:t>
      </w:r>
      <w:r w:rsidRPr="00277285">
        <w:rPr>
          <w:rFonts w:ascii="Times New Roman" w:eastAsia="SimSun" w:hAnsi="Times New Roman"/>
          <w:sz w:val="24"/>
          <w:szCs w:val="24"/>
          <w:lang w:eastAsia="zh-CN"/>
        </w:rPr>
        <w:t xml:space="preserve">, which include methods (e.g., </w:t>
      </w:r>
      <w:r w:rsidRPr="00277285">
        <w:rPr>
          <w:rFonts w:ascii="Times New Roman" w:eastAsia="SimSun" w:hAnsi="Times New Roman"/>
          <w:b/>
          <w:bCs/>
          <w:sz w:val="24"/>
          <w:szCs w:val="24"/>
          <w:lang w:eastAsia="zh-CN"/>
        </w:rPr>
        <w:t>GET, POST, PUT, DELETE</w:t>
      </w:r>
      <w:r w:rsidRPr="00277285">
        <w:rPr>
          <w:rFonts w:ascii="Times New Roman" w:eastAsia="SimSun" w:hAnsi="Times New Roman"/>
          <w:sz w:val="24"/>
          <w:szCs w:val="24"/>
          <w:lang w:eastAsia="zh-CN"/>
        </w:rPr>
        <w:t xml:space="preserve">), status codes (e.g., </w:t>
      </w:r>
      <w:r w:rsidRPr="00277285">
        <w:rPr>
          <w:rFonts w:ascii="Times New Roman" w:eastAsia="SimSun" w:hAnsi="Times New Roman"/>
          <w:b/>
          <w:bCs/>
          <w:sz w:val="24"/>
          <w:szCs w:val="24"/>
          <w:lang w:eastAsia="zh-CN"/>
        </w:rPr>
        <w:t>200 OK, 404 Not Found</w:t>
      </w:r>
      <w:r w:rsidRPr="00277285">
        <w:rPr>
          <w:rFonts w:ascii="Times New Roman" w:eastAsia="SimSun" w:hAnsi="Times New Roman"/>
          <w:sz w:val="24"/>
          <w:szCs w:val="24"/>
          <w:lang w:eastAsia="zh-CN"/>
        </w:rPr>
        <w:t xml:space="preserve">), request and response headers (e.g., Host, User-Agent, Content-Type, Cache-Control), and body content. HTTP supports mechanisms such as </w:t>
      </w:r>
      <w:r w:rsidRPr="00277285">
        <w:rPr>
          <w:rFonts w:ascii="Times New Roman" w:eastAsia="SimSun" w:hAnsi="Times New Roman"/>
          <w:b/>
          <w:bCs/>
          <w:sz w:val="24"/>
          <w:szCs w:val="24"/>
          <w:lang w:eastAsia="zh-CN"/>
        </w:rPr>
        <w:t>content negotiation</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chunked transfer encoding</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keep-alive connections</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cache control</w:t>
      </w:r>
      <w:r w:rsidRPr="00277285">
        <w:rPr>
          <w:rFonts w:ascii="Times New Roman" w:eastAsia="SimSun" w:hAnsi="Times New Roman"/>
          <w:sz w:val="24"/>
          <w:szCs w:val="24"/>
          <w:lang w:eastAsia="zh-CN"/>
        </w:rPr>
        <w:t>. Overall, it is a stateless, plaintext transmission protocol based on TCP communication, but it is gradually transitioning to HTTP/2 and HTTP/3 to support multiplexing, header compression, flow control, and other optimizations.</w:t>
      </w:r>
    </w:p>
    <w:p w14:paraId="5CA1BFAD" w14:textId="77777777" w:rsidR="00B96558" w:rsidRPr="00277285" w:rsidRDefault="00B96558" w:rsidP="00B96558">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HTTPS</w:t>
      </w:r>
      <w:r w:rsidRPr="00277285">
        <w:rPr>
          <w:rFonts w:ascii="Times New Roman" w:eastAsia="SimSun" w:hAnsi="Times New Roman"/>
          <w:sz w:val="24"/>
          <w:szCs w:val="24"/>
          <w:lang w:eastAsia="zh-CN"/>
        </w:rPr>
        <w:t xml:space="preserve"> is the secure version of </w:t>
      </w:r>
      <w:r w:rsidRPr="00277285">
        <w:rPr>
          <w:rFonts w:ascii="Times New Roman" w:eastAsia="SimSun" w:hAnsi="Times New Roman"/>
          <w:b/>
          <w:bCs/>
          <w:sz w:val="24"/>
          <w:szCs w:val="24"/>
          <w:lang w:eastAsia="zh-CN"/>
        </w:rPr>
        <w:t>HTTP</w:t>
      </w:r>
      <w:r w:rsidRPr="00277285">
        <w:rPr>
          <w:rFonts w:ascii="Times New Roman" w:eastAsia="SimSun" w:hAnsi="Times New Roman"/>
          <w:sz w:val="24"/>
          <w:szCs w:val="24"/>
          <w:lang w:eastAsia="zh-CN"/>
        </w:rPr>
        <w:t xml:space="preserve">, incorporating a </w:t>
      </w:r>
      <w:r w:rsidRPr="00277285">
        <w:rPr>
          <w:rFonts w:ascii="Times New Roman" w:eastAsia="SimSun" w:hAnsi="Times New Roman"/>
          <w:b/>
          <w:bCs/>
          <w:sz w:val="24"/>
          <w:szCs w:val="24"/>
          <w:lang w:eastAsia="zh-CN"/>
        </w:rPr>
        <w:t>TLS/SSL encryption layer</w:t>
      </w:r>
      <w:r w:rsidRPr="00277285">
        <w:rPr>
          <w:rFonts w:ascii="Times New Roman" w:eastAsia="SimSun" w:hAnsi="Times New Roman"/>
          <w:sz w:val="24"/>
          <w:szCs w:val="24"/>
          <w:lang w:eastAsia="zh-CN"/>
        </w:rPr>
        <w:t xml:space="preserve">, and typically uses </w:t>
      </w:r>
      <w:r w:rsidRPr="00277285">
        <w:rPr>
          <w:rFonts w:ascii="Times New Roman" w:eastAsia="SimSun" w:hAnsi="Times New Roman"/>
          <w:b/>
          <w:bCs/>
          <w:sz w:val="24"/>
          <w:szCs w:val="24"/>
          <w:lang w:eastAsia="zh-CN"/>
        </w:rPr>
        <w:t>port</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443</w:t>
      </w:r>
      <w:r w:rsidRPr="00277285">
        <w:rPr>
          <w:rFonts w:ascii="Times New Roman" w:eastAsia="SimSun" w:hAnsi="Times New Roman"/>
          <w:sz w:val="24"/>
          <w:szCs w:val="24"/>
          <w:lang w:eastAsia="zh-CN"/>
        </w:rPr>
        <w:t>. HTTPS performs a TLS handshake before communication, negotiating encryption algorithms and completing key exchanges, after which all HTTP data is transmitted over an encrypted channel. HTTPS effectively prevents man-in-the-middle attacks, eavesdropping, and data forgery, and is widely used for sensitive information transmission, such as in login, payment, banking, and e-commerce scenarios. While HTTPS adds overhead due to encryption and handshake time, modern hardware can generally make this negligible, making it the standard for secure internet communication.</w:t>
      </w:r>
    </w:p>
    <w:p w14:paraId="0496E4F5" w14:textId="77777777" w:rsidR="00C85359" w:rsidRPr="00277285" w:rsidRDefault="00C85359" w:rsidP="00C85359">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HTTPS, built on top of HTTP, adds a TLS security protocol layer. Its communication content remains standard HTTP messages, but these are encrypted via TLS before transmission. </w:t>
      </w:r>
      <w:r w:rsidRPr="00277285">
        <w:rPr>
          <w:rFonts w:ascii="Times New Roman" w:eastAsia="SimSun" w:hAnsi="Times New Roman"/>
          <w:b/>
          <w:bCs/>
          <w:sz w:val="24"/>
          <w:szCs w:val="24"/>
          <w:lang w:eastAsia="zh-CN"/>
        </w:rPr>
        <w:t>The TLS layer</w:t>
      </w:r>
      <w:r w:rsidRPr="00277285">
        <w:rPr>
          <w:rFonts w:ascii="Times New Roman" w:eastAsia="SimSun" w:hAnsi="Times New Roman"/>
          <w:sz w:val="24"/>
          <w:szCs w:val="24"/>
          <w:lang w:eastAsia="zh-CN"/>
        </w:rPr>
        <w:t xml:space="preserve"> includes mechanisms such as </w:t>
      </w:r>
      <w:r w:rsidRPr="00277285">
        <w:rPr>
          <w:rFonts w:ascii="Times New Roman" w:eastAsia="SimSun" w:hAnsi="Times New Roman"/>
          <w:b/>
          <w:bCs/>
          <w:sz w:val="24"/>
          <w:szCs w:val="24"/>
          <w:lang w:eastAsia="zh-CN"/>
        </w:rPr>
        <w:t>asymmetric key exchange (RSA or ECDHE)</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symmetric encryption (AES or ChaCha20)</w:t>
      </w:r>
      <w:r w:rsidRPr="00277285">
        <w:rPr>
          <w:rFonts w:ascii="Times New Roman" w:eastAsia="SimSun" w:hAnsi="Times New Roman"/>
          <w:sz w:val="24"/>
          <w:szCs w:val="24"/>
          <w:lang w:eastAsia="zh-CN"/>
        </w:rPr>
        <w:t>, message authentication codes (MACs), digital certificates (X.509), and handshake protocols (TLS Handshake). During the client-server connection establishment, a TLS handshake occurs to negotiate algorithms and keys, verify the server’s identity (and optionally the client’s), and then encrypted HTTP data transmission begins. Thus, HTTPS includes encryption algorithms, certificate verification, TLS session caching or recovery, and other security-related modules in addition to the standard HTTP content.</w:t>
      </w:r>
    </w:p>
    <w:p w14:paraId="247583EF" w14:textId="77777777" w:rsidR="00480224" w:rsidRPr="00277285" w:rsidRDefault="00480224" w:rsidP="00480224">
      <w:pPr>
        <w:rPr>
          <w:rFonts w:ascii="Times New Roman" w:eastAsia="SimSun" w:hAnsi="Times New Roman"/>
          <w:sz w:val="24"/>
          <w:szCs w:val="24"/>
          <w:lang w:eastAsia="zh-CN"/>
        </w:rPr>
      </w:pPr>
      <w:r w:rsidRPr="00277285">
        <w:rPr>
          <w:rFonts w:ascii="Times New Roman" w:eastAsia="SimSun" w:hAnsi="Times New Roman"/>
          <w:sz w:val="24"/>
          <w:szCs w:val="24"/>
          <w:lang w:eastAsia="zh-CN"/>
        </w:rPr>
        <w:t xml:space="preserve">The </w:t>
      </w:r>
      <w:r w:rsidRPr="00277285">
        <w:rPr>
          <w:rFonts w:ascii="Times New Roman" w:eastAsia="SimSun" w:hAnsi="Times New Roman"/>
          <w:b/>
          <w:bCs/>
          <w:sz w:val="24"/>
          <w:szCs w:val="24"/>
          <w:lang w:eastAsia="zh-CN"/>
        </w:rPr>
        <w:t>TLS handshake</w:t>
      </w:r>
      <w:r w:rsidRPr="00277285">
        <w:rPr>
          <w:rFonts w:ascii="Times New Roman" w:eastAsia="SimSun" w:hAnsi="Times New Roman"/>
          <w:sz w:val="24"/>
          <w:szCs w:val="24"/>
          <w:lang w:eastAsia="zh-CN"/>
        </w:rPr>
        <w:t xml:space="preserve"> is the process for establishing a secure HTTPS connection, used to negotiate encryption algorithms, exchange keys, and verify identities. For example, with </w:t>
      </w:r>
      <w:r w:rsidRPr="00277285">
        <w:rPr>
          <w:rFonts w:ascii="Times New Roman" w:eastAsia="SimSun" w:hAnsi="Times New Roman"/>
          <w:b/>
          <w:bCs/>
          <w:sz w:val="24"/>
          <w:szCs w:val="24"/>
          <w:lang w:eastAsia="zh-CN"/>
        </w:rPr>
        <w:t>TLS 1.2</w:t>
      </w:r>
      <w:r w:rsidRPr="00277285">
        <w:rPr>
          <w:rFonts w:ascii="Times New Roman" w:eastAsia="SimSun" w:hAnsi="Times New Roman"/>
          <w:sz w:val="24"/>
          <w:szCs w:val="24"/>
          <w:lang w:eastAsia="zh-CN"/>
        </w:rPr>
        <w:t xml:space="preserve">, the process includes: the client sending a ClientHello with supported encryption algorithms, random numbers, etc.; the server responding with ServerHello, a digital certificate, public key, random numbers, etc.; the client verifying the certificate's validity and generating a "pre-master key," which is then encrypted using the server’s public key; the server decrypts the pre-master key using its private key, and both the client and server independently compute a symmetric encryption key based on the random numbers and pre-master key; finally, both sides verify the success of the handshake with a Finished </w:t>
      </w:r>
      <w:r w:rsidRPr="00277285">
        <w:rPr>
          <w:rFonts w:ascii="Times New Roman" w:eastAsia="SimSun" w:hAnsi="Times New Roman"/>
          <w:sz w:val="24"/>
          <w:szCs w:val="24"/>
          <w:lang w:eastAsia="zh-CN"/>
        </w:rPr>
        <w:lastRenderedPageBreak/>
        <w:t xml:space="preserve">message and enter the encrypted communication phase. </w:t>
      </w:r>
      <w:r w:rsidRPr="00277285">
        <w:rPr>
          <w:rFonts w:ascii="Times New Roman" w:eastAsia="SimSun" w:hAnsi="Times New Roman"/>
          <w:b/>
          <w:bCs/>
          <w:sz w:val="24"/>
          <w:szCs w:val="24"/>
          <w:lang w:eastAsia="zh-CN"/>
        </w:rPr>
        <w:t>TLS 1.3</w:t>
      </w:r>
      <w:r w:rsidRPr="00277285">
        <w:rPr>
          <w:rFonts w:ascii="Times New Roman" w:eastAsia="SimSun" w:hAnsi="Times New Roman"/>
          <w:sz w:val="24"/>
          <w:szCs w:val="24"/>
          <w:lang w:eastAsia="zh-CN"/>
        </w:rPr>
        <w:t xml:space="preserve"> further simplifies the handshake process, </w:t>
      </w:r>
      <w:r w:rsidRPr="00277285">
        <w:rPr>
          <w:rFonts w:ascii="Times New Roman" w:eastAsia="SimSun" w:hAnsi="Times New Roman"/>
          <w:b/>
          <w:bCs/>
          <w:sz w:val="24"/>
          <w:szCs w:val="24"/>
          <w:lang w:eastAsia="zh-CN"/>
        </w:rPr>
        <w:t>reduces RTT</w:t>
      </w:r>
      <w:r w:rsidRPr="00277285">
        <w:rPr>
          <w:rFonts w:ascii="Times New Roman" w:eastAsia="SimSun" w:hAnsi="Times New Roman"/>
          <w:sz w:val="24"/>
          <w:szCs w:val="24"/>
          <w:lang w:eastAsia="zh-CN"/>
        </w:rPr>
        <w:t xml:space="preserve">, and </w:t>
      </w:r>
      <w:r w:rsidRPr="00277285">
        <w:rPr>
          <w:rFonts w:ascii="Times New Roman" w:eastAsia="SimSun" w:hAnsi="Times New Roman"/>
          <w:b/>
          <w:bCs/>
          <w:sz w:val="24"/>
          <w:szCs w:val="24"/>
          <w:lang w:eastAsia="zh-CN"/>
        </w:rPr>
        <w:t>enhances security and efficiency</w:t>
      </w:r>
      <w:r w:rsidRPr="00277285">
        <w:rPr>
          <w:rFonts w:ascii="Times New Roman" w:eastAsia="SimSun" w:hAnsi="Times New Roman"/>
          <w:sz w:val="24"/>
          <w:szCs w:val="24"/>
          <w:lang w:eastAsia="zh-CN"/>
        </w:rPr>
        <w:t>.</w:t>
      </w:r>
    </w:p>
    <w:p w14:paraId="250A8859" w14:textId="77777777" w:rsidR="00A720F4" w:rsidRPr="00277285" w:rsidRDefault="00A720F4" w:rsidP="00A720F4">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NAT (Network Address Translation)</w:t>
      </w:r>
      <w:r w:rsidRPr="00277285">
        <w:rPr>
          <w:rFonts w:ascii="Times New Roman" w:eastAsia="SimSun" w:hAnsi="Times New Roman"/>
          <w:sz w:val="24"/>
          <w:szCs w:val="24"/>
          <w:lang w:eastAsia="zh-CN"/>
        </w:rPr>
        <w:t xml:space="preserve"> is a technique for translating network addresses, primarily used to </w:t>
      </w:r>
      <w:r w:rsidRPr="00277285">
        <w:rPr>
          <w:rFonts w:ascii="Times New Roman" w:eastAsia="SimSun" w:hAnsi="Times New Roman"/>
          <w:b/>
          <w:bCs/>
          <w:sz w:val="24"/>
          <w:szCs w:val="24"/>
          <w:lang w:eastAsia="zh-CN"/>
        </w:rPr>
        <w:t>map private internal IP addresses (such as 192.168.x.x) to public IP addresses</w:t>
      </w:r>
      <w:r w:rsidRPr="00277285">
        <w:rPr>
          <w:rFonts w:ascii="Times New Roman" w:eastAsia="SimSun" w:hAnsi="Times New Roman"/>
          <w:sz w:val="24"/>
          <w:szCs w:val="24"/>
          <w:lang w:eastAsia="zh-CN"/>
        </w:rPr>
        <w:t xml:space="preserve">, enabling multiple internal devices to share a single public IP to access the internet. NAT is commonly used in </w:t>
      </w:r>
      <w:r w:rsidRPr="00277285">
        <w:rPr>
          <w:rFonts w:ascii="Times New Roman" w:eastAsia="SimSun" w:hAnsi="Times New Roman"/>
          <w:b/>
          <w:bCs/>
          <w:sz w:val="24"/>
          <w:szCs w:val="24"/>
          <w:lang w:eastAsia="zh-CN"/>
        </w:rPr>
        <w:t>home and business routers</w:t>
      </w:r>
      <w:r w:rsidRPr="00277285">
        <w:rPr>
          <w:rFonts w:ascii="Times New Roman" w:eastAsia="SimSun" w:hAnsi="Times New Roman"/>
          <w:sz w:val="24"/>
          <w:szCs w:val="24"/>
          <w:lang w:eastAsia="zh-CN"/>
        </w:rPr>
        <w:t xml:space="preserve">. It not only conserves IPv4 address resources but also provides a degree of security isolation. The basic principle of NAT is that when an internal host sends a data packet, the NAT gateway replaces the source IP address with the public address and records the mapping relationship between the original IP and port in a NAT table. When the return packet arrives, NAT restores the target address to the original internal host using this mapping table, achieving transparent forwarding. There are three types of NAT: </w:t>
      </w:r>
      <w:r w:rsidRPr="00277285">
        <w:rPr>
          <w:rFonts w:ascii="Times New Roman" w:eastAsia="SimSun" w:hAnsi="Times New Roman"/>
          <w:b/>
          <w:bCs/>
          <w:sz w:val="24"/>
          <w:szCs w:val="24"/>
          <w:lang w:eastAsia="zh-CN"/>
        </w:rPr>
        <w:t>static NAT</w:t>
      </w:r>
      <w:r w:rsidRPr="00277285">
        <w:rPr>
          <w:rFonts w:ascii="Times New Roman" w:eastAsia="SimSun" w:hAnsi="Times New Roman"/>
          <w:sz w:val="24"/>
          <w:szCs w:val="24"/>
          <w:lang w:eastAsia="zh-CN"/>
        </w:rPr>
        <w:t xml:space="preserve"> (fixed one-to-one mapping), </w:t>
      </w:r>
      <w:r w:rsidRPr="00277285">
        <w:rPr>
          <w:rFonts w:ascii="Times New Roman" w:eastAsia="SimSun" w:hAnsi="Times New Roman"/>
          <w:b/>
          <w:bCs/>
          <w:sz w:val="24"/>
          <w:szCs w:val="24"/>
          <w:lang w:eastAsia="zh-CN"/>
        </w:rPr>
        <w:t>dynamic NAT</w:t>
      </w:r>
      <w:r w:rsidRPr="00277285">
        <w:rPr>
          <w:rFonts w:ascii="Times New Roman" w:eastAsia="SimSun" w:hAnsi="Times New Roman"/>
          <w:sz w:val="24"/>
          <w:szCs w:val="24"/>
          <w:lang w:eastAsia="zh-CN"/>
        </w:rPr>
        <w:t xml:space="preserve"> (dynamically allocated from a pool of public IP addresses), and </w:t>
      </w:r>
      <w:r w:rsidRPr="00277285">
        <w:rPr>
          <w:rFonts w:ascii="Times New Roman" w:eastAsia="SimSun" w:hAnsi="Times New Roman"/>
          <w:b/>
          <w:bCs/>
          <w:sz w:val="24"/>
          <w:szCs w:val="24"/>
          <w:lang w:eastAsia="zh-CN"/>
        </w:rPr>
        <w:t>port address translation (PAT)</w:t>
      </w:r>
      <w:r w:rsidRPr="00277285">
        <w:rPr>
          <w:rFonts w:ascii="Times New Roman" w:eastAsia="SimSun" w:hAnsi="Times New Roman"/>
          <w:sz w:val="24"/>
          <w:szCs w:val="24"/>
          <w:lang w:eastAsia="zh-CN"/>
        </w:rPr>
        <w:t xml:space="preserve"> (most commonly used, also called NAT overload, mapping multiple internal IPs to the same public IP with different ports). NAT not only saves IPv4 address resources but also provides a degree of isolation and security.</w:t>
      </w:r>
    </w:p>
    <w:p w14:paraId="31C20CE1" w14:textId="77777777" w:rsidR="00672960" w:rsidRPr="00277285" w:rsidRDefault="00672960" w:rsidP="00672960">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DNS (Domain Name System)</w:t>
      </w:r>
      <w:r w:rsidRPr="00277285">
        <w:rPr>
          <w:rFonts w:ascii="Times New Roman" w:eastAsia="SimSun" w:hAnsi="Times New Roman"/>
          <w:sz w:val="24"/>
          <w:szCs w:val="24"/>
          <w:lang w:eastAsia="zh-CN"/>
        </w:rPr>
        <w:t xml:space="preserve"> is the "phone book" of the internet, used to </w:t>
      </w:r>
      <w:r w:rsidRPr="00277285">
        <w:rPr>
          <w:rFonts w:ascii="Times New Roman" w:eastAsia="SimSun" w:hAnsi="Times New Roman"/>
          <w:b/>
          <w:bCs/>
          <w:sz w:val="24"/>
          <w:szCs w:val="24"/>
          <w:lang w:eastAsia="zh-CN"/>
        </w:rPr>
        <w:t xml:space="preserve">translate human-readable domain names (e.g., </w:t>
      </w:r>
      <w:hyperlink r:id="rId8" w:tgtFrame="_new" w:history="1">
        <w:r w:rsidRPr="00277285">
          <w:rPr>
            <w:rStyle w:val="affa"/>
            <w:rFonts w:ascii="Times New Roman" w:eastAsia="SimSun" w:hAnsi="Times New Roman"/>
            <w:b/>
            <w:bCs/>
            <w:sz w:val="24"/>
            <w:szCs w:val="24"/>
            <w:lang w:eastAsia="zh-CN"/>
          </w:rPr>
          <w:t>www.google.com</w:t>
        </w:r>
      </w:hyperlink>
      <w:r w:rsidRPr="00277285">
        <w:rPr>
          <w:rFonts w:ascii="Times New Roman" w:eastAsia="SimSun" w:hAnsi="Times New Roman"/>
          <w:b/>
          <w:bCs/>
          <w:sz w:val="24"/>
          <w:szCs w:val="24"/>
          <w:lang w:eastAsia="zh-CN"/>
        </w:rPr>
        <w:t>) into machine-readable IP addresses</w:t>
      </w:r>
      <w:r w:rsidRPr="00277285">
        <w:rPr>
          <w:rFonts w:ascii="Times New Roman" w:eastAsia="SimSun" w:hAnsi="Times New Roman"/>
          <w:sz w:val="24"/>
          <w:szCs w:val="24"/>
          <w:lang w:eastAsia="zh-CN"/>
        </w:rPr>
        <w:t>. It supports a distributed hierarchical structure, including root domains, top-level domains, and authoritative name servers. It is essential for accessing websites, services, and APIs. A device providing public services typically undergoes DNS resolution and NAT mapping to be accessible by end-users.</w:t>
      </w:r>
    </w:p>
    <w:p w14:paraId="3DC05EFA" w14:textId="77777777" w:rsidR="0016502E" w:rsidRPr="00277285" w:rsidRDefault="0016502E" w:rsidP="0016502E">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IP Datagram</w:t>
      </w:r>
      <w:r w:rsidRPr="00277285">
        <w:rPr>
          <w:rFonts w:ascii="Times New Roman" w:eastAsia="SimSun" w:hAnsi="Times New Roman"/>
          <w:sz w:val="24"/>
          <w:szCs w:val="24"/>
          <w:lang w:eastAsia="zh-CN"/>
        </w:rPr>
        <w:t xml:space="preserve"> is the basic unit of data transmitted at the network layer, used to transfer data from the source address to the destination address in the network. It consists of two parts: the </w:t>
      </w:r>
      <w:r w:rsidRPr="00277285">
        <w:rPr>
          <w:rFonts w:ascii="Times New Roman" w:eastAsia="SimSun" w:hAnsi="Times New Roman"/>
          <w:b/>
          <w:bCs/>
          <w:sz w:val="24"/>
          <w:szCs w:val="24"/>
          <w:lang w:eastAsia="zh-CN"/>
        </w:rPr>
        <w:t>header</w:t>
      </w:r>
      <w:r w:rsidRPr="00277285">
        <w:rPr>
          <w:rFonts w:ascii="Times New Roman" w:eastAsia="SimSun" w:hAnsi="Times New Roman"/>
          <w:sz w:val="24"/>
          <w:szCs w:val="24"/>
          <w:lang w:eastAsia="zh-CN"/>
        </w:rPr>
        <w:t xml:space="preserve"> and the </w:t>
      </w:r>
      <w:r w:rsidRPr="00277285">
        <w:rPr>
          <w:rFonts w:ascii="Times New Roman" w:eastAsia="SimSun" w:hAnsi="Times New Roman"/>
          <w:b/>
          <w:bCs/>
          <w:sz w:val="24"/>
          <w:szCs w:val="24"/>
          <w:lang w:eastAsia="zh-CN"/>
        </w:rPr>
        <w:t>payload</w:t>
      </w:r>
      <w:r w:rsidRPr="00277285">
        <w:rPr>
          <w:rFonts w:ascii="Times New Roman" w:eastAsia="SimSun" w:hAnsi="Times New Roman"/>
          <w:sz w:val="24"/>
          <w:szCs w:val="24"/>
          <w:lang w:eastAsia="zh-CN"/>
        </w:rPr>
        <w:t xml:space="preserve">. The </w:t>
      </w:r>
      <w:r w:rsidRPr="00277285">
        <w:rPr>
          <w:rFonts w:ascii="Times New Roman" w:eastAsia="SimSun" w:hAnsi="Times New Roman"/>
          <w:b/>
          <w:bCs/>
          <w:sz w:val="24"/>
          <w:szCs w:val="24"/>
          <w:lang w:eastAsia="zh-CN"/>
        </w:rPr>
        <w:t>header</w:t>
      </w:r>
      <w:r w:rsidRPr="00277285">
        <w:rPr>
          <w:rFonts w:ascii="Times New Roman" w:eastAsia="SimSun" w:hAnsi="Times New Roman"/>
          <w:sz w:val="24"/>
          <w:szCs w:val="24"/>
          <w:lang w:eastAsia="zh-CN"/>
        </w:rPr>
        <w:t xml:space="preserve"> contains </w:t>
      </w:r>
      <w:r w:rsidRPr="00277285">
        <w:rPr>
          <w:rFonts w:ascii="Times New Roman" w:eastAsia="SimSun" w:hAnsi="Times New Roman"/>
          <w:b/>
          <w:bCs/>
          <w:sz w:val="24"/>
          <w:szCs w:val="24"/>
          <w:lang w:eastAsia="zh-CN"/>
        </w:rPr>
        <w:t>essential information</w:t>
      </w:r>
      <w:r w:rsidRPr="00277285">
        <w:rPr>
          <w:rFonts w:ascii="Times New Roman" w:eastAsia="SimSun" w:hAnsi="Times New Roman"/>
          <w:sz w:val="24"/>
          <w:szCs w:val="24"/>
          <w:lang w:eastAsia="zh-CN"/>
        </w:rPr>
        <w:t xml:space="preserve">, such as </w:t>
      </w:r>
      <w:r w:rsidRPr="00277285">
        <w:rPr>
          <w:rFonts w:ascii="Times New Roman" w:eastAsia="SimSun" w:hAnsi="Times New Roman"/>
          <w:b/>
          <w:bCs/>
          <w:sz w:val="24"/>
          <w:szCs w:val="24"/>
          <w:lang w:eastAsia="zh-CN"/>
        </w:rPr>
        <w:t>source IP, destination IP, TTL (Time to Live), protocol type (e.g., TCP/UDP), data length, fragmentation flags</w:t>
      </w:r>
      <w:r w:rsidRPr="00277285">
        <w:rPr>
          <w:rFonts w:ascii="Times New Roman" w:eastAsia="SimSun" w:hAnsi="Times New Roman"/>
          <w:sz w:val="24"/>
          <w:szCs w:val="24"/>
          <w:lang w:eastAsia="zh-CN"/>
        </w:rPr>
        <w:t xml:space="preserve">, etc., for addressing, routing, and control in the network. The </w:t>
      </w:r>
      <w:r w:rsidRPr="00277285">
        <w:rPr>
          <w:rFonts w:ascii="Times New Roman" w:eastAsia="SimSun" w:hAnsi="Times New Roman"/>
          <w:b/>
          <w:bCs/>
          <w:sz w:val="24"/>
          <w:szCs w:val="24"/>
          <w:lang w:eastAsia="zh-CN"/>
        </w:rPr>
        <w:t>payload</w:t>
      </w:r>
      <w:r w:rsidRPr="00277285">
        <w:rPr>
          <w:rFonts w:ascii="Times New Roman" w:eastAsia="SimSun" w:hAnsi="Times New Roman"/>
          <w:sz w:val="24"/>
          <w:szCs w:val="24"/>
          <w:lang w:eastAsia="zh-CN"/>
        </w:rPr>
        <w:t xml:space="preserve"> contains the </w:t>
      </w:r>
      <w:r w:rsidRPr="00277285">
        <w:rPr>
          <w:rFonts w:ascii="Times New Roman" w:eastAsia="SimSun" w:hAnsi="Times New Roman"/>
          <w:b/>
          <w:bCs/>
          <w:sz w:val="24"/>
          <w:szCs w:val="24"/>
          <w:lang w:eastAsia="zh-CN"/>
        </w:rPr>
        <w:t>actual data</w:t>
      </w:r>
      <w:r w:rsidRPr="00277285">
        <w:rPr>
          <w:rFonts w:ascii="Times New Roman" w:eastAsia="SimSun" w:hAnsi="Times New Roman"/>
          <w:sz w:val="24"/>
          <w:szCs w:val="24"/>
          <w:lang w:eastAsia="zh-CN"/>
        </w:rPr>
        <w:t xml:space="preserve"> to be transmitted, such as a TCP or UDP segment. IP datagrams are </w:t>
      </w:r>
      <w:r w:rsidRPr="00277285">
        <w:rPr>
          <w:rFonts w:ascii="Times New Roman" w:eastAsia="SimSun" w:hAnsi="Times New Roman"/>
          <w:b/>
          <w:bCs/>
          <w:sz w:val="24"/>
          <w:szCs w:val="24"/>
          <w:lang w:eastAsia="zh-CN"/>
        </w:rPr>
        <w:t>connectionless and unreliable</w:t>
      </w:r>
      <w:r w:rsidRPr="00277285">
        <w:rPr>
          <w:rFonts w:ascii="Times New Roman" w:eastAsia="SimSun" w:hAnsi="Times New Roman"/>
          <w:sz w:val="24"/>
          <w:szCs w:val="24"/>
          <w:lang w:eastAsia="zh-CN"/>
        </w:rPr>
        <w:t>, meaning they may be delivered out of order, dropped, or duplicated. Therefore, a transport layer protocol like TCP is needed to ensure reliability. In IPv4 networks, a large data payload may be fragmented into multiple IP datagrams, with the target device reassembling them. Understanding the structure of IP datagrams is fundamental to mastering network layering and data forwarding mechanisms.</w:t>
      </w:r>
    </w:p>
    <w:p w14:paraId="2BDCBDD5" w14:textId="7D478619" w:rsidR="00CD678D" w:rsidRPr="00277285" w:rsidRDefault="0014046F">
      <w:pPr>
        <w:rPr>
          <w:rFonts w:ascii="Times New Roman" w:eastAsia="SimSun" w:hAnsi="Times New Roman"/>
          <w:sz w:val="24"/>
          <w:szCs w:val="24"/>
          <w:lang w:eastAsia="zh-CN"/>
        </w:rPr>
      </w:pPr>
      <w:r w:rsidRPr="00277285">
        <w:rPr>
          <w:rFonts w:ascii="Times New Roman" w:eastAsia="SimSun" w:hAnsi="Times New Roman"/>
          <w:b/>
          <w:bCs/>
          <w:sz w:val="24"/>
          <w:szCs w:val="24"/>
          <w:lang w:eastAsia="zh-CN"/>
        </w:rPr>
        <w:t>VPN</w:t>
      </w:r>
      <w:r w:rsidRPr="00277285">
        <w:rPr>
          <w:rFonts w:ascii="Times New Roman" w:eastAsia="SimSun" w:hAnsi="Times New Roman"/>
          <w:sz w:val="24"/>
          <w:szCs w:val="24"/>
          <w:lang w:eastAsia="zh-CN"/>
        </w:rPr>
        <w:t xml:space="preserve"> </w:t>
      </w:r>
      <w:r w:rsidRPr="00277285">
        <w:rPr>
          <w:rFonts w:ascii="Times New Roman" w:eastAsia="SimSun" w:hAnsi="Times New Roman"/>
          <w:b/>
          <w:bCs/>
          <w:sz w:val="24"/>
          <w:szCs w:val="24"/>
          <w:lang w:eastAsia="zh-CN"/>
        </w:rPr>
        <w:t>(Virtual Private Network)</w:t>
      </w:r>
      <w:r w:rsidRPr="00277285">
        <w:rPr>
          <w:rFonts w:ascii="Times New Roman" w:eastAsia="SimSun" w:hAnsi="Times New Roman"/>
          <w:sz w:val="24"/>
          <w:szCs w:val="24"/>
          <w:lang w:eastAsia="zh-CN"/>
        </w:rPr>
        <w:t xml:space="preserve"> is a technology used to create an "encrypted private tunnel" over a public network. Its core purpose is to provide secure, encrypted, and authenticated remote communication in insecure network environments. VPN encapsulates and encrypts data at the network or transport layer, allowing users or </w:t>
      </w:r>
      <w:r w:rsidRPr="00277285">
        <w:rPr>
          <w:rFonts w:ascii="Times New Roman" w:eastAsia="SimSun" w:hAnsi="Times New Roman"/>
          <w:sz w:val="24"/>
          <w:szCs w:val="24"/>
          <w:lang w:eastAsia="zh-CN"/>
        </w:rPr>
        <w:lastRenderedPageBreak/>
        <w:t xml:space="preserve">devices at different locations to communicate </w:t>
      </w:r>
      <w:r w:rsidRPr="00277285">
        <w:rPr>
          <w:rFonts w:ascii="Times New Roman" w:eastAsia="SimSun" w:hAnsi="Times New Roman"/>
          <w:b/>
          <w:bCs/>
          <w:sz w:val="24"/>
          <w:szCs w:val="24"/>
          <w:lang w:eastAsia="zh-CN"/>
        </w:rPr>
        <w:t>as if they were on the same private network</w:t>
      </w:r>
      <w:r w:rsidRPr="00277285">
        <w:rPr>
          <w:rFonts w:ascii="Times New Roman" w:eastAsia="SimSun" w:hAnsi="Times New Roman"/>
          <w:sz w:val="24"/>
          <w:szCs w:val="24"/>
          <w:lang w:eastAsia="zh-CN"/>
        </w:rPr>
        <w:t>, thus ensuring confidentiality and integrity during data transmission.</w:t>
      </w:r>
    </w:p>
    <w:p w14:paraId="41387056" w14:textId="06083888" w:rsidR="0081436C" w:rsidRPr="0003708E" w:rsidRDefault="00000000" w:rsidP="0003708E">
      <w:pPr>
        <w:pStyle w:val="21"/>
        <w:spacing w:line="240" w:lineRule="auto"/>
        <w:rPr>
          <w:rFonts w:ascii="Times New Roman" w:eastAsia="SimSun" w:hAnsi="Times New Roman"/>
          <w:sz w:val="32"/>
          <w:szCs w:val="32"/>
          <w:lang w:eastAsia="zh-CN"/>
        </w:rPr>
      </w:pPr>
      <w:bookmarkStart w:id="66" w:name="_Toc197427907"/>
      <w:r w:rsidRPr="0003708E">
        <w:rPr>
          <w:rFonts w:ascii="Times New Roman" w:eastAsia="SimSun" w:hAnsi="Times New Roman"/>
          <w:sz w:val="32"/>
          <w:szCs w:val="32"/>
          <w:lang w:eastAsia="zh-CN"/>
        </w:rPr>
        <w:t xml:space="preserve">4. </w:t>
      </w:r>
      <w:r w:rsidR="005B19A9" w:rsidRPr="0003708E">
        <w:rPr>
          <w:rFonts w:ascii="Times New Roman" w:eastAsia="SimSun" w:hAnsi="Times New Roman"/>
          <w:sz w:val="32"/>
          <w:szCs w:val="32"/>
          <w:lang w:eastAsia="zh-CN"/>
        </w:rPr>
        <w:t>TCP Implementation, Slow Start, Selective ACK, L2/L3 Load Balancing Strategies, VRRP (Virtual Router Redundancy Protocol)?</w:t>
      </w:r>
      <w:bookmarkEnd w:id="66"/>
    </w:p>
    <w:p w14:paraId="10F0F896" w14:textId="77777777" w:rsidR="00E75A56" w:rsidRPr="00991319" w:rsidRDefault="00E75A56" w:rsidP="00E75A56">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TCP</w:t>
      </w:r>
      <w:r w:rsidRPr="00991319">
        <w:rPr>
          <w:rFonts w:ascii="Times New Roman" w:eastAsia="SimSun" w:hAnsi="Times New Roman"/>
          <w:sz w:val="24"/>
          <w:szCs w:val="24"/>
          <w:lang w:eastAsia="zh-CN"/>
        </w:rPr>
        <w:t xml:space="preserve"> is a connection-oriented, </w:t>
      </w:r>
      <w:r w:rsidRPr="00991319">
        <w:rPr>
          <w:rFonts w:ascii="Times New Roman" w:eastAsia="SimSun" w:hAnsi="Times New Roman"/>
          <w:b/>
          <w:bCs/>
          <w:sz w:val="24"/>
          <w:szCs w:val="24"/>
          <w:lang w:eastAsia="zh-CN"/>
        </w:rPr>
        <w:t>reliable transmission protocol</w:t>
      </w:r>
      <w:r w:rsidRPr="00991319">
        <w:rPr>
          <w:rFonts w:ascii="Times New Roman" w:eastAsia="SimSun" w:hAnsi="Times New Roman"/>
          <w:sz w:val="24"/>
          <w:szCs w:val="24"/>
          <w:lang w:eastAsia="zh-CN"/>
        </w:rPr>
        <w:t xml:space="preserve"> that establishes a connection through a </w:t>
      </w:r>
      <w:r w:rsidRPr="00991319">
        <w:rPr>
          <w:rFonts w:ascii="Times New Roman" w:eastAsia="SimSun" w:hAnsi="Times New Roman"/>
          <w:b/>
          <w:bCs/>
          <w:sz w:val="24"/>
          <w:szCs w:val="24"/>
          <w:lang w:eastAsia="zh-CN"/>
        </w:rPr>
        <w:t>three-way handshake</w:t>
      </w:r>
      <w:r w:rsidRPr="00991319">
        <w:rPr>
          <w:rFonts w:ascii="Times New Roman" w:eastAsia="SimSun" w:hAnsi="Times New Roman"/>
          <w:sz w:val="24"/>
          <w:szCs w:val="24"/>
          <w:lang w:eastAsia="zh-CN"/>
        </w:rPr>
        <w:t xml:space="preserve"> and </w:t>
      </w:r>
      <w:r w:rsidRPr="00991319">
        <w:rPr>
          <w:rFonts w:ascii="Times New Roman" w:eastAsia="SimSun" w:hAnsi="Times New Roman"/>
          <w:b/>
          <w:bCs/>
          <w:sz w:val="24"/>
          <w:szCs w:val="24"/>
          <w:lang w:eastAsia="zh-CN"/>
        </w:rPr>
        <w:t>releases</w:t>
      </w:r>
      <w:r w:rsidRPr="00991319">
        <w:rPr>
          <w:rFonts w:ascii="Times New Roman" w:eastAsia="SimSun" w:hAnsi="Times New Roman"/>
          <w:sz w:val="24"/>
          <w:szCs w:val="24"/>
          <w:lang w:eastAsia="zh-CN"/>
        </w:rPr>
        <w:t xml:space="preserve"> the connection through a </w:t>
      </w:r>
      <w:r w:rsidRPr="00991319">
        <w:rPr>
          <w:rFonts w:ascii="Times New Roman" w:eastAsia="SimSun" w:hAnsi="Times New Roman"/>
          <w:b/>
          <w:bCs/>
          <w:sz w:val="24"/>
          <w:szCs w:val="24"/>
          <w:lang w:eastAsia="zh-CN"/>
        </w:rPr>
        <w:t>four-way handshake</w:t>
      </w:r>
      <w:r w:rsidRPr="00991319">
        <w:rPr>
          <w:rFonts w:ascii="Times New Roman" w:eastAsia="SimSun" w:hAnsi="Times New Roman"/>
          <w:sz w:val="24"/>
          <w:szCs w:val="24"/>
          <w:lang w:eastAsia="zh-CN"/>
        </w:rPr>
        <w:t>. It uses sequence numbers, acknowledgment numbers, and window size to control reliable data transmission and handles packet loss through retransmission mechanisms. It also includes congestion control (such as slow start, congestion avoidance, fast retransmit, and fast recovery) and flow control mechanisms to ensure reasonable network load. Different operating system kernels (e.g., Linux) implement the TCP protocol stack in kernel space, managing connection states, sliding windows, timers, and other core components, with users completing data transmission via the socket interface.</w:t>
      </w:r>
    </w:p>
    <w:p w14:paraId="360AFBB5" w14:textId="77777777" w:rsidR="0090346D" w:rsidRPr="00991319" w:rsidRDefault="0090346D" w:rsidP="0090346D">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Slow Start</w:t>
      </w:r>
      <w:r w:rsidRPr="00991319">
        <w:rPr>
          <w:rFonts w:ascii="Times New Roman" w:eastAsia="SimSun" w:hAnsi="Times New Roman"/>
          <w:sz w:val="24"/>
          <w:szCs w:val="24"/>
          <w:lang w:eastAsia="zh-CN"/>
        </w:rPr>
        <w:t xml:space="preserve"> is the first phase of </w:t>
      </w:r>
      <w:r w:rsidRPr="00991319">
        <w:rPr>
          <w:rFonts w:ascii="Times New Roman" w:eastAsia="SimSun" w:hAnsi="Times New Roman"/>
          <w:b/>
          <w:bCs/>
          <w:sz w:val="24"/>
          <w:szCs w:val="24"/>
          <w:lang w:eastAsia="zh-CN"/>
        </w:rPr>
        <w:t>TCP congestion control</w:t>
      </w:r>
      <w:r w:rsidRPr="00991319">
        <w:rPr>
          <w:rFonts w:ascii="Times New Roman" w:eastAsia="SimSun" w:hAnsi="Times New Roman"/>
          <w:sz w:val="24"/>
          <w:szCs w:val="24"/>
          <w:lang w:eastAsia="zh-CN"/>
        </w:rPr>
        <w:t>, used to quickly probe the network bandwidth in the early stages of a connection. TCP’s initial send window is typically 1 MSS (Maximum Segment Size), and for every received ACK, the window size doubles, leading to exponential growth until the slow start threshold (ssthresh) is reached or packet loss occurs. Upon packet loss, TCP reduces the window size and enters the congestion avoidance phase, where the window grows linearly. Slow Start avoids overwhelming the network with excessive data at the start of the connection, balancing TCP performance and stability.</w:t>
      </w:r>
    </w:p>
    <w:p w14:paraId="2B4811BA" w14:textId="77777777" w:rsidR="00D843D1" w:rsidRPr="00991319" w:rsidRDefault="00D843D1" w:rsidP="00D843D1">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Selective Acknowledgment (SACK)</w:t>
      </w:r>
      <w:r w:rsidRPr="00991319">
        <w:rPr>
          <w:rFonts w:ascii="Times New Roman" w:eastAsia="SimSun" w:hAnsi="Times New Roman"/>
          <w:sz w:val="24"/>
          <w:szCs w:val="24"/>
          <w:lang w:eastAsia="zh-CN"/>
        </w:rPr>
        <w:t xml:space="preserve"> is an extension mechanism in TCP to more efficiently handle packet loss scenarios. Traditional ACK can only confirm the last received byte in a continuous stream, while SACK allows the receiver to tell the sender which segments were received and which were lost, enabling the sender to retransmit only the missing parts. This greatly improves transmission efficiency in high-latency or high-loss networks, particularly for wireless networks or long-link transmission. SACK is enabled via the TCP option field and is supported by most modern operating systems by default.</w:t>
      </w:r>
    </w:p>
    <w:p w14:paraId="6CF1F320" w14:textId="703E0265" w:rsidR="00E75A56" w:rsidRPr="00991319" w:rsidRDefault="008862A5">
      <w:pPr>
        <w:rPr>
          <w:rFonts w:ascii="Times New Roman" w:eastAsia="SimSun" w:hAnsi="Times New Roman"/>
          <w:sz w:val="24"/>
          <w:szCs w:val="24"/>
          <w:lang w:eastAsia="zh-CN"/>
        </w:rPr>
      </w:pPr>
      <w:r w:rsidRPr="00991319">
        <w:rPr>
          <w:rFonts w:ascii="Times New Roman" w:eastAsia="SimSun" w:hAnsi="Times New Roman"/>
          <w:b/>
          <w:bCs/>
          <w:sz w:val="24"/>
          <w:szCs w:val="24"/>
          <w:lang w:eastAsia="zh-CN"/>
        </w:rPr>
        <w:t>Load balancing</w:t>
      </w:r>
      <w:r w:rsidRPr="00991319">
        <w:rPr>
          <w:rFonts w:ascii="Times New Roman" w:eastAsia="SimSun" w:hAnsi="Times New Roman"/>
          <w:sz w:val="24"/>
          <w:szCs w:val="24"/>
          <w:lang w:eastAsia="zh-CN"/>
        </w:rPr>
        <w:t xml:space="preserve"> can be divided into </w:t>
      </w:r>
      <w:r w:rsidRPr="00991319">
        <w:rPr>
          <w:rFonts w:ascii="Times New Roman" w:eastAsia="SimSun" w:hAnsi="Times New Roman"/>
          <w:b/>
          <w:bCs/>
          <w:sz w:val="24"/>
          <w:szCs w:val="24"/>
          <w:lang w:eastAsia="zh-CN"/>
        </w:rPr>
        <w:t>L2, L3, L4, and L7</w:t>
      </w:r>
      <w:r w:rsidRPr="00991319">
        <w:rPr>
          <w:rFonts w:ascii="Times New Roman" w:eastAsia="SimSun" w:hAnsi="Times New Roman"/>
          <w:sz w:val="24"/>
          <w:szCs w:val="24"/>
          <w:lang w:eastAsia="zh-CN"/>
        </w:rPr>
        <w:t xml:space="preserve"> strategies according to the OSI model. </w:t>
      </w:r>
      <w:r w:rsidRPr="00991319">
        <w:rPr>
          <w:rFonts w:ascii="Times New Roman" w:eastAsia="SimSun" w:hAnsi="Times New Roman"/>
          <w:b/>
          <w:bCs/>
          <w:sz w:val="24"/>
          <w:szCs w:val="24"/>
          <w:lang w:eastAsia="zh-CN"/>
        </w:rPr>
        <w:t>L2 load balancing</w:t>
      </w:r>
      <w:r w:rsidRPr="00991319">
        <w:rPr>
          <w:rFonts w:ascii="Times New Roman" w:eastAsia="SimSun" w:hAnsi="Times New Roman"/>
          <w:sz w:val="24"/>
          <w:szCs w:val="24"/>
          <w:lang w:eastAsia="zh-CN"/>
        </w:rPr>
        <w:t xml:space="preserve"> forwards based on </w:t>
      </w:r>
      <w:r w:rsidRPr="00991319">
        <w:rPr>
          <w:rFonts w:ascii="Times New Roman" w:eastAsia="SimSun" w:hAnsi="Times New Roman"/>
          <w:b/>
          <w:bCs/>
          <w:sz w:val="24"/>
          <w:szCs w:val="24"/>
          <w:lang w:eastAsia="zh-CN"/>
        </w:rPr>
        <w:t>MAC</w:t>
      </w:r>
      <w:r w:rsidRPr="00991319">
        <w:rPr>
          <w:rFonts w:ascii="Times New Roman" w:eastAsia="SimSun" w:hAnsi="Times New Roman"/>
          <w:sz w:val="24"/>
          <w:szCs w:val="24"/>
          <w:lang w:eastAsia="zh-CN"/>
        </w:rPr>
        <w:t xml:space="preserve"> addresses and is commonly found in hardware-based </w:t>
      </w:r>
      <w:r w:rsidRPr="00991319">
        <w:rPr>
          <w:rFonts w:ascii="Times New Roman" w:eastAsia="SimSun" w:hAnsi="Times New Roman"/>
          <w:b/>
          <w:bCs/>
          <w:sz w:val="24"/>
          <w:szCs w:val="24"/>
          <w:lang w:eastAsia="zh-CN"/>
        </w:rPr>
        <w:t>switched networks</w:t>
      </w:r>
      <w:r w:rsidRPr="00991319">
        <w:rPr>
          <w:rFonts w:ascii="Times New Roman" w:eastAsia="SimSun" w:hAnsi="Times New Roman"/>
          <w:sz w:val="24"/>
          <w:szCs w:val="24"/>
          <w:lang w:eastAsia="zh-CN"/>
        </w:rPr>
        <w:t xml:space="preserve">, suitable for high-performance local data center forwarding. </w:t>
      </w:r>
      <w:r w:rsidRPr="00991319">
        <w:rPr>
          <w:rFonts w:ascii="Times New Roman" w:eastAsia="SimSun" w:hAnsi="Times New Roman"/>
          <w:b/>
          <w:bCs/>
          <w:sz w:val="24"/>
          <w:szCs w:val="24"/>
          <w:lang w:eastAsia="zh-CN"/>
        </w:rPr>
        <w:t>L3 load balancing</w:t>
      </w:r>
      <w:r w:rsidRPr="00991319">
        <w:rPr>
          <w:rFonts w:ascii="Times New Roman" w:eastAsia="SimSun" w:hAnsi="Times New Roman"/>
          <w:sz w:val="24"/>
          <w:szCs w:val="24"/>
          <w:lang w:eastAsia="zh-CN"/>
        </w:rPr>
        <w:t xml:space="preserve"> operates at the </w:t>
      </w:r>
      <w:r w:rsidRPr="00991319">
        <w:rPr>
          <w:rFonts w:ascii="Times New Roman" w:eastAsia="SimSun" w:hAnsi="Times New Roman"/>
          <w:b/>
          <w:bCs/>
          <w:sz w:val="24"/>
          <w:szCs w:val="24"/>
          <w:lang w:eastAsia="zh-CN"/>
        </w:rPr>
        <w:t>IP layer</w:t>
      </w:r>
      <w:r w:rsidRPr="00991319">
        <w:rPr>
          <w:rFonts w:ascii="Times New Roman" w:eastAsia="SimSun" w:hAnsi="Times New Roman"/>
          <w:sz w:val="24"/>
          <w:szCs w:val="24"/>
          <w:lang w:eastAsia="zh-CN"/>
        </w:rPr>
        <w:t xml:space="preserve">, employing strategies like </w:t>
      </w:r>
      <w:r w:rsidRPr="00991319">
        <w:rPr>
          <w:rFonts w:ascii="Times New Roman" w:eastAsia="SimSun" w:hAnsi="Times New Roman"/>
          <w:b/>
          <w:bCs/>
          <w:sz w:val="24"/>
          <w:szCs w:val="24"/>
          <w:lang w:eastAsia="zh-CN"/>
        </w:rPr>
        <w:t>ECMP</w:t>
      </w:r>
      <w:r w:rsidRPr="00991319">
        <w:rPr>
          <w:rFonts w:ascii="Times New Roman" w:eastAsia="SimSun" w:hAnsi="Times New Roman"/>
          <w:sz w:val="24"/>
          <w:szCs w:val="24"/>
          <w:lang w:eastAsia="zh-CN"/>
        </w:rPr>
        <w:t xml:space="preserve"> (Equal-Cost Multi-Path) and </w:t>
      </w:r>
      <w:r w:rsidRPr="00991319">
        <w:rPr>
          <w:rFonts w:ascii="Times New Roman" w:eastAsia="SimSun" w:hAnsi="Times New Roman"/>
          <w:b/>
          <w:bCs/>
          <w:sz w:val="24"/>
          <w:szCs w:val="24"/>
          <w:lang w:eastAsia="zh-CN"/>
        </w:rPr>
        <w:t>NAT</w:t>
      </w:r>
      <w:r w:rsidRPr="00991319">
        <w:rPr>
          <w:rFonts w:ascii="Times New Roman" w:eastAsia="SimSun" w:hAnsi="Times New Roman"/>
          <w:sz w:val="24"/>
          <w:szCs w:val="24"/>
          <w:lang w:eastAsia="zh-CN"/>
        </w:rPr>
        <w:t xml:space="preserve"> (Network Address Translation) to distribute traffic and is the basis for high-performance software load balancing, ideal for large-scale service distribution. Compared to application-layer </w:t>
      </w:r>
      <w:r w:rsidRPr="00991319">
        <w:rPr>
          <w:rFonts w:ascii="Times New Roman" w:eastAsia="SimSun" w:hAnsi="Times New Roman"/>
          <w:b/>
          <w:bCs/>
          <w:sz w:val="24"/>
          <w:szCs w:val="24"/>
          <w:lang w:eastAsia="zh-CN"/>
        </w:rPr>
        <w:t>L7 load balancing</w:t>
      </w:r>
      <w:r w:rsidRPr="00991319">
        <w:rPr>
          <w:rFonts w:ascii="Times New Roman" w:eastAsia="SimSun" w:hAnsi="Times New Roman"/>
          <w:sz w:val="24"/>
          <w:szCs w:val="24"/>
          <w:lang w:eastAsia="zh-CN"/>
        </w:rPr>
        <w:t xml:space="preserve">, L2/L3 load </w:t>
      </w:r>
      <w:r w:rsidRPr="00991319">
        <w:rPr>
          <w:rFonts w:ascii="Times New Roman" w:eastAsia="SimSun" w:hAnsi="Times New Roman"/>
          <w:sz w:val="24"/>
          <w:szCs w:val="24"/>
          <w:lang w:eastAsia="zh-CN"/>
        </w:rPr>
        <w:lastRenderedPageBreak/>
        <w:t>balancing is more lightweight, has lower latency, and is commonly used in network core or forwarding layers.</w:t>
      </w:r>
    </w:p>
    <w:p w14:paraId="4C622404" w14:textId="77777777" w:rsidR="0081436C" w:rsidRPr="00991319" w:rsidRDefault="00000000">
      <w:pPr>
        <w:rPr>
          <w:rFonts w:ascii="Times New Roman" w:hAnsi="Times New Roman"/>
          <w:sz w:val="24"/>
          <w:szCs w:val="24"/>
        </w:rPr>
      </w:pPr>
      <w:r w:rsidRPr="00991319">
        <w:rPr>
          <w:rFonts w:ascii="Times New Roman" w:hAnsi="Times New Roman"/>
          <w:sz w:val="24"/>
          <w:szCs w:val="24"/>
        </w:rPr>
        <w:t>VRRP (Virtual Router Redundancy Protocol): provides high availability by assigning a virtual IP shared among routers. If master fails, backup takes over seamlessly.</w:t>
      </w:r>
    </w:p>
    <w:p w14:paraId="6C0C936E"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7" w:name="_Toc197427908"/>
      <w:r w:rsidRPr="0003708E">
        <w:rPr>
          <w:rFonts w:ascii="Times New Roman" w:eastAsia="SimSun" w:hAnsi="Times New Roman"/>
          <w:sz w:val="32"/>
          <w:szCs w:val="32"/>
          <w:lang w:eastAsia="zh-CN"/>
        </w:rPr>
        <w:t>5. Cryptography, symmetric encryption, asymmetric encryption, differences?</w:t>
      </w:r>
      <w:bookmarkEnd w:id="67"/>
    </w:p>
    <w:p w14:paraId="7D550157" w14:textId="77777777" w:rsidR="00DA735F" w:rsidRPr="00783928" w:rsidRDefault="00DA735F" w:rsidP="00DA735F">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t>Cryptography</w:t>
      </w:r>
      <w:r w:rsidRPr="00783928">
        <w:rPr>
          <w:rFonts w:ascii="Times New Roman" w:eastAsia="SimSun" w:hAnsi="Times New Roman"/>
          <w:sz w:val="24"/>
          <w:szCs w:val="24"/>
          <w:lang w:eastAsia="zh-CN"/>
        </w:rPr>
        <w:t xml:space="preserve"> is the study of protecting the confidentiality, integrity, authenticity, and non-repudiation of information. Core methods include encryption algorithms, hash functions, and signature mechanisms. Encryption can be divided into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and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(e.g., </w:t>
      </w:r>
      <w:r w:rsidRPr="00783928">
        <w:rPr>
          <w:rFonts w:ascii="Times New Roman" w:eastAsia="SimSun" w:hAnsi="Times New Roman"/>
          <w:b/>
          <w:bCs/>
          <w:sz w:val="24"/>
          <w:szCs w:val="24"/>
          <w:lang w:eastAsia="zh-CN"/>
        </w:rPr>
        <w:t>AES</w:t>
      </w:r>
      <w:r w:rsidRPr="00783928">
        <w:rPr>
          <w:rFonts w:ascii="Times New Roman" w:eastAsia="SimSun" w:hAnsi="Times New Roman"/>
          <w:sz w:val="24"/>
          <w:szCs w:val="24"/>
          <w:lang w:eastAsia="zh-CN"/>
        </w:rPr>
        <w:t xml:space="preserve">) uses the </w:t>
      </w:r>
      <w:r w:rsidRPr="00783928">
        <w:rPr>
          <w:rFonts w:ascii="Times New Roman" w:eastAsia="SimSun" w:hAnsi="Times New Roman"/>
          <w:b/>
          <w:bCs/>
          <w:sz w:val="24"/>
          <w:szCs w:val="24"/>
          <w:lang w:eastAsia="zh-CN"/>
        </w:rPr>
        <w:t>same key for both encryption and decryption</w:t>
      </w:r>
      <w:r w:rsidRPr="00783928">
        <w:rPr>
          <w:rFonts w:ascii="Times New Roman" w:eastAsia="SimSun" w:hAnsi="Times New Roman"/>
          <w:sz w:val="24"/>
          <w:szCs w:val="24"/>
          <w:lang w:eastAsia="zh-CN"/>
        </w:rPr>
        <w:t xml:space="preserve">, making it fast and suitable for encrypting large data.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(e.g., RSA, ECC) uses a </w:t>
      </w:r>
      <w:r w:rsidRPr="00783928">
        <w:rPr>
          <w:rFonts w:ascii="Times New Roman" w:eastAsia="SimSun" w:hAnsi="Times New Roman"/>
          <w:b/>
          <w:bCs/>
          <w:sz w:val="24"/>
          <w:szCs w:val="24"/>
          <w:lang w:eastAsia="zh-CN"/>
        </w:rPr>
        <w:t>public key for encryption and a private key for decryption</w:t>
      </w:r>
      <w:r w:rsidRPr="00783928">
        <w:rPr>
          <w:rFonts w:ascii="Times New Roman" w:eastAsia="SimSun" w:hAnsi="Times New Roman"/>
          <w:sz w:val="24"/>
          <w:szCs w:val="24"/>
          <w:lang w:eastAsia="zh-CN"/>
        </w:rPr>
        <w:t xml:space="preserve">, making it ideal for key exchange and digital signatures. </w:t>
      </w:r>
      <w:r w:rsidRPr="00783928">
        <w:rPr>
          <w:rFonts w:ascii="Times New Roman" w:eastAsia="SimSun" w:hAnsi="Times New Roman"/>
          <w:b/>
          <w:bCs/>
          <w:sz w:val="24"/>
          <w:szCs w:val="24"/>
          <w:lang w:eastAsia="zh-CN"/>
        </w:rPr>
        <w:t>Hash algorithms</w:t>
      </w:r>
      <w:r w:rsidRPr="00783928">
        <w:rPr>
          <w:rFonts w:ascii="Times New Roman" w:eastAsia="SimSun" w:hAnsi="Times New Roman"/>
          <w:sz w:val="24"/>
          <w:szCs w:val="24"/>
          <w:lang w:eastAsia="zh-CN"/>
        </w:rPr>
        <w:t xml:space="preserve"> (e.g., </w:t>
      </w:r>
      <w:r w:rsidRPr="00783928">
        <w:rPr>
          <w:rFonts w:ascii="Times New Roman" w:eastAsia="SimSun" w:hAnsi="Times New Roman"/>
          <w:b/>
          <w:bCs/>
          <w:sz w:val="24"/>
          <w:szCs w:val="24"/>
          <w:lang w:eastAsia="zh-CN"/>
        </w:rPr>
        <w:t>SHA-256</w:t>
      </w:r>
      <w:r w:rsidRPr="00783928">
        <w:rPr>
          <w:rFonts w:ascii="Times New Roman" w:eastAsia="SimSun" w:hAnsi="Times New Roman"/>
          <w:sz w:val="24"/>
          <w:szCs w:val="24"/>
          <w:lang w:eastAsia="zh-CN"/>
        </w:rPr>
        <w:t xml:space="preserve">) are irreversible and are used to verify data integrity, while </w:t>
      </w:r>
      <w:r w:rsidRPr="00783928">
        <w:rPr>
          <w:rFonts w:ascii="Times New Roman" w:eastAsia="SimSun" w:hAnsi="Times New Roman"/>
          <w:b/>
          <w:bCs/>
          <w:sz w:val="24"/>
          <w:szCs w:val="24"/>
          <w:lang w:eastAsia="zh-CN"/>
        </w:rPr>
        <w:t>digital signatures</w:t>
      </w:r>
      <w:r w:rsidRPr="00783928">
        <w:rPr>
          <w:rFonts w:ascii="Times New Roman" w:eastAsia="SimSun" w:hAnsi="Times New Roman"/>
          <w:sz w:val="24"/>
          <w:szCs w:val="24"/>
          <w:lang w:eastAsia="zh-CN"/>
        </w:rPr>
        <w:t xml:space="preserve"> combine hashing and asymmetric encryption to verify the origin of messages and ensure the content has not been tampered with. In practical applications, HTTPS uses the TLS protocol to exchange session keys via asymmetric encryption and then uses symmetric encryption to transmit data, balancing security and efficiency.</w:t>
      </w:r>
    </w:p>
    <w:p w14:paraId="6FCAAFB8" w14:textId="77777777" w:rsidR="00B17636" w:rsidRPr="00783928" w:rsidRDefault="00B17636" w:rsidP="00B17636">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uses the </w:t>
      </w:r>
      <w:r w:rsidRPr="00783928">
        <w:rPr>
          <w:rFonts w:ascii="Times New Roman" w:eastAsia="SimSun" w:hAnsi="Times New Roman"/>
          <w:b/>
          <w:bCs/>
          <w:sz w:val="24"/>
          <w:szCs w:val="24"/>
          <w:lang w:eastAsia="zh-CN"/>
        </w:rPr>
        <w:t>same key for both encryption and decryption</w:t>
      </w:r>
      <w:r w:rsidRPr="00783928">
        <w:rPr>
          <w:rFonts w:ascii="Times New Roman" w:eastAsia="SimSun" w:hAnsi="Times New Roman"/>
          <w:sz w:val="24"/>
          <w:szCs w:val="24"/>
          <w:lang w:eastAsia="zh-CN"/>
        </w:rPr>
        <w:t xml:space="preserve">. The key must be securely shared between parties before communication, and typical algorithms include </w:t>
      </w:r>
      <w:r w:rsidRPr="00783928">
        <w:rPr>
          <w:rFonts w:ascii="Times New Roman" w:eastAsia="SimSun" w:hAnsi="Times New Roman"/>
          <w:b/>
          <w:bCs/>
          <w:sz w:val="24"/>
          <w:szCs w:val="24"/>
          <w:lang w:eastAsia="zh-CN"/>
        </w:rPr>
        <w:t>AES</w:t>
      </w:r>
      <w:r w:rsidRPr="00783928">
        <w:rPr>
          <w:rFonts w:ascii="Times New Roman" w:eastAsia="SimSun" w:hAnsi="Times New Roman"/>
          <w:sz w:val="24"/>
          <w:szCs w:val="24"/>
          <w:lang w:eastAsia="zh-CN"/>
        </w:rPr>
        <w:t xml:space="preserve"> and </w:t>
      </w:r>
      <w:r w:rsidRPr="00783928">
        <w:rPr>
          <w:rFonts w:ascii="Times New Roman" w:eastAsia="SimSun" w:hAnsi="Times New Roman"/>
          <w:b/>
          <w:bCs/>
          <w:sz w:val="24"/>
          <w:szCs w:val="24"/>
          <w:lang w:eastAsia="zh-CN"/>
        </w:rPr>
        <w:t>DES</w:t>
      </w:r>
      <w:r w:rsidRPr="00783928">
        <w:rPr>
          <w:rFonts w:ascii="Times New Roman" w:eastAsia="SimSun" w:hAnsi="Times New Roman"/>
          <w:sz w:val="24"/>
          <w:szCs w:val="24"/>
          <w:lang w:eastAsia="zh-CN"/>
        </w:rPr>
        <w:t xml:space="preserve">. Symmetric encryption is fast and well-suited for encrypting </w:t>
      </w:r>
      <w:r w:rsidRPr="00783928">
        <w:rPr>
          <w:rFonts w:ascii="Times New Roman" w:eastAsia="SimSun" w:hAnsi="Times New Roman"/>
          <w:b/>
          <w:bCs/>
          <w:sz w:val="24"/>
          <w:szCs w:val="24"/>
          <w:lang w:eastAsia="zh-CN"/>
        </w:rPr>
        <w:t>large amounts of data</w:t>
      </w:r>
      <w:r w:rsidRPr="00783928">
        <w:rPr>
          <w:rFonts w:ascii="Times New Roman" w:eastAsia="SimSun" w:hAnsi="Times New Roman"/>
          <w:sz w:val="24"/>
          <w:szCs w:val="24"/>
          <w:lang w:eastAsia="zh-CN"/>
        </w:rPr>
        <w:t xml:space="preserve">, such as </w:t>
      </w:r>
      <w:r w:rsidRPr="00783928">
        <w:rPr>
          <w:rFonts w:ascii="Times New Roman" w:eastAsia="SimSun" w:hAnsi="Times New Roman"/>
          <w:b/>
          <w:bCs/>
          <w:sz w:val="24"/>
          <w:szCs w:val="24"/>
          <w:lang w:eastAsia="zh-CN"/>
        </w:rPr>
        <w:t>files or videos</w:t>
      </w:r>
      <w:r w:rsidRPr="00783928">
        <w:rPr>
          <w:rFonts w:ascii="Times New Roman" w:eastAsia="SimSun" w:hAnsi="Times New Roman"/>
          <w:sz w:val="24"/>
          <w:szCs w:val="24"/>
          <w:lang w:eastAsia="zh-CN"/>
        </w:rPr>
        <w:t>. However, key distribution is a challenge, as if the key is leaked, security is compromised.</w:t>
      </w:r>
    </w:p>
    <w:p w14:paraId="359A0CD1" w14:textId="77777777" w:rsidR="00776534" w:rsidRPr="00783928" w:rsidRDefault="00776534" w:rsidP="00776534">
      <w:pPr>
        <w:rPr>
          <w:rFonts w:ascii="Times New Roman" w:eastAsia="SimSun" w:hAnsi="Times New Roman"/>
          <w:sz w:val="24"/>
          <w:szCs w:val="24"/>
          <w:lang w:eastAsia="zh-CN"/>
        </w:rPr>
      </w:pP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uses a pair of keys: </w:t>
      </w:r>
      <w:r w:rsidRPr="00783928">
        <w:rPr>
          <w:rFonts w:ascii="Times New Roman" w:eastAsia="SimSun" w:hAnsi="Times New Roman"/>
          <w:b/>
          <w:bCs/>
          <w:sz w:val="24"/>
          <w:szCs w:val="24"/>
          <w:lang w:eastAsia="zh-CN"/>
        </w:rPr>
        <w:t>a public key for encryption and a private key for decryption</w:t>
      </w:r>
      <w:r w:rsidRPr="00783928">
        <w:rPr>
          <w:rFonts w:ascii="Times New Roman" w:eastAsia="SimSun" w:hAnsi="Times New Roman"/>
          <w:sz w:val="24"/>
          <w:szCs w:val="24"/>
          <w:lang w:eastAsia="zh-CN"/>
        </w:rPr>
        <w:t xml:space="preserve">. The public key can be shared, while the private key remains confidential. It is commonly used for identity verification, key exchange, and digital signatures, with typical algorithms including </w:t>
      </w:r>
      <w:r w:rsidRPr="00783928">
        <w:rPr>
          <w:rFonts w:ascii="Times New Roman" w:eastAsia="SimSun" w:hAnsi="Times New Roman"/>
          <w:b/>
          <w:bCs/>
          <w:sz w:val="24"/>
          <w:szCs w:val="24"/>
          <w:lang w:eastAsia="zh-CN"/>
        </w:rPr>
        <w:t>RSA and ECC</w:t>
      </w:r>
      <w:r w:rsidRPr="00783928">
        <w:rPr>
          <w:rFonts w:ascii="Times New Roman" w:eastAsia="SimSun" w:hAnsi="Times New Roman"/>
          <w:sz w:val="24"/>
          <w:szCs w:val="24"/>
          <w:lang w:eastAsia="zh-CN"/>
        </w:rPr>
        <w:t>. While asymmetric encryption is secure and facilitates easy key management, it is slower and not suitable for encrypting large amounts of data. Therefore, it is commonly used in combination with symmetric encryption (e.g., in TLS, where asymmetric encryption is used to exchange symmetric keys, and symmetric encryption is then used to transmit data).</w:t>
      </w:r>
    </w:p>
    <w:p w14:paraId="682C02CD" w14:textId="39C7D547" w:rsidR="00DA735F" w:rsidRPr="00783928" w:rsidRDefault="00CE1D5A">
      <w:pPr>
        <w:rPr>
          <w:rFonts w:ascii="Times New Roman" w:eastAsia="SimSun" w:hAnsi="Times New Roman"/>
          <w:sz w:val="24"/>
          <w:szCs w:val="24"/>
          <w:lang w:eastAsia="zh-CN"/>
        </w:rPr>
      </w:pPr>
      <w:r w:rsidRPr="00783928">
        <w:rPr>
          <w:rFonts w:ascii="Times New Roman" w:eastAsia="SimSun" w:hAnsi="Times New Roman"/>
          <w:sz w:val="24"/>
          <w:szCs w:val="24"/>
          <w:lang w:eastAsia="zh-CN"/>
        </w:rPr>
        <w:t xml:space="preserve">In summary: </w:t>
      </w:r>
      <w:r w:rsidRPr="00783928">
        <w:rPr>
          <w:rFonts w:ascii="Times New Roman" w:eastAsia="SimSun" w:hAnsi="Times New Roman"/>
          <w:b/>
          <w:bCs/>
          <w:sz w:val="24"/>
          <w:szCs w:val="24"/>
          <w:lang w:eastAsia="zh-CN"/>
        </w:rPr>
        <w:t>Symmetric encryption</w:t>
      </w:r>
      <w:r w:rsidRPr="00783928">
        <w:rPr>
          <w:rFonts w:ascii="Times New Roman" w:eastAsia="SimSun" w:hAnsi="Times New Roman"/>
          <w:sz w:val="24"/>
          <w:szCs w:val="24"/>
          <w:lang w:eastAsia="zh-CN"/>
        </w:rPr>
        <w:t xml:space="preserve"> is fast but faces challenges in key distribution; </w:t>
      </w:r>
      <w:r w:rsidRPr="00783928">
        <w:rPr>
          <w:rFonts w:ascii="Times New Roman" w:eastAsia="SimSun" w:hAnsi="Times New Roman"/>
          <w:b/>
          <w:bCs/>
          <w:sz w:val="24"/>
          <w:szCs w:val="24"/>
          <w:lang w:eastAsia="zh-CN"/>
        </w:rPr>
        <w:t>Asymmetric encryption</w:t>
      </w:r>
      <w:r w:rsidRPr="00783928">
        <w:rPr>
          <w:rFonts w:ascii="Times New Roman" w:eastAsia="SimSun" w:hAnsi="Times New Roman"/>
          <w:sz w:val="24"/>
          <w:szCs w:val="24"/>
          <w:lang w:eastAsia="zh-CN"/>
        </w:rPr>
        <w:t xml:space="preserve"> is secure but slower, commonly used for key exchange and authentication.</w:t>
      </w:r>
    </w:p>
    <w:p w14:paraId="52394C98"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8" w:name="_Toc197427909"/>
      <w:r w:rsidRPr="0003708E">
        <w:rPr>
          <w:rFonts w:ascii="Times New Roman" w:eastAsia="SimSun" w:hAnsi="Times New Roman"/>
          <w:sz w:val="32"/>
          <w:szCs w:val="32"/>
          <w:lang w:eastAsia="zh-CN"/>
        </w:rPr>
        <w:lastRenderedPageBreak/>
        <w:t>6. How to troubleshoot latency or connectivity issues in network services? Tools?</w:t>
      </w:r>
      <w:bookmarkEnd w:id="68"/>
    </w:p>
    <w:p w14:paraId="417CEB71" w14:textId="45659B91" w:rsidR="00F6537D" w:rsidRPr="00816477" w:rsidRDefault="00F6537D">
      <w:pPr>
        <w:rPr>
          <w:rFonts w:ascii="Times New Roman" w:eastAsia="SimSun" w:hAnsi="Times New Roman"/>
          <w:sz w:val="24"/>
          <w:szCs w:val="24"/>
          <w:lang w:eastAsia="zh-CN"/>
        </w:rPr>
      </w:pPr>
      <w:r w:rsidRPr="00816477">
        <w:rPr>
          <w:rFonts w:ascii="Times New Roman" w:eastAsia="SimSun" w:hAnsi="Times New Roman"/>
          <w:sz w:val="24"/>
          <w:szCs w:val="24"/>
          <w:lang w:eastAsia="zh-CN"/>
        </w:rPr>
        <w:t xml:space="preserve">Start by using </w:t>
      </w:r>
      <w:r w:rsidRPr="00816477">
        <w:rPr>
          <w:rFonts w:ascii="Times New Roman" w:eastAsia="SimSun" w:hAnsi="Times New Roman"/>
          <w:b/>
          <w:bCs/>
          <w:sz w:val="24"/>
          <w:szCs w:val="24"/>
          <w:lang w:eastAsia="zh-CN"/>
        </w:rPr>
        <w:t>ping</w:t>
      </w:r>
      <w:r w:rsidRPr="00816477">
        <w:rPr>
          <w:rFonts w:ascii="Times New Roman" w:eastAsia="SimSun" w:hAnsi="Times New Roman"/>
          <w:sz w:val="24"/>
          <w:szCs w:val="24"/>
          <w:lang w:eastAsia="zh-CN"/>
        </w:rPr>
        <w:t xml:space="preserve"> to check if the target host is reachable, and use </w:t>
      </w:r>
      <w:r w:rsidRPr="00816477">
        <w:rPr>
          <w:rFonts w:ascii="Times New Roman" w:eastAsia="SimSun" w:hAnsi="Times New Roman"/>
          <w:b/>
          <w:bCs/>
          <w:sz w:val="24"/>
          <w:szCs w:val="24"/>
          <w:lang w:eastAsia="zh-CN"/>
        </w:rPr>
        <w:t>traceroute</w:t>
      </w:r>
      <w:r w:rsidRPr="00816477">
        <w:rPr>
          <w:rFonts w:ascii="Times New Roman" w:eastAsia="SimSun" w:hAnsi="Times New Roman"/>
          <w:sz w:val="24"/>
          <w:szCs w:val="24"/>
          <w:lang w:eastAsia="zh-CN"/>
        </w:rPr>
        <w:t xml:space="preserve"> or </w:t>
      </w:r>
      <w:r w:rsidRPr="00816477">
        <w:rPr>
          <w:rFonts w:ascii="Times New Roman" w:eastAsia="SimSun" w:hAnsi="Times New Roman"/>
          <w:b/>
          <w:bCs/>
          <w:sz w:val="24"/>
          <w:szCs w:val="24"/>
          <w:lang w:eastAsia="zh-CN"/>
        </w:rPr>
        <w:t>mtr</w:t>
      </w:r>
      <w:r w:rsidRPr="00816477">
        <w:rPr>
          <w:rFonts w:ascii="Times New Roman" w:eastAsia="SimSun" w:hAnsi="Times New Roman"/>
          <w:sz w:val="24"/>
          <w:szCs w:val="24"/>
          <w:lang w:eastAsia="zh-CN"/>
        </w:rPr>
        <w:t xml:space="preserve"> to trace the route and identify which hop has high network delay or packet loss. Use </w:t>
      </w:r>
      <w:r w:rsidRPr="00816477">
        <w:rPr>
          <w:rFonts w:ascii="Times New Roman" w:eastAsia="SimSun" w:hAnsi="Times New Roman"/>
          <w:b/>
          <w:bCs/>
          <w:sz w:val="24"/>
          <w:szCs w:val="24"/>
          <w:lang w:eastAsia="zh-CN"/>
        </w:rPr>
        <w:t>tcpdump</w:t>
      </w:r>
      <w:r w:rsidRPr="00816477">
        <w:rPr>
          <w:rFonts w:ascii="Times New Roman" w:eastAsia="SimSun" w:hAnsi="Times New Roman"/>
          <w:sz w:val="24"/>
          <w:szCs w:val="24"/>
          <w:lang w:eastAsia="zh-CN"/>
        </w:rPr>
        <w:t xml:space="preserve"> or </w:t>
      </w:r>
      <w:r w:rsidRPr="00816477">
        <w:rPr>
          <w:rFonts w:ascii="Times New Roman" w:eastAsia="SimSun" w:hAnsi="Times New Roman"/>
          <w:b/>
          <w:bCs/>
          <w:sz w:val="24"/>
          <w:szCs w:val="24"/>
          <w:lang w:eastAsia="zh-CN"/>
        </w:rPr>
        <w:t>Wireshark</w:t>
      </w:r>
      <w:r w:rsidRPr="00816477">
        <w:rPr>
          <w:rFonts w:ascii="Times New Roman" w:eastAsia="SimSun" w:hAnsi="Times New Roman"/>
          <w:sz w:val="24"/>
          <w:szCs w:val="24"/>
          <w:lang w:eastAsia="zh-CN"/>
        </w:rPr>
        <w:t xml:space="preserve"> to capture packets and analyze TCP three-way handshakes, retransmissions, etc. For checking server port usage, use </w:t>
      </w:r>
      <w:r w:rsidRPr="00816477">
        <w:rPr>
          <w:rFonts w:ascii="Times New Roman" w:eastAsia="SimSun" w:hAnsi="Times New Roman"/>
          <w:b/>
          <w:bCs/>
          <w:sz w:val="24"/>
          <w:szCs w:val="24"/>
          <w:lang w:eastAsia="zh-CN"/>
        </w:rPr>
        <w:t>netstat</w:t>
      </w:r>
      <w:r w:rsidRPr="00816477">
        <w:rPr>
          <w:rFonts w:ascii="Times New Roman" w:eastAsia="SimSun" w:hAnsi="Times New Roman"/>
          <w:sz w:val="24"/>
          <w:szCs w:val="24"/>
          <w:lang w:eastAsia="zh-CN"/>
        </w:rPr>
        <w:t xml:space="preserve"> or </w:t>
      </w:r>
      <w:r w:rsidRPr="00816477">
        <w:rPr>
          <w:rFonts w:ascii="Times New Roman" w:eastAsia="SimSun" w:hAnsi="Times New Roman"/>
          <w:b/>
          <w:bCs/>
          <w:sz w:val="24"/>
          <w:szCs w:val="24"/>
          <w:lang w:eastAsia="zh-CN"/>
        </w:rPr>
        <w:t>ss</w:t>
      </w:r>
      <w:r w:rsidRPr="00816477">
        <w:rPr>
          <w:rFonts w:ascii="Times New Roman" w:eastAsia="SimSun" w:hAnsi="Times New Roman"/>
          <w:sz w:val="24"/>
          <w:szCs w:val="24"/>
          <w:lang w:eastAsia="zh-CN"/>
        </w:rPr>
        <w:t xml:space="preserve">, and simulate requests using </w:t>
      </w:r>
      <w:r w:rsidRPr="00816477">
        <w:rPr>
          <w:rFonts w:ascii="Times New Roman" w:eastAsia="SimSun" w:hAnsi="Times New Roman"/>
          <w:b/>
          <w:bCs/>
          <w:sz w:val="24"/>
          <w:szCs w:val="24"/>
          <w:lang w:eastAsia="zh-CN"/>
        </w:rPr>
        <w:t>curl</w:t>
      </w:r>
      <w:r w:rsidRPr="00816477">
        <w:rPr>
          <w:rFonts w:ascii="Times New Roman" w:eastAsia="SimSun" w:hAnsi="Times New Roman"/>
          <w:sz w:val="24"/>
          <w:szCs w:val="24"/>
          <w:lang w:eastAsia="zh-CN"/>
        </w:rPr>
        <w:t xml:space="preserve"> to check the response status. </w:t>
      </w:r>
      <w:r w:rsidRPr="00816477">
        <w:rPr>
          <w:rFonts w:ascii="Times New Roman" w:eastAsia="SimSun" w:hAnsi="Times New Roman"/>
          <w:b/>
          <w:bCs/>
          <w:sz w:val="24"/>
          <w:szCs w:val="24"/>
          <w:lang w:eastAsia="zh-CN"/>
        </w:rPr>
        <w:t>lsof</w:t>
      </w:r>
      <w:r w:rsidRPr="00816477">
        <w:rPr>
          <w:rFonts w:ascii="Times New Roman" w:eastAsia="SimSun" w:hAnsi="Times New Roman"/>
          <w:sz w:val="24"/>
          <w:szCs w:val="24"/>
          <w:lang w:eastAsia="zh-CN"/>
        </w:rPr>
        <w:t xml:space="preserve"> can help check if ports are being occupied or if there are file handle leaks. By combining these tools with logs, you can layer down to pinpoint the cause of network anomalies.</w:t>
      </w:r>
    </w:p>
    <w:p w14:paraId="14DC30E7"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69" w:name="_Toc197427910"/>
      <w:r w:rsidRPr="0003708E">
        <w:rPr>
          <w:rFonts w:ascii="Times New Roman" w:eastAsia="SimSun" w:hAnsi="Times New Roman"/>
          <w:sz w:val="32"/>
          <w:szCs w:val="32"/>
          <w:lang w:eastAsia="zh-CN"/>
        </w:rPr>
        <w:t>7. How to ensure stable video stream delivery?</w:t>
      </w:r>
      <w:bookmarkEnd w:id="69"/>
    </w:p>
    <w:p w14:paraId="725CA62F" w14:textId="443690FF" w:rsidR="00471FCD" w:rsidRPr="0035457F" w:rsidRDefault="00471FCD">
      <w:pPr>
        <w:rPr>
          <w:rFonts w:ascii="Times New Roman" w:eastAsia="SimSun" w:hAnsi="Times New Roman"/>
          <w:sz w:val="24"/>
          <w:szCs w:val="24"/>
          <w:lang w:eastAsia="zh-CN"/>
        </w:rPr>
      </w:pPr>
      <w:r w:rsidRPr="0035457F">
        <w:rPr>
          <w:rFonts w:ascii="Times New Roman" w:eastAsia="SimSun" w:hAnsi="Times New Roman"/>
          <w:sz w:val="24"/>
          <w:szCs w:val="24"/>
          <w:lang w:eastAsia="zh-CN"/>
        </w:rPr>
        <w:t xml:space="preserve">Ensuring stable video stream transmission requires optimizing several aspects, including the </w:t>
      </w:r>
      <w:r w:rsidRPr="0035457F">
        <w:rPr>
          <w:rFonts w:ascii="Times New Roman" w:eastAsia="SimSun" w:hAnsi="Times New Roman"/>
          <w:b/>
          <w:bCs/>
          <w:sz w:val="24"/>
          <w:szCs w:val="24"/>
          <w:lang w:eastAsia="zh-CN"/>
        </w:rPr>
        <w:t>transmission protocol, buffer control, packet loss recovery, and bitrate adaptation mechanisms</w:t>
      </w:r>
      <w:r w:rsidRPr="0035457F">
        <w:rPr>
          <w:rFonts w:ascii="Times New Roman" w:eastAsia="SimSun" w:hAnsi="Times New Roman"/>
          <w:sz w:val="24"/>
          <w:szCs w:val="24"/>
          <w:lang w:eastAsia="zh-CN"/>
        </w:rPr>
        <w:t xml:space="preserve">. At the lower layers, </w:t>
      </w:r>
      <w:r w:rsidRPr="0035457F">
        <w:rPr>
          <w:rFonts w:ascii="Times New Roman" w:eastAsia="SimSun" w:hAnsi="Times New Roman"/>
          <w:b/>
          <w:bCs/>
          <w:sz w:val="24"/>
          <w:szCs w:val="24"/>
          <w:lang w:eastAsia="zh-CN"/>
        </w:rPr>
        <w:t>UDP</w:t>
      </w:r>
      <w:r w:rsidRPr="0035457F">
        <w:rPr>
          <w:rFonts w:ascii="Times New Roman" w:eastAsia="SimSun" w:hAnsi="Times New Roman"/>
          <w:sz w:val="24"/>
          <w:szCs w:val="24"/>
          <w:lang w:eastAsia="zh-CN"/>
        </w:rPr>
        <w:t xml:space="preserve"> is typically chosen for the </w:t>
      </w:r>
      <w:r w:rsidRPr="0035457F">
        <w:rPr>
          <w:rFonts w:ascii="Times New Roman" w:eastAsia="SimSun" w:hAnsi="Times New Roman"/>
          <w:b/>
          <w:bCs/>
          <w:sz w:val="24"/>
          <w:szCs w:val="24"/>
          <w:lang w:eastAsia="zh-CN"/>
        </w:rPr>
        <w:t>transmission</w:t>
      </w:r>
      <w:r w:rsidRPr="0035457F">
        <w:rPr>
          <w:rFonts w:ascii="Times New Roman" w:eastAsia="SimSun" w:hAnsi="Times New Roman"/>
          <w:sz w:val="24"/>
          <w:szCs w:val="24"/>
          <w:lang w:eastAsia="zh-CN"/>
        </w:rPr>
        <w:t xml:space="preserve"> protocol, combined with </w:t>
      </w:r>
      <w:r w:rsidRPr="0035457F">
        <w:rPr>
          <w:rFonts w:ascii="Times New Roman" w:eastAsia="SimSun" w:hAnsi="Times New Roman"/>
          <w:b/>
          <w:bCs/>
          <w:sz w:val="24"/>
          <w:szCs w:val="24"/>
          <w:lang w:eastAsia="zh-CN"/>
        </w:rPr>
        <w:t>RTP</w:t>
      </w:r>
      <w:r w:rsidRPr="0035457F">
        <w:rPr>
          <w:rFonts w:ascii="Times New Roman" w:eastAsia="SimSun" w:hAnsi="Times New Roman"/>
          <w:sz w:val="24"/>
          <w:szCs w:val="24"/>
          <w:lang w:eastAsia="zh-CN"/>
        </w:rPr>
        <w:t xml:space="preserve"> to achieve ordered transmission and timestamp synchronization. </w:t>
      </w:r>
      <w:r w:rsidRPr="0035457F">
        <w:rPr>
          <w:rFonts w:ascii="Times New Roman" w:eastAsia="SimSun" w:hAnsi="Times New Roman"/>
          <w:b/>
          <w:bCs/>
          <w:sz w:val="24"/>
          <w:szCs w:val="24"/>
          <w:lang w:eastAsia="zh-CN"/>
        </w:rPr>
        <w:t>FEC</w:t>
      </w:r>
      <w:r w:rsidRPr="0035457F">
        <w:rPr>
          <w:rFonts w:ascii="Times New Roman" w:eastAsia="SimSun" w:hAnsi="Times New Roman"/>
          <w:sz w:val="24"/>
          <w:szCs w:val="24"/>
          <w:lang w:eastAsia="zh-CN"/>
        </w:rPr>
        <w:t xml:space="preserve"> (Forward Error Correction) or </w:t>
      </w:r>
      <w:r w:rsidRPr="0035457F">
        <w:rPr>
          <w:rFonts w:ascii="Times New Roman" w:eastAsia="SimSun" w:hAnsi="Times New Roman"/>
          <w:b/>
          <w:bCs/>
          <w:sz w:val="24"/>
          <w:szCs w:val="24"/>
          <w:lang w:eastAsia="zh-CN"/>
        </w:rPr>
        <w:t>NACK/SRTP</w:t>
      </w:r>
      <w:r w:rsidRPr="0035457F">
        <w:rPr>
          <w:rFonts w:ascii="Times New Roman" w:eastAsia="SimSun" w:hAnsi="Times New Roman"/>
          <w:sz w:val="24"/>
          <w:szCs w:val="24"/>
          <w:lang w:eastAsia="zh-CN"/>
        </w:rPr>
        <w:t xml:space="preserve"> can be used for </w:t>
      </w:r>
      <w:r w:rsidRPr="0035457F">
        <w:rPr>
          <w:rFonts w:ascii="Times New Roman" w:eastAsia="SimSun" w:hAnsi="Times New Roman"/>
          <w:b/>
          <w:bCs/>
          <w:sz w:val="24"/>
          <w:szCs w:val="24"/>
          <w:lang w:eastAsia="zh-CN"/>
        </w:rPr>
        <w:t>packet loss recovery</w:t>
      </w:r>
      <w:r w:rsidRPr="0035457F">
        <w:rPr>
          <w:rFonts w:ascii="Times New Roman" w:eastAsia="SimSun" w:hAnsi="Times New Roman"/>
          <w:sz w:val="24"/>
          <w:szCs w:val="24"/>
          <w:lang w:eastAsia="zh-CN"/>
        </w:rPr>
        <w:t xml:space="preserve"> to reduce retransmission delays. At the </w:t>
      </w:r>
      <w:r w:rsidRPr="0035457F">
        <w:rPr>
          <w:rFonts w:ascii="Times New Roman" w:eastAsia="SimSun" w:hAnsi="Times New Roman"/>
          <w:b/>
          <w:bCs/>
          <w:sz w:val="24"/>
          <w:szCs w:val="24"/>
          <w:lang w:eastAsia="zh-CN"/>
        </w:rPr>
        <w:t>transport</w:t>
      </w:r>
      <w:r w:rsidRPr="0035457F">
        <w:rPr>
          <w:rFonts w:ascii="Times New Roman" w:eastAsia="SimSun" w:hAnsi="Times New Roman"/>
          <w:sz w:val="24"/>
          <w:szCs w:val="24"/>
          <w:lang w:eastAsia="zh-CN"/>
        </w:rPr>
        <w:t xml:space="preserve"> layer, </w:t>
      </w:r>
      <w:r w:rsidRPr="0035457F">
        <w:rPr>
          <w:rFonts w:ascii="Times New Roman" w:eastAsia="SimSun" w:hAnsi="Times New Roman"/>
          <w:b/>
          <w:bCs/>
          <w:sz w:val="24"/>
          <w:szCs w:val="24"/>
          <w:lang w:eastAsia="zh-CN"/>
        </w:rPr>
        <w:t>adaptive bitrate (ABR)</w:t>
      </w:r>
      <w:r w:rsidRPr="0035457F">
        <w:rPr>
          <w:rFonts w:ascii="Times New Roman" w:eastAsia="SimSun" w:hAnsi="Times New Roman"/>
          <w:sz w:val="24"/>
          <w:szCs w:val="24"/>
          <w:lang w:eastAsia="zh-CN"/>
        </w:rPr>
        <w:t xml:space="preserve"> is used to automatically adjust video quality based on available bandwidth, avoiding playback stuttering. </w:t>
      </w:r>
      <w:r w:rsidRPr="0035457F">
        <w:rPr>
          <w:rFonts w:ascii="Times New Roman" w:eastAsia="SimSun" w:hAnsi="Times New Roman"/>
          <w:b/>
          <w:bCs/>
          <w:sz w:val="24"/>
          <w:szCs w:val="24"/>
          <w:lang w:eastAsia="zh-CN"/>
        </w:rPr>
        <w:t>Client-side buffer control</w:t>
      </w:r>
      <w:r w:rsidRPr="0035457F">
        <w:rPr>
          <w:rFonts w:ascii="Times New Roman" w:eastAsia="SimSun" w:hAnsi="Times New Roman"/>
          <w:sz w:val="24"/>
          <w:szCs w:val="24"/>
          <w:lang w:eastAsia="zh-CN"/>
        </w:rPr>
        <w:t xml:space="preserve"> (e.g., setting reasonable buffer sizes and low-latency pre-loading) ensures smooth playback. For cross-network transmission, </w:t>
      </w:r>
      <w:r w:rsidRPr="0035457F">
        <w:rPr>
          <w:rFonts w:ascii="Times New Roman" w:eastAsia="SimSun" w:hAnsi="Times New Roman"/>
          <w:b/>
          <w:bCs/>
          <w:sz w:val="24"/>
          <w:szCs w:val="24"/>
          <w:lang w:eastAsia="zh-CN"/>
        </w:rPr>
        <w:t>QUIC</w:t>
      </w:r>
      <w:r w:rsidRPr="0035457F">
        <w:rPr>
          <w:rFonts w:ascii="Times New Roman" w:eastAsia="SimSun" w:hAnsi="Times New Roman"/>
          <w:sz w:val="24"/>
          <w:szCs w:val="24"/>
          <w:lang w:eastAsia="zh-CN"/>
        </w:rPr>
        <w:t xml:space="preserve"> or custom </w:t>
      </w:r>
      <w:r w:rsidRPr="0035457F">
        <w:rPr>
          <w:rFonts w:ascii="Times New Roman" w:eastAsia="SimSun" w:hAnsi="Times New Roman"/>
          <w:b/>
          <w:bCs/>
          <w:sz w:val="24"/>
          <w:szCs w:val="24"/>
          <w:lang w:eastAsia="zh-CN"/>
        </w:rPr>
        <w:t>UDP with congestion control protocols</w:t>
      </w:r>
      <w:r w:rsidRPr="0035457F">
        <w:rPr>
          <w:rFonts w:ascii="Times New Roman" w:eastAsia="SimSun" w:hAnsi="Times New Roman"/>
          <w:sz w:val="24"/>
          <w:szCs w:val="24"/>
          <w:lang w:eastAsia="zh-CN"/>
        </w:rPr>
        <w:t xml:space="preserve"> can reduce connection setup delays and improve jitter resistance. In general, stable video streaming relies on the collaborative work of "lightweight protocols + elastic jitter tolerance + intelligent adjustment + network status monitoring" to provide a low-latency, high-availability video experience.</w:t>
      </w:r>
    </w:p>
    <w:p w14:paraId="7AEE1756" w14:textId="77777777" w:rsidR="0081436C" w:rsidRPr="0003708E" w:rsidRDefault="00000000" w:rsidP="0003708E">
      <w:pPr>
        <w:pStyle w:val="21"/>
        <w:spacing w:line="240" w:lineRule="auto"/>
        <w:rPr>
          <w:rFonts w:ascii="Times New Roman" w:eastAsia="SimSun" w:hAnsi="Times New Roman"/>
          <w:sz w:val="32"/>
          <w:szCs w:val="32"/>
          <w:lang w:eastAsia="zh-CN"/>
        </w:rPr>
      </w:pPr>
      <w:bookmarkStart w:id="70" w:name="_Toc197427911"/>
      <w:r w:rsidRPr="0003708E">
        <w:rPr>
          <w:rFonts w:ascii="Times New Roman" w:eastAsia="SimSun" w:hAnsi="Times New Roman"/>
          <w:sz w:val="32"/>
          <w:szCs w:val="32"/>
          <w:lang w:eastAsia="zh-CN"/>
        </w:rPr>
        <w:t>8. How to debug encrypted data (packets, streams, etc.)?</w:t>
      </w:r>
      <w:bookmarkEnd w:id="70"/>
    </w:p>
    <w:p w14:paraId="018F5DD6" w14:textId="20EE18DD" w:rsidR="00F95779" w:rsidRPr="00960F5D" w:rsidRDefault="00F95779">
      <w:pPr>
        <w:rPr>
          <w:rFonts w:ascii="Times New Roman" w:eastAsia="SimSun" w:hAnsi="Times New Roman"/>
          <w:sz w:val="24"/>
          <w:szCs w:val="24"/>
          <w:lang w:eastAsia="zh-CN"/>
        </w:rPr>
      </w:pPr>
      <w:r w:rsidRPr="00960F5D">
        <w:rPr>
          <w:rFonts w:ascii="Times New Roman" w:eastAsia="SimSun" w:hAnsi="Times New Roman"/>
          <w:sz w:val="24"/>
          <w:szCs w:val="24"/>
          <w:lang w:eastAsia="zh-CN"/>
        </w:rPr>
        <w:t xml:space="preserve">Debugging encrypted information (such as </w:t>
      </w:r>
      <w:r w:rsidRPr="00960F5D">
        <w:rPr>
          <w:rFonts w:ascii="Times New Roman" w:eastAsia="SimSun" w:hAnsi="Times New Roman"/>
          <w:b/>
          <w:bCs/>
          <w:sz w:val="24"/>
          <w:szCs w:val="24"/>
          <w:lang w:eastAsia="zh-CN"/>
        </w:rPr>
        <w:t>encrypted packets or video streams</w:t>
      </w:r>
      <w:r w:rsidRPr="00960F5D">
        <w:rPr>
          <w:rFonts w:ascii="Times New Roman" w:eastAsia="SimSun" w:hAnsi="Times New Roman"/>
          <w:sz w:val="24"/>
          <w:szCs w:val="24"/>
          <w:lang w:eastAsia="zh-CN"/>
        </w:rPr>
        <w:t>) essentially revolves around "</w:t>
      </w:r>
      <w:r w:rsidRPr="00960F5D">
        <w:rPr>
          <w:rFonts w:ascii="Times New Roman" w:eastAsia="SimSun" w:hAnsi="Times New Roman"/>
          <w:b/>
          <w:bCs/>
          <w:sz w:val="24"/>
          <w:szCs w:val="24"/>
          <w:lang w:eastAsia="zh-CN"/>
        </w:rPr>
        <w:t>ciphertext observability + plaintext recoverability</w:t>
      </w:r>
      <w:r w:rsidRPr="00960F5D">
        <w:rPr>
          <w:rFonts w:ascii="Times New Roman" w:eastAsia="SimSun" w:hAnsi="Times New Roman"/>
          <w:sz w:val="24"/>
          <w:szCs w:val="24"/>
          <w:lang w:eastAsia="zh-CN"/>
        </w:rPr>
        <w:t xml:space="preserve">." The typical approach is to </w:t>
      </w:r>
      <w:r w:rsidRPr="00960F5D">
        <w:rPr>
          <w:rFonts w:ascii="Times New Roman" w:eastAsia="SimSun" w:hAnsi="Times New Roman"/>
          <w:b/>
          <w:bCs/>
          <w:sz w:val="24"/>
          <w:szCs w:val="24"/>
          <w:lang w:eastAsia="zh-CN"/>
        </w:rPr>
        <w:t>configure decryption keys</w:t>
      </w:r>
      <w:r w:rsidRPr="00960F5D">
        <w:rPr>
          <w:rFonts w:ascii="Times New Roman" w:eastAsia="SimSun" w:hAnsi="Times New Roman"/>
          <w:sz w:val="24"/>
          <w:szCs w:val="24"/>
          <w:lang w:eastAsia="zh-CN"/>
        </w:rPr>
        <w:t xml:space="preserve"> in development or testing environments, disable TLS, or instrument logs to observe intermediate states before and after encryption. For </w:t>
      </w:r>
      <w:r w:rsidRPr="00960F5D">
        <w:rPr>
          <w:rFonts w:ascii="Times New Roman" w:eastAsia="SimSun" w:hAnsi="Times New Roman"/>
          <w:b/>
          <w:bCs/>
          <w:sz w:val="24"/>
          <w:szCs w:val="24"/>
          <w:lang w:eastAsia="zh-CN"/>
        </w:rPr>
        <w:t>TLS/SSL</w:t>
      </w:r>
      <w:r w:rsidRPr="00960F5D">
        <w:rPr>
          <w:rFonts w:ascii="Times New Roman" w:eastAsia="SimSun" w:hAnsi="Times New Roman"/>
          <w:sz w:val="24"/>
          <w:szCs w:val="24"/>
          <w:lang w:eastAsia="zh-CN"/>
        </w:rPr>
        <w:t xml:space="preserve"> encrypted communication, packet capture tools like </w:t>
      </w:r>
      <w:r w:rsidRPr="00960F5D">
        <w:rPr>
          <w:rFonts w:ascii="Times New Roman" w:eastAsia="SimSun" w:hAnsi="Times New Roman"/>
          <w:b/>
          <w:bCs/>
          <w:sz w:val="24"/>
          <w:szCs w:val="24"/>
          <w:lang w:eastAsia="zh-CN"/>
        </w:rPr>
        <w:t>Wireshark</w:t>
      </w:r>
      <w:r w:rsidRPr="00960F5D">
        <w:rPr>
          <w:rFonts w:ascii="Times New Roman" w:eastAsia="SimSun" w:hAnsi="Times New Roman"/>
          <w:sz w:val="24"/>
          <w:szCs w:val="24"/>
          <w:lang w:eastAsia="zh-CN"/>
        </w:rPr>
        <w:t xml:space="preserve"> combined with </w:t>
      </w:r>
      <w:r w:rsidRPr="00960F5D">
        <w:rPr>
          <w:rFonts w:ascii="Times New Roman" w:eastAsia="SimSun" w:hAnsi="Times New Roman"/>
          <w:b/>
          <w:bCs/>
          <w:sz w:val="24"/>
          <w:szCs w:val="24"/>
          <w:lang w:eastAsia="zh-CN"/>
        </w:rPr>
        <w:t>pre-master keys</w:t>
      </w:r>
      <w:r w:rsidRPr="00960F5D">
        <w:rPr>
          <w:rFonts w:ascii="Times New Roman" w:eastAsia="SimSun" w:hAnsi="Times New Roman"/>
          <w:sz w:val="24"/>
          <w:szCs w:val="24"/>
          <w:lang w:eastAsia="zh-CN"/>
        </w:rPr>
        <w:t xml:space="preserve"> (via the SSLKEYLOGFILE) can be used to decrypt and view plaintext. </w:t>
      </w:r>
      <w:r w:rsidRPr="00960F5D">
        <w:rPr>
          <w:rFonts w:ascii="Times New Roman" w:eastAsia="SimSun" w:hAnsi="Times New Roman"/>
          <w:b/>
          <w:bCs/>
          <w:sz w:val="24"/>
          <w:szCs w:val="24"/>
          <w:lang w:eastAsia="zh-CN"/>
        </w:rPr>
        <w:t>For video streams (such as AES-encrypted H.264/TS streams)</w:t>
      </w:r>
      <w:r w:rsidRPr="00960F5D">
        <w:rPr>
          <w:rFonts w:ascii="Times New Roman" w:eastAsia="SimSun" w:hAnsi="Times New Roman"/>
          <w:sz w:val="24"/>
          <w:szCs w:val="24"/>
          <w:lang w:eastAsia="zh-CN"/>
        </w:rPr>
        <w:t xml:space="preserve">, tools like </w:t>
      </w:r>
      <w:r w:rsidRPr="00960F5D">
        <w:rPr>
          <w:rFonts w:ascii="Times New Roman" w:eastAsia="SimSun" w:hAnsi="Times New Roman"/>
          <w:b/>
          <w:bCs/>
          <w:sz w:val="24"/>
          <w:szCs w:val="24"/>
          <w:lang w:eastAsia="zh-CN"/>
        </w:rPr>
        <w:t>FFmpeg + Hex Editor</w:t>
      </w:r>
      <w:r w:rsidRPr="00960F5D">
        <w:rPr>
          <w:rFonts w:ascii="Times New Roman" w:eastAsia="SimSun" w:hAnsi="Times New Roman"/>
          <w:sz w:val="24"/>
          <w:szCs w:val="24"/>
          <w:lang w:eastAsia="zh-CN"/>
        </w:rPr>
        <w:t xml:space="preserve"> can be used with known keys for decryption and analysis. </w:t>
      </w:r>
      <w:r w:rsidRPr="00960F5D">
        <w:rPr>
          <w:rFonts w:ascii="Times New Roman" w:eastAsia="SimSun" w:hAnsi="Times New Roman"/>
          <w:b/>
          <w:bCs/>
          <w:sz w:val="24"/>
          <w:szCs w:val="24"/>
          <w:lang w:eastAsia="zh-CN"/>
        </w:rPr>
        <w:t>For custom protocol encryption</w:t>
      </w:r>
      <w:r w:rsidRPr="00960F5D">
        <w:rPr>
          <w:rFonts w:ascii="Times New Roman" w:eastAsia="SimSun" w:hAnsi="Times New Roman"/>
          <w:sz w:val="24"/>
          <w:szCs w:val="24"/>
          <w:lang w:eastAsia="zh-CN"/>
        </w:rPr>
        <w:t xml:space="preserve">, </w:t>
      </w:r>
      <w:r w:rsidRPr="00960F5D">
        <w:rPr>
          <w:rFonts w:ascii="Times New Roman" w:eastAsia="SimSun" w:hAnsi="Times New Roman"/>
          <w:b/>
          <w:bCs/>
          <w:sz w:val="24"/>
          <w:szCs w:val="24"/>
          <w:lang w:eastAsia="zh-CN"/>
        </w:rPr>
        <w:t>logging encryption/decryption function inputs and outputs, or caching plaintext before encryption, can be helpful</w:t>
      </w:r>
      <w:r w:rsidRPr="00960F5D">
        <w:rPr>
          <w:rFonts w:ascii="Times New Roman" w:eastAsia="SimSun" w:hAnsi="Times New Roman"/>
          <w:sz w:val="24"/>
          <w:szCs w:val="24"/>
          <w:lang w:eastAsia="zh-CN"/>
        </w:rPr>
        <w:t xml:space="preserve">. Additionally, when debugging on </w:t>
      </w:r>
      <w:r w:rsidRPr="00960F5D">
        <w:rPr>
          <w:rFonts w:ascii="Times New Roman" w:eastAsia="SimSun" w:hAnsi="Times New Roman"/>
          <w:b/>
          <w:bCs/>
          <w:sz w:val="24"/>
          <w:szCs w:val="24"/>
          <w:lang w:eastAsia="zh-CN"/>
        </w:rPr>
        <w:t>devices</w:t>
      </w:r>
      <w:r w:rsidRPr="00960F5D">
        <w:rPr>
          <w:rFonts w:ascii="Times New Roman" w:eastAsia="SimSun" w:hAnsi="Times New Roman"/>
          <w:sz w:val="24"/>
          <w:szCs w:val="24"/>
          <w:lang w:eastAsia="zh-CN"/>
        </w:rPr>
        <w:t xml:space="preserve">, </w:t>
      </w:r>
      <w:r w:rsidRPr="00960F5D">
        <w:rPr>
          <w:rFonts w:ascii="Times New Roman" w:eastAsia="SimSun" w:hAnsi="Times New Roman"/>
          <w:b/>
          <w:bCs/>
          <w:sz w:val="24"/>
          <w:szCs w:val="24"/>
          <w:lang w:eastAsia="zh-CN"/>
        </w:rPr>
        <w:t>serial/ memory-mapping/DMA trace tools</w:t>
      </w:r>
      <w:r w:rsidRPr="00960F5D">
        <w:rPr>
          <w:rFonts w:ascii="Times New Roman" w:eastAsia="SimSun" w:hAnsi="Times New Roman"/>
          <w:sz w:val="24"/>
          <w:szCs w:val="24"/>
          <w:lang w:eastAsia="zh-CN"/>
        </w:rPr>
        <w:t xml:space="preserve"> can be used to observe memory regions before and after encryption. The goal of debugging is to verify "whether encrypted data is correct, whether decryption restores the plaintext, and whether the keys are agreed upon." Detailed logging of critical parameters </w:t>
      </w:r>
      <w:r w:rsidRPr="00960F5D">
        <w:rPr>
          <w:rFonts w:ascii="Times New Roman" w:eastAsia="SimSun" w:hAnsi="Times New Roman"/>
          <w:sz w:val="24"/>
          <w:szCs w:val="24"/>
          <w:lang w:eastAsia="zh-CN"/>
        </w:rPr>
        <w:lastRenderedPageBreak/>
        <w:t>such as symmetric keys, random number seeds, and IVs may be required for replay testing.</w:t>
      </w:r>
    </w:p>
    <w:p w14:paraId="5BF4D036" w14:textId="77777777" w:rsidR="0081436C" w:rsidRPr="005D4E08" w:rsidRDefault="00000000" w:rsidP="005D4E08">
      <w:pPr>
        <w:pStyle w:val="21"/>
        <w:spacing w:line="240" w:lineRule="auto"/>
        <w:rPr>
          <w:rFonts w:ascii="Times New Roman" w:eastAsia="SimSun" w:hAnsi="Times New Roman"/>
          <w:sz w:val="32"/>
          <w:szCs w:val="32"/>
          <w:lang w:eastAsia="zh-CN"/>
        </w:rPr>
      </w:pPr>
      <w:bookmarkStart w:id="71" w:name="_Toc197427912"/>
      <w:r w:rsidRPr="005D4E08">
        <w:rPr>
          <w:rFonts w:ascii="Times New Roman" w:eastAsia="SimSun" w:hAnsi="Times New Roman"/>
          <w:sz w:val="32"/>
          <w:szCs w:val="32"/>
          <w:lang w:eastAsia="zh-CN"/>
        </w:rPr>
        <w:t>9. What happens when you type a URL and press Enter in a browser?</w:t>
      </w:r>
      <w:bookmarkEnd w:id="71"/>
    </w:p>
    <w:p w14:paraId="56662281" w14:textId="53544D92" w:rsidR="001205A8" w:rsidRPr="0070707A" w:rsidRDefault="001205A8">
      <w:pPr>
        <w:rPr>
          <w:rFonts w:ascii="Times New Roman" w:eastAsia="SimSun" w:hAnsi="Times New Roman"/>
          <w:sz w:val="24"/>
          <w:szCs w:val="24"/>
          <w:lang w:eastAsia="zh-CN"/>
        </w:rPr>
      </w:pPr>
      <w:r w:rsidRPr="0070707A">
        <w:rPr>
          <w:rFonts w:ascii="Times New Roman" w:eastAsia="SimSun" w:hAnsi="Times New Roman"/>
          <w:sz w:val="24"/>
          <w:szCs w:val="24"/>
          <w:lang w:eastAsia="zh-CN"/>
        </w:rPr>
        <w:t xml:space="preserve">When the user types a </w:t>
      </w:r>
      <w:r w:rsidRPr="0070707A">
        <w:rPr>
          <w:rFonts w:ascii="Times New Roman" w:eastAsia="SimSun" w:hAnsi="Times New Roman"/>
          <w:b/>
          <w:bCs/>
          <w:sz w:val="24"/>
          <w:szCs w:val="24"/>
          <w:lang w:eastAsia="zh-CN"/>
        </w:rPr>
        <w:t>URL</w:t>
      </w:r>
      <w:r w:rsidRPr="0070707A">
        <w:rPr>
          <w:rFonts w:ascii="Times New Roman" w:eastAsia="SimSun" w:hAnsi="Times New Roman"/>
          <w:sz w:val="24"/>
          <w:szCs w:val="24"/>
          <w:lang w:eastAsia="zh-CN"/>
        </w:rPr>
        <w:t xml:space="preserve"> in the </w:t>
      </w:r>
      <w:r w:rsidRPr="0070707A">
        <w:rPr>
          <w:rFonts w:ascii="Times New Roman" w:eastAsia="SimSun" w:hAnsi="Times New Roman"/>
          <w:b/>
          <w:bCs/>
          <w:sz w:val="24"/>
          <w:szCs w:val="24"/>
          <w:lang w:eastAsia="zh-CN"/>
        </w:rPr>
        <w:t>browser</w:t>
      </w:r>
      <w:r w:rsidRPr="0070707A">
        <w:rPr>
          <w:rFonts w:ascii="Times New Roman" w:eastAsia="SimSun" w:hAnsi="Times New Roman"/>
          <w:sz w:val="24"/>
          <w:szCs w:val="24"/>
          <w:lang w:eastAsia="zh-CN"/>
        </w:rPr>
        <w:t xml:space="preserve"> and presses Enter, the browser first checks if it can find the </w:t>
      </w:r>
      <w:r w:rsidRPr="0070707A">
        <w:rPr>
          <w:rFonts w:ascii="Times New Roman" w:eastAsia="SimSun" w:hAnsi="Times New Roman"/>
          <w:b/>
          <w:bCs/>
          <w:sz w:val="24"/>
          <w:szCs w:val="24"/>
          <w:lang w:eastAsia="zh-CN"/>
        </w:rPr>
        <w:t>relevant DNS, HTTP, or page caches</w:t>
      </w:r>
      <w:r w:rsidRPr="0070707A">
        <w:rPr>
          <w:rFonts w:ascii="Times New Roman" w:eastAsia="SimSun" w:hAnsi="Times New Roman"/>
          <w:sz w:val="24"/>
          <w:szCs w:val="24"/>
          <w:lang w:eastAsia="zh-CN"/>
        </w:rPr>
        <w:t xml:space="preserve">. If not, it initiates a </w:t>
      </w:r>
      <w:r w:rsidRPr="0070707A">
        <w:rPr>
          <w:rFonts w:ascii="Times New Roman" w:eastAsia="SimSun" w:hAnsi="Times New Roman"/>
          <w:b/>
          <w:bCs/>
          <w:sz w:val="24"/>
          <w:szCs w:val="24"/>
          <w:lang w:eastAsia="zh-CN"/>
        </w:rPr>
        <w:t>DNS</w:t>
      </w:r>
      <w:r w:rsidRPr="0070707A">
        <w:rPr>
          <w:rFonts w:ascii="Times New Roman" w:eastAsia="SimSun" w:hAnsi="Times New Roman"/>
          <w:sz w:val="24"/>
          <w:szCs w:val="24"/>
          <w:lang w:eastAsia="zh-CN"/>
        </w:rPr>
        <w:t xml:space="preserve"> query to resolve the </w:t>
      </w:r>
      <w:r w:rsidRPr="0070707A">
        <w:rPr>
          <w:rFonts w:ascii="Times New Roman" w:eastAsia="SimSun" w:hAnsi="Times New Roman"/>
          <w:b/>
          <w:bCs/>
          <w:sz w:val="24"/>
          <w:szCs w:val="24"/>
          <w:lang w:eastAsia="zh-CN"/>
        </w:rPr>
        <w:t>domain name to an IP address</w:t>
      </w:r>
      <w:r w:rsidRPr="0070707A">
        <w:rPr>
          <w:rFonts w:ascii="Times New Roman" w:eastAsia="SimSun" w:hAnsi="Times New Roman"/>
          <w:sz w:val="24"/>
          <w:szCs w:val="24"/>
          <w:lang w:eastAsia="zh-CN"/>
        </w:rPr>
        <w:t xml:space="preserve">. The </w:t>
      </w:r>
      <w:r w:rsidRPr="0070707A">
        <w:rPr>
          <w:rFonts w:ascii="Times New Roman" w:eastAsia="SimSun" w:hAnsi="Times New Roman"/>
          <w:b/>
          <w:bCs/>
          <w:sz w:val="24"/>
          <w:szCs w:val="24"/>
          <w:lang w:eastAsia="zh-CN"/>
        </w:rPr>
        <w:t>browser</w:t>
      </w:r>
      <w:r w:rsidRPr="0070707A">
        <w:rPr>
          <w:rFonts w:ascii="Times New Roman" w:eastAsia="SimSun" w:hAnsi="Times New Roman"/>
          <w:sz w:val="24"/>
          <w:szCs w:val="24"/>
          <w:lang w:eastAsia="zh-CN"/>
        </w:rPr>
        <w:t xml:space="preserve"> then establishes a </w:t>
      </w:r>
      <w:r w:rsidRPr="0070707A">
        <w:rPr>
          <w:rFonts w:ascii="Times New Roman" w:eastAsia="SimSun" w:hAnsi="Times New Roman"/>
          <w:b/>
          <w:bCs/>
          <w:sz w:val="24"/>
          <w:szCs w:val="24"/>
          <w:lang w:eastAsia="zh-CN"/>
        </w:rPr>
        <w:t>TCP</w:t>
      </w:r>
      <w:r w:rsidRPr="0070707A">
        <w:rPr>
          <w:rFonts w:ascii="Times New Roman" w:eastAsia="SimSun" w:hAnsi="Times New Roman"/>
          <w:sz w:val="24"/>
          <w:szCs w:val="24"/>
          <w:lang w:eastAsia="zh-CN"/>
        </w:rPr>
        <w:t xml:space="preserve"> </w:t>
      </w:r>
      <w:r w:rsidRPr="0070707A">
        <w:rPr>
          <w:rFonts w:ascii="Times New Roman" w:eastAsia="SimSun" w:hAnsi="Times New Roman"/>
          <w:b/>
          <w:bCs/>
          <w:sz w:val="24"/>
          <w:szCs w:val="24"/>
          <w:lang w:eastAsia="zh-CN"/>
        </w:rPr>
        <w:t>connection</w:t>
      </w:r>
      <w:r w:rsidRPr="0070707A">
        <w:rPr>
          <w:rFonts w:ascii="Times New Roman" w:eastAsia="SimSun" w:hAnsi="Times New Roman"/>
          <w:sz w:val="24"/>
          <w:szCs w:val="24"/>
          <w:lang w:eastAsia="zh-CN"/>
        </w:rPr>
        <w:t xml:space="preserve"> via a three-way handshake (if HTTPS, a TLS handshake is also performed to encrypt the communication). </w:t>
      </w:r>
      <w:r w:rsidRPr="0070707A">
        <w:rPr>
          <w:rFonts w:ascii="Times New Roman" w:eastAsia="SimSun" w:hAnsi="Times New Roman"/>
          <w:b/>
          <w:bCs/>
          <w:sz w:val="24"/>
          <w:szCs w:val="24"/>
          <w:lang w:eastAsia="zh-CN"/>
        </w:rPr>
        <w:t>Next</w:t>
      </w:r>
      <w:r w:rsidRPr="0070707A">
        <w:rPr>
          <w:rFonts w:ascii="Times New Roman" w:eastAsia="SimSun" w:hAnsi="Times New Roman"/>
          <w:sz w:val="24"/>
          <w:szCs w:val="24"/>
          <w:lang w:eastAsia="zh-CN"/>
        </w:rPr>
        <w:t xml:space="preserve">, the browser </w:t>
      </w:r>
      <w:r w:rsidRPr="0070707A">
        <w:rPr>
          <w:rFonts w:ascii="Times New Roman" w:eastAsia="SimSun" w:hAnsi="Times New Roman"/>
          <w:b/>
          <w:bCs/>
          <w:sz w:val="24"/>
          <w:szCs w:val="24"/>
          <w:lang w:eastAsia="zh-CN"/>
        </w:rPr>
        <w:t>constructs and sends</w:t>
      </w:r>
      <w:r w:rsidRPr="0070707A">
        <w:rPr>
          <w:rFonts w:ascii="Times New Roman" w:eastAsia="SimSun" w:hAnsi="Times New Roman"/>
          <w:sz w:val="24"/>
          <w:szCs w:val="24"/>
          <w:lang w:eastAsia="zh-CN"/>
        </w:rPr>
        <w:t xml:space="preserve"> an </w:t>
      </w:r>
      <w:r w:rsidRPr="0070707A">
        <w:rPr>
          <w:rFonts w:ascii="Times New Roman" w:eastAsia="SimSun" w:hAnsi="Times New Roman"/>
          <w:b/>
          <w:bCs/>
          <w:sz w:val="24"/>
          <w:szCs w:val="24"/>
          <w:lang w:eastAsia="zh-CN"/>
        </w:rPr>
        <w:t>HTTP request</w:t>
      </w:r>
      <w:r w:rsidRPr="0070707A">
        <w:rPr>
          <w:rFonts w:ascii="Times New Roman" w:eastAsia="SimSun" w:hAnsi="Times New Roman"/>
          <w:sz w:val="24"/>
          <w:szCs w:val="24"/>
          <w:lang w:eastAsia="zh-CN"/>
        </w:rPr>
        <w:t xml:space="preserve">. The server receives the request, generates a response, and </w:t>
      </w:r>
      <w:r w:rsidRPr="0070707A">
        <w:rPr>
          <w:rFonts w:ascii="Times New Roman" w:eastAsia="SimSun" w:hAnsi="Times New Roman"/>
          <w:b/>
          <w:bCs/>
          <w:sz w:val="24"/>
          <w:szCs w:val="24"/>
          <w:lang w:eastAsia="zh-CN"/>
        </w:rPr>
        <w:t>returns HTML content</w:t>
      </w:r>
      <w:r w:rsidRPr="0070707A">
        <w:rPr>
          <w:rFonts w:ascii="Times New Roman" w:eastAsia="SimSun" w:hAnsi="Times New Roman"/>
          <w:sz w:val="24"/>
          <w:szCs w:val="24"/>
          <w:lang w:eastAsia="zh-CN"/>
        </w:rPr>
        <w:t xml:space="preserve">. After receiving the response, the browser parses it and starts the rendering process, which includes parsing the HTML to construct the </w:t>
      </w:r>
      <w:r w:rsidRPr="0070707A">
        <w:rPr>
          <w:rFonts w:ascii="Times New Roman" w:eastAsia="SimSun" w:hAnsi="Times New Roman"/>
          <w:b/>
          <w:bCs/>
          <w:sz w:val="24"/>
          <w:szCs w:val="24"/>
          <w:lang w:eastAsia="zh-CN"/>
        </w:rPr>
        <w:t>DOM tree</w:t>
      </w:r>
      <w:r w:rsidRPr="0070707A">
        <w:rPr>
          <w:rFonts w:ascii="Times New Roman" w:eastAsia="SimSun" w:hAnsi="Times New Roman"/>
          <w:sz w:val="24"/>
          <w:szCs w:val="24"/>
          <w:lang w:eastAsia="zh-CN"/>
        </w:rPr>
        <w:t xml:space="preserve">, parsing CSS to construct the </w:t>
      </w:r>
      <w:r w:rsidRPr="0070707A">
        <w:rPr>
          <w:rFonts w:ascii="Times New Roman" w:eastAsia="SimSun" w:hAnsi="Times New Roman"/>
          <w:b/>
          <w:bCs/>
          <w:sz w:val="24"/>
          <w:szCs w:val="24"/>
          <w:lang w:eastAsia="zh-CN"/>
        </w:rPr>
        <w:t>CSSOM</w:t>
      </w:r>
      <w:r w:rsidRPr="0070707A">
        <w:rPr>
          <w:rFonts w:ascii="Times New Roman" w:eastAsia="SimSun" w:hAnsi="Times New Roman"/>
          <w:sz w:val="24"/>
          <w:szCs w:val="24"/>
          <w:lang w:eastAsia="zh-CN"/>
        </w:rPr>
        <w:t xml:space="preserve">, merging them into a </w:t>
      </w:r>
      <w:r w:rsidRPr="0070707A">
        <w:rPr>
          <w:rFonts w:ascii="Times New Roman" w:eastAsia="SimSun" w:hAnsi="Times New Roman"/>
          <w:b/>
          <w:bCs/>
          <w:sz w:val="24"/>
          <w:szCs w:val="24"/>
          <w:lang w:eastAsia="zh-CN"/>
        </w:rPr>
        <w:t>render tree</w:t>
      </w:r>
      <w:r w:rsidRPr="0070707A">
        <w:rPr>
          <w:rFonts w:ascii="Times New Roman" w:eastAsia="SimSun" w:hAnsi="Times New Roman"/>
          <w:sz w:val="24"/>
          <w:szCs w:val="24"/>
          <w:lang w:eastAsia="zh-CN"/>
        </w:rPr>
        <w:t>, calculating layout (</w:t>
      </w:r>
      <w:r w:rsidRPr="0070707A">
        <w:rPr>
          <w:rFonts w:ascii="Times New Roman" w:eastAsia="SimSun" w:hAnsi="Times New Roman"/>
          <w:b/>
          <w:bCs/>
          <w:sz w:val="24"/>
          <w:szCs w:val="24"/>
          <w:lang w:eastAsia="zh-CN"/>
        </w:rPr>
        <w:t>Reflow</w:t>
      </w:r>
      <w:r w:rsidRPr="0070707A">
        <w:rPr>
          <w:rFonts w:ascii="Times New Roman" w:eastAsia="SimSun" w:hAnsi="Times New Roman"/>
          <w:sz w:val="24"/>
          <w:szCs w:val="24"/>
          <w:lang w:eastAsia="zh-CN"/>
        </w:rPr>
        <w:t>), and drawing (</w:t>
      </w:r>
      <w:r w:rsidRPr="0070707A">
        <w:rPr>
          <w:rFonts w:ascii="Times New Roman" w:eastAsia="SimSun" w:hAnsi="Times New Roman"/>
          <w:b/>
          <w:bCs/>
          <w:sz w:val="24"/>
          <w:szCs w:val="24"/>
          <w:lang w:eastAsia="zh-CN"/>
        </w:rPr>
        <w:t>Paint</w:t>
      </w:r>
      <w:r w:rsidRPr="0070707A">
        <w:rPr>
          <w:rFonts w:ascii="Times New Roman" w:eastAsia="SimSun" w:hAnsi="Times New Roman"/>
          <w:sz w:val="24"/>
          <w:szCs w:val="24"/>
          <w:lang w:eastAsia="zh-CN"/>
        </w:rPr>
        <w:t>). If JavaScript is present, it is executed by the JavaScript engine and may trigger reflow or repaint through DOM manipulation. Meanwhile, images, fonts, and other resources are loaded asynchronously, and finally rendered on the page. This entire process involves various components working together, such as network transmission, protocol stack, browser engine, multi-process models, and rendering engines.</w:t>
      </w:r>
    </w:p>
    <w:p w14:paraId="779179BC" w14:textId="77777777" w:rsidR="0081436C" w:rsidRPr="00183F3C" w:rsidRDefault="00000000" w:rsidP="00183F3C">
      <w:pPr>
        <w:pStyle w:val="21"/>
        <w:spacing w:line="240" w:lineRule="auto"/>
        <w:rPr>
          <w:rFonts w:ascii="Times New Roman" w:eastAsia="SimSun" w:hAnsi="Times New Roman"/>
          <w:sz w:val="32"/>
          <w:szCs w:val="32"/>
          <w:lang w:eastAsia="zh-CN"/>
        </w:rPr>
      </w:pPr>
      <w:bookmarkStart w:id="72" w:name="_Toc197427913"/>
      <w:r w:rsidRPr="00183F3C">
        <w:rPr>
          <w:rFonts w:ascii="Times New Roman" w:eastAsia="SimSun" w:hAnsi="Times New Roman"/>
          <w:sz w:val="32"/>
          <w:szCs w:val="32"/>
          <w:lang w:eastAsia="zh-CN"/>
        </w:rPr>
        <w:t>10. How does a router assign an IP address?</w:t>
      </w:r>
      <w:bookmarkEnd w:id="72"/>
    </w:p>
    <w:p w14:paraId="220A7993" w14:textId="77777777" w:rsidR="00234B81" w:rsidRPr="00ED71F8" w:rsidRDefault="00234B81" w:rsidP="00234B81">
      <w:pPr>
        <w:rPr>
          <w:rFonts w:ascii="Times New Roman" w:eastAsia="SimSun" w:hAnsi="Times New Roman"/>
          <w:sz w:val="24"/>
          <w:szCs w:val="24"/>
          <w:lang w:eastAsia="zh-CN"/>
        </w:rPr>
      </w:pPr>
      <w:r w:rsidRPr="00ED71F8">
        <w:rPr>
          <w:rFonts w:ascii="Times New Roman" w:eastAsia="SimSun" w:hAnsi="Times New Roman"/>
          <w:sz w:val="24"/>
          <w:szCs w:val="24"/>
          <w:lang w:eastAsia="zh-CN"/>
        </w:rPr>
        <w:t xml:space="preserve">When a device connects to a </w:t>
      </w:r>
      <w:r w:rsidRPr="00ED71F8">
        <w:rPr>
          <w:rFonts w:ascii="Times New Roman" w:eastAsia="SimSun" w:hAnsi="Times New Roman"/>
          <w:b/>
          <w:bCs/>
          <w:sz w:val="24"/>
          <w:szCs w:val="24"/>
          <w:lang w:eastAsia="zh-CN"/>
        </w:rPr>
        <w:t>router</w:t>
      </w:r>
      <w:r w:rsidRPr="00ED71F8">
        <w:rPr>
          <w:rFonts w:ascii="Times New Roman" w:eastAsia="SimSun" w:hAnsi="Times New Roman"/>
          <w:sz w:val="24"/>
          <w:szCs w:val="24"/>
          <w:lang w:eastAsia="zh-CN"/>
        </w:rPr>
        <w:t xml:space="preserve"> (e.g., via Ethernet or Wi-Fi), the network card first initializes and starts network services. It then broadcasts a </w:t>
      </w:r>
      <w:r w:rsidRPr="00ED71F8">
        <w:rPr>
          <w:rFonts w:ascii="Times New Roman" w:eastAsia="SimSun" w:hAnsi="Times New Roman"/>
          <w:b/>
          <w:bCs/>
          <w:sz w:val="24"/>
          <w:szCs w:val="24"/>
          <w:lang w:eastAsia="zh-CN"/>
        </w:rPr>
        <w:t>DHCP</w:t>
      </w:r>
      <w:r w:rsidRPr="00ED71F8">
        <w:rPr>
          <w:rFonts w:ascii="Times New Roman" w:eastAsia="SimSun" w:hAnsi="Times New Roman"/>
          <w:sz w:val="24"/>
          <w:szCs w:val="24"/>
          <w:lang w:eastAsia="zh-CN"/>
        </w:rPr>
        <w:t xml:space="preserve"> Discover message to request a dynamic IP address. The router, acting as a DHCP server, receives the request and replies with a DHCP Offer, containing available IP address, subnet mask, gateway, DNS, and other information. The client then sends a DHCP Request indicating acceptance of this configuration, and the router confirms with a DHCP ACK. After these four interactions, the device successfully obtains the dynamically assigned IP address and network parameters, such as the gateway. The device then configures its local network stack, updates the routing table, and binds the network interface, enabling it to access the local network or the internet via the router. This process is based on the </w:t>
      </w:r>
      <w:r w:rsidRPr="00ED71F8">
        <w:rPr>
          <w:rFonts w:ascii="Times New Roman" w:eastAsia="SimSun" w:hAnsi="Times New Roman"/>
          <w:b/>
          <w:bCs/>
          <w:sz w:val="24"/>
          <w:szCs w:val="24"/>
          <w:lang w:eastAsia="zh-CN"/>
        </w:rPr>
        <w:t>DHCP (Dynamic Host Configuration Protocol)</w:t>
      </w:r>
      <w:r w:rsidRPr="00ED71F8">
        <w:rPr>
          <w:rFonts w:ascii="Times New Roman" w:eastAsia="SimSun" w:hAnsi="Times New Roman"/>
          <w:sz w:val="24"/>
          <w:szCs w:val="24"/>
          <w:lang w:eastAsia="zh-CN"/>
        </w:rPr>
        <w:t>, which is the standard procedure for automatic networking, and it is the most common method of IP address allocation between modern routers and clients.</w:t>
      </w:r>
    </w:p>
    <w:p w14:paraId="3DCD3541" w14:textId="687C4452" w:rsidR="00234B81" w:rsidRPr="00F77DA8" w:rsidRDefault="00E110FC" w:rsidP="00F77DA8">
      <w:pPr>
        <w:pStyle w:val="21"/>
        <w:spacing w:line="240" w:lineRule="auto"/>
        <w:rPr>
          <w:rFonts w:ascii="Times New Roman" w:eastAsia="SimSun" w:hAnsi="Times New Roman"/>
          <w:sz w:val="32"/>
          <w:szCs w:val="32"/>
          <w:lang w:eastAsia="zh-CN"/>
        </w:rPr>
      </w:pPr>
      <w:bookmarkStart w:id="73" w:name="_Toc197427914"/>
      <w:r w:rsidRPr="00F77DA8">
        <w:rPr>
          <w:rFonts w:ascii="Times New Roman" w:eastAsia="SimSun" w:hAnsi="Times New Roman"/>
          <w:sz w:val="32"/>
          <w:szCs w:val="32"/>
          <w:lang w:eastAsia="zh-CN"/>
        </w:rPr>
        <w:t>1</w:t>
      </w:r>
      <w:r w:rsidRPr="00F77DA8">
        <w:rPr>
          <w:rFonts w:ascii="Times New Roman" w:eastAsia="SimSun" w:hAnsi="Times New Roman" w:hint="eastAsia"/>
          <w:sz w:val="32"/>
          <w:szCs w:val="32"/>
          <w:lang w:eastAsia="zh-CN"/>
        </w:rPr>
        <w:t>1</w:t>
      </w:r>
      <w:r w:rsidRPr="00F77DA8">
        <w:rPr>
          <w:rFonts w:ascii="Times New Roman" w:eastAsia="SimSun" w:hAnsi="Times New Roman"/>
          <w:sz w:val="32"/>
          <w:szCs w:val="32"/>
          <w:lang w:eastAsia="zh-CN"/>
        </w:rPr>
        <w:t>. How to design a gateway system that can defend against DDoS attacks?</w:t>
      </w:r>
      <w:bookmarkEnd w:id="73"/>
    </w:p>
    <w:p w14:paraId="3231010B"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Designing a gateway system that can defend against DDoS attacks requires considering multiple aspects, including traffic characteristic identification, resource isolation, dynamic policies, and traffic cleaning mechanisms.</w:t>
      </w:r>
    </w:p>
    <w:p w14:paraId="1D01CBE7"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lastRenderedPageBreak/>
        <w:t>First, deploy firewalls or gateways with rate-limiting features at the network entrance. Set connection count thresholds and rate limits for common attack patterns such as TCP SYN floods, UDP floods, and HTTP floods, and enable defenses like SYN Cookies to prevent the exhaustion of half-connection resources.</w:t>
      </w:r>
    </w:p>
    <w:p w14:paraId="68F82CA4"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Next, introduce reverse proxies and caching mechanisms to handle static requests at the edge, reducing the load on the origin server. For anomaly traffic detection, combine real-time log analysis, IP clustering, and behavioral pattern recognition, and dynamically adjust blocking strategies or enable blacklist/whitelist mechanisms to ensure that legitimate traffic is not mistakenly blocked. For large-scale attack scenarios, the system should have cloud-cleaning capabilities or BGP traffic diversion to direct abnormal traffic to powerful DDoS protection platforms for filtering.</w:t>
      </w:r>
    </w:p>
    <w:p w14:paraId="13D5739C" w14:textId="77777777" w:rsidR="003A5F2B" w:rsidRPr="00A542FD" w:rsidRDefault="003A5F2B" w:rsidP="007A4CFE">
      <w:pPr>
        <w:rPr>
          <w:rFonts w:ascii="Times New Roman" w:eastAsia="SimSun" w:hAnsi="Times New Roman"/>
          <w:sz w:val="24"/>
          <w:szCs w:val="24"/>
          <w:lang w:eastAsia="zh-CN"/>
        </w:rPr>
      </w:pPr>
      <w:r w:rsidRPr="00A542FD">
        <w:rPr>
          <w:rFonts w:ascii="Times New Roman" w:eastAsia="SimSun" w:hAnsi="Times New Roman"/>
          <w:sz w:val="24"/>
          <w:szCs w:val="24"/>
          <w:lang w:eastAsia="zh-CN"/>
        </w:rPr>
        <w:t>Additionally, establish a comprehensive monitoring and alerting system to monitor key indicators such as connection counts, CPU usage, and traffic fluctuations in real-time, triggering automated responses. By embedding defense strategies into the system architecture and creating an integrated "Perception-Defense-Response" loop, the gateway system can effectively withstand DDoS attacks.</w:t>
      </w:r>
    </w:p>
    <w:p w14:paraId="330E3548" w14:textId="77777777" w:rsidR="00C3723D" w:rsidRPr="00F77DA8" w:rsidRDefault="00C3723D" w:rsidP="00F77DA8">
      <w:pPr>
        <w:pStyle w:val="21"/>
        <w:spacing w:line="240" w:lineRule="auto"/>
        <w:rPr>
          <w:rFonts w:ascii="Times New Roman" w:eastAsia="SimSun" w:hAnsi="Times New Roman"/>
          <w:sz w:val="32"/>
          <w:szCs w:val="32"/>
          <w:lang w:eastAsia="zh-CN"/>
        </w:rPr>
      </w:pPr>
      <w:bookmarkStart w:id="74" w:name="_Toc197427915"/>
      <w:r w:rsidRPr="00F77DA8">
        <w:rPr>
          <w:rFonts w:ascii="Times New Roman" w:eastAsia="SimSun" w:hAnsi="Times New Roman"/>
          <w:sz w:val="32"/>
          <w:szCs w:val="32"/>
          <w:lang w:eastAsia="zh-CN"/>
        </w:rPr>
        <w:t>12. Principles and differences between Firewalls and Intrusion Detection Systems (IDS)?</w:t>
      </w:r>
      <w:bookmarkEnd w:id="74"/>
    </w:p>
    <w:p w14:paraId="116424F6" w14:textId="77777777" w:rsidR="004C0474" w:rsidRPr="00114576" w:rsidRDefault="004C0474" w:rsidP="004C0474">
      <w:pPr>
        <w:rPr>
          <w:rFonts w:ascii="Times New Roman" w:eastAsia="SimSun" w:hAnsi="Times New Roman"/>
          <w:sz w:val="24"/>
          <w:szCs w:val="24"/>
          <w:lang w:eastAsia="zh-CN"/>
        </w:rPr>
      </w:pPr>
      <w:r w:rsidRPr="00114576">
        <w:rPr>
          <w:rFonts w:ascii="Times New Roman" w:eastAsia="SimSun" w:hAnsi="Times New Roman"/>
          <w:sz w:val="24"/>
          <w:szCs w:val="24"/>
          <w:lang w:eastAsia="zh-CN"/>
        </w:rPr>
        <w:t xml:space="preserve">Both </w:t>
      </w:r>
      <w:r w:rsidRPr="00114576">
        <w:rPr>
          <w:rFonts w:ascii="Times New Roman" w:eastAsia="SimSun" w:hAnsi="Times New Roman"/>
          <w:b/>
          <w:bCs/>
          <w:sz w:val="24"/>
          <w:szCs w:val="24"/>
          <w:lang w:eastAsia="zh-CN"/>
        </w:rPr>
        <w:t>Firewalls</w:t>
      </w:r>
      <w:r w:rsidRPr="00114576">
        <w:rPr>
          <w:rFonts w:ascii="Times New Roman" w:eastAsia="SimSun" w:hAnsi="Times New Roman"/>
          <w:sz w:val="24"/>
          <w:szCs w:val="24"/>
          <w:lang w:eastAsia="zh-CN"/>
        </w:rPr>
        <w:t xml:space="preserve"> and </w:t>
      </w:r>
      <w:r w:rsidRPr="00114576">
        <w:rPr>
          <w:rFonts w:ascii="Times New Roman" w:eastAsia="SimSun" w:hAnsi="Times New Roman"/>
          <w:b/>
          <w:bCs/>
          <w:sz w:val="24"/>
          <w:szCs w:val="24"/>
          <w:lang w:eastAsia="zh-CN"/>
        </w:rPr>
        <w:t>Intrusion Detection Systems (IDS)</w:t>
      </w:r>
      <w:r w:rsidRPr="00114576">
        <w:rPr>
          <w:rFonts w:ascii="Times New Roman" w:eastAsia="SimSun" w:hAnsi="Times New Roman"/>
          <w:sz w:val="24"/>
          <w:szCs w:val="24"/>
          <w:lang w:eastAsia="zh-CN"/>
        </w:rPr>
        <w:t xml:space="preserve"> are crucial network boundary defense devices, but they differ in their design objectives and operational mechanisms. A </w:t>
      </w:r>
      <w:r w:rsidRPr="00114576">
        <w:rPr>
          <w:rFonts w:ascii="Times New Roman" w:eastAsia="SimSun" w:hAnsi="Times New Roman"/>
          <w:b/>
          <w:bCs/>
          <w:sz w:val="24"/>
          <w:szCs w:val="24"/>
          <w:lang w:eastAsia="zh-CN"/>
        </w:rPr>
        <w:t>firewall</w:t>
      </w:r>
      <w:r w:rsidRPr="00114576">
        <w:rPr>
          <w:rFonts w:ascii="Times New Roman" w:eastAsia="SimSun" w:hAnsi="Times New Roman"/>
          <w:sz w:val="24"/>
          <w:szCs w:val="24"/>
          <w:lang w:eastAsia="zh-CN"/>
        </w:rPr>
        <w:t>'s core function is "access control." It operates at key points in the network, using rule matching to determine which connections are allowed and which are blocked. Its decisions are based on factors such as IP, port, protocol, or application-layer characteristics, making it an active defense mechanism.</w:t>
      </w:r>
    </w:p>
    <w:p w14:paraId="01F258E7" w14:textId="27C60A61" w:rsidR="00A7009F" w:rsidRPr="00114576" w:rsidRDefault="00A7009F" w:rsidP="004C0474">
      <w:pPr>
        <w:rPr>
          <w:rFonts w:ascii="Times New Roman" w:eastAsia="SimSun" w:hAnsi="Times New Roman"/>
          <w:sz w:val="24"/>
          <w:szCs w:val="24"/>
          <w:lang w:eastAsia="zh-CN"/>
        </w:rPr>
      </w:pPr>
      <w:r w:rsidRPr="00114576">
        <w:rPr>
          <w:rFonts w:ascii="Times New Roman" w:eastAsia="SimSun" w:hAnsi="Times New Roman"/>
          <w:sz w:val="24"/>
          <w:szCs w:val="24"/>
          <w:lang w:eastAsia="zh-CN"/>
        </w:rPr>
        <w:t xml:space="preserve">In contrast, </w:t>
      </w:r>
      <w:r w:rsidRPr="00114576">
        <w:rPr>
          <w:rFonts w:ascii="Times New Roman" w:eastAsia="SimSun" w:hAnsi="Times New Roman"/>
          <w:b/>
          <w:bCs/>
          <w:sz w:val="24"/>
          <w:szCs w:val="24"/>
          <w:lang w:eastAsia="zh-CN"/>
        </w:rPr>
        <w:t>IDS</w:t>
      </w:r>
      <w:r w:rsidRPr="00114576">
        <w:rPr>
          <w:rFonts w:ascii="Times New Roman" w:eastAsia="SimSun" w:hAnsi="Times New Roman"/>
          <w:sz w:val="24"/>
          <w:szCs w:val="24"/>
          <w:lang w:eastAsia="zh-CN"/>
        </w:rPr>
        <w:t xml:space="preserve"> focuses on "passive detection." It does not control whether traffic passes through, but instead analyzes incoming and outgoing traffic in real time without interfering with the network communication. IDS looks for known attack signatures or suspicious behaviors, logs anomalies, and triggers alerts when irregularities are detected. A firewall is more like a gatekeeper, while an IDS acts as a scout. They are often deployed together, forming an effective defense through a combination of "Control + Perception." In practice, firewalls are typically used to intercept northward traffic, while IDS can analyze both north-south and east-west lateral traffic, and their combined use significantly improves overall network security.</w:t>
      </w:r>
    </w:p>
    <w:p w14:paraId="54451F04" w14:textId="77777777" w:rsidR="00DC0ADB" w:rsidRPr="00F77DA8" w:rsidRDefault="00DC0ADB" w:rsidP="00F77DA8">
      <w:pPr>
        <w:pStyle w:val="21"/>
        <w:spacing w:line="240" w:lineRule="auto"/>
        <w:rPr>
          <w:rFonts w:ascii="Times New Roman" w:eastAsia="SimSun" w:hAnsi="Times New Roman"/>
          <w:sz w:val="32"/>
          <w:szCs w:val="32"/>
          <w:lang w:eastAsia="zh-CN"/>
        </w:rPr>
      </w:pPr>
      <w:bookmarkStart w:id="75" w:name="_Toc197427916"/>
      <w:r w:rsidRPr="00F77DA8">
        <w:rPr>
          <w:rFonts w:ascii="Times New Roman" w:eastAsia="SimSun" w:hAnsi="Times New Roman"/>
          <w:sz w:val="32"/>
          <w:szCs w:val="32"/>
          <w:lang w:eastAsia="zh-CN"/>
        </w:rPr>
        <w:t>13. Typical Deployment Methods of IDS and IPS?</w:t>
      </w:r>
      <w:bookmarkEnd w:id="75"/>
    </w:p>
    <w:p w14:paraId="7AC3BEAE" w14:textId="77777777" w:rsidR="00DC0ADB" w:rsidRPr="009E0F31" w:rsidRDefault="00DC0ADB" w:rsidP="00DC0ADB">
      <w:pPr>
        <w:rPr>
          <w:rFonts w:ascii="Times New Roman" w:eastAsia="SimSun" w:hAnsi="Times New Roman"/>
          <w:sz w:val="24"/>
          <w:szCs w:val="24"/>
          <w:lang w:eastAsia="zh-CN"/>
        </w:rPr>
      </w:pPr>
      <w:r w:rsidRPr="009E0F31">
        <w:rPr>
          <w:rFonts w:ascii="Times New Roman" w:eastAsia="SimSun" w:hAnsi="Times New Roman"/>
          <w:sz w:val="24"/>
          <w:szCs w:val="24"/>
          <w:lang w:eastAsia="zh-CN"/>
        </w:rPr>
        <w:t>IDS (Intrusion Detection Systems) and IPS (Intrusion Prevention Systems) are very similar in functionality, both based on deep packet inspection for threat identification. The key difference is whether they possess "real-time blocking capability."</w:t>
      </w:r>
    </w:p>
    <w:p w14:paraId="42771E6F" w14:textId="77777777" w:rsidR="00DC0ADB" w:rsidRPr="009E0F31" w:rsidRDefault="00DC0ADB" w:rsidP="00DC0ADB">
      <w:pPr>
        <w:rPr>
          <w:rFonts w:ascii="Times New Roman" w:eastAsia="SimSun" w:hAnsi="Times New Roman"/>
          <w:sz w:val="24"/>
          <w:szCs w:val="24"/>
          <w:lang w:eastAsia="zh-CN"/>
        </w:rPr>
      </w:pPr>
      <w:r w:rsidRPr="009E0F31">
        <w:rPr>
          <w:rFonts w:ascii="Times New Roman" w:eastAsia="SimSun" w:hAnsi="Times New Roman"/>
          <w:b/>
          <w:bCs/>
          <w:sz w:val="24"/>
          <w:szCs w:val="24"/>
          <w:lang w:eastAsia="zh-CN"/>
        </w:rPr>
        <w:lastRenderedPageBreak/>
        <w:t>IDS</w:t>
      </w:r>
      <w:r w:rsidRPr="009E0F31">
        <w:rPr>
          <w:rFonts w:ascii="Times New Roman" w:eastAsia="SimSun" w:hAnsi="Times New Roman"/>
          <w:sz w:val="24"/>
          <w:szCs w:val="24"/>
          <w:lang w:eastAsia="zh-CN"/>
        </w:rPr>
        <w:t xml:space="preserve"> systems are usually deployed in a bypass listening mode, where they copy network traffic via a mirroring port (SPAN) or TAP devices for analysis. Since they don't directly interfere with production traffic, IDS is more suitable for high real-time or high-availability environments.</w:t>
      </w:r>
    </w:p>
    <w:p w14:paraId="5903520A" w14:textId="1E9D42C2" w:rsidR="007A4CFE" w:rsidRPr="009E0F31" w:rsidRDefault="00DC0ADB" w:rsidP="0000154F">
      <w:pPr>
        <w:rPr>
          <w:rFonts w:ascii="Times New Roman" w:eastAsia="SimSun" w:hAnsi="Times New Roman"/>
          <w:sz w:val="24"/>
          <w:szCs w:val="24"/>
          <w:lang w:eastAsia="zh-CN"/>
        </w:rPr>
      </w:pPr>
      <w:r w:rsidRPr="009E0F31">
        <w:rPr>
          <w:rFonts w:ascii="Times New Roman" w:eastAsia="SimSun" w:hAnsi="Times New Roman"/>
          <w:sz w:val="24"/>
          <w:szCs w:val="24"/>
          <w:lang w:eastAsia="zh-CN"/>
        </w:rPr>
        <w:t xml:space="preserve">In contrast, </w:t>
      </w:r>
      <w:r w:rsidRPr="009E0F31">
        <w:rPr>
          <w:rFonts w:ascii="Times New Roman" w:eastAsia="SimSun" w:hAnsi="Times New Roman"/>
          <w:b/>
          <w:bCs/>
          <w:sz w:val="24"/>
          <w:szCs w:val="24"/>
          <w:lang w:eastAsia="zh-CN"/>
        </w:rPr>
        <w:t>IPS</w:t>
      </w:r>
      <w:r w:rsidRPr="009E0F31">
        <w:rPr>
          <w:rFonts w:ascii="Times New Roman" w:eastAsia="SimSun" w:hAnsi="Times New Roman"/>
          <w:sz w:val="24"/>
          <w:szCs w:val="24"/>
          <w:lang w:eastAsia="zh-CN"/>
        </w:rPr>
        <w:t xml:space="preserve"> is deployed directly in the traffic path as a "serial device." When it detects an attack, it immediately drops packets, redirects traffic, or blocks the source IP. IPS is suitable for network cores, server front-end, application boundary, and other critical locations. In practice, IDS is used more for detection and alerting, often integrated with SIEM or situational awareness platforms for further analysis. IPS, on the other hand, acts as the first line of defense at the network perimeter or DMZ, providing immediate responses to known threats. Modern systems often integrate IPS modules into firewalls, offering unified boundary security capabilities.</w:t>
      </w:r>
    </w:p>
    <w:p w14:paraId="41F74626" w14:textId="77777777" w:rsidR="0000154F" w:rsidRPr="00F77DA8" w:rsidRDefault="0000154F" w:rsidP="00F77DA8">
      <w:pPr>
        <w:pStyle w:val="21"/>
        <w:spacing w:line="240" w:lineRule="auto"/>
        <w:rPr>
          <w:rFonts w:ascii="Times New Roman" w:eastAsia="SimSun" w:hAnsi="Times New Roman"/>
          <w:sz w:val="32"/>
          <w:szCs w:val="32"/>
          <w:lang w:eastAsia="zh-CN"/>
        </w:rPr>
      </w:pPr>
      <w:bookmarkStart w:id="76" w:name="_Toc197427917"/>
      <w:r w:rsidRPr="00F77DA8">
        <w:rPr>
          <w:rFonts w:ascii="Times New Roman" w:eastAsia="SimSun" w:hAnsi="Times New Roman"/>
          <w:sz w:val="32"/>
          <w:szCs w:val="32"/>
          <w:lang w:eastAsia="zh-CN"/>
        </w:rPr>
        <w:t>14. How to implement an anomaly detection module based on IP + behavior patterns?</w:t>
      </w:r>
      <w:bookmarkEnd w:id="76"/>
    </w:p>
    <w:p w14:paraId="464AEB1C" w14:textId="77777777" w:rsidR="0000154F" w:rsidRPr="00D103E2" w:rsidRDefault="0000154F" w:rsidP="0000154F">
      <w:pPr>
        <w:rPr>
          <w:rFonts w:ascii="Times New Roman" w:eastAsia="SimSun" w:hAnsi="Times New Roman"/>
          <w:sz w:val="24"/>
          <w:szCs w:val="24"/>
          <w:lang w:eastAsia="zh-CN"/>
        </w:rPr>
      </w:pPr>
      <w:r w:rsidRPr="00D103E2">
        <w:rPr>
          <w:rFonts w:ascii="Times New Roman" w:eastAsia="SimSun" w:hAnsi="Times New Roman"/>
          <w:sz w:val="24"/>
          <w:szCs w:val="24"/>
          <w:lang w:eastAsia="zh-CN"/>
        </w:rPr>
        <w:t xml:space="preserve">An </w:t>
      </w:r>
      <w:r w:rsidRPr="00D103E2">
        <w:rPr>
          <w:rFonts w:ascii="Times New Roman" w:eastAsia="SimSun" w:hAnsi="Times New Roman"/>
          <w:b/>
          <w:bCs/>
          <w:sz w:val="24"/>
          <w:szCs w:val="24"/>
          <w:lang w:eastAsia="zh-CN"/>
        </w:rPr>
        <w:t>IP and behavior pattern-based anomaly detection module</w:t>
      </w:r>
      <w:r w:rsidRPr="00D103E2">
        <w:rPr>
          <w:rFonts w:ascii="Times New Roman" w:eastAsia="SimSun" w:hAnsi="Times New Roman"/>
          <w:sz w:val="24"/>
          <w:szCs w:val="24"/>
          <w:lang w:eastAsia="zh-CN"/>
        </w:rPr>
        <w:t xml:space="preserve"> primarily analyzes the source IP address and its request behaviors in network traffic, using machine learning or rule engines to identify potential malicious activities. First, the system collects behavior data for each IP, such as access frequency, requested resource types, and connection duration. Then, a normal traffic model is built based on historical traffic data, and threshold detection rules are established. For example, if a single IP frequently accesses the same resource within a short period or makes excessive requests to different resources, these actions might be flagged as abnormal behavior.</w:t>
      </w:r>
    </w:p>
    <w:p w14:paraId="432A59B4" w14:textId="77777777" w:rsidR="0000154F" w:rsidRPr="00D103E2" w:rsidRDefault="0000154F" w:rsidP="0000154F">
      <w:pPr>
        <w:rPr>
          <w:rFonts w:ascii="Times New Roman" w:eastAsia="SimSun" w:hAnsi="Times New Roman"/>
          <w:sz w:val="24"/>
          <w:szCs w:val="24"/>
          <w:lang w:eastAsia="zh-CN"/>
        </w:rPr>
      </w:pPr>
      <w:r w:rsidRPr="00D103E2">
        <w:rPr>
          <w:rFonts w:ascii="Times New Roman" w:eastAsia="SimSun" w:hAnsi="Times New Roman"/>
          <w:sz w:val="24"/>
          <w:szCs w:val="24"/>
          <w:lang w:eastAsia="zh-CN"/>
        </w:rPr>
        <w:t>Additionally, behavior pattern detection can be enhanced by considering user device information (such as User-Agent, geographic location, etc.) and using data mining techniques like clustering analysis or outlier detection algorithms to identify new attack patterns. This approach allows the system to accurately detect common network attacks such as brute-force cracking, crawler attacks, and information leakage, triggering alerts or automatically blocking the offending IP address.</w:t>
      </w:r>
    </w:p>
    <w:p w14:paraId="060CED39" w14:textId="77777777" w:rsidR="00881A95" w:rsidRPr="00F77DA8" w:rsidRDefault="00881A95" w:rsidP="00F77DA8">
      <w:pPr>
        <w:pStyle w:val="21"/>
        <w:spacing w:line="240" w:lineRule="auto"/>
        <w:rPr>
          <w:rFonts w:ascii="Times New Roman" w:eastAsia="SimSun" w:hAnsi="Times New Roman"/>
          <w:sz w:val="32"/>
          <w:szCs w:val="32"/>
          <w:lang w:eastAsia="zh-CN"/>
        </w:rPr>
      </w:pPr>
      <w:bookmarkStart w:id="77" w:name="_Toc197427918"/>
      <w:r w:rsidRPr="00F77DA8">
        <w:rPr>
          <w:rFonts w:ascii="Times New Roman" w:eastAsia="SimSun" w:hAnsi="Times New Roman"/>
          <w:sz w:val="32"/>
          <w:szCs w:val="32"/>
          <w:lang w:eastAsia="zh-CN"/>
        </w:rPr>
        <w:t>15. How to implement a blocking system with automatic blacklist updates?</w:t>
      </w:r>
      <w:bookmarkEnd w:id="77"/>
    </w:p>
    <w:p w14:paraId="38F56160" w14:textId="77777777" w:rsidR="00881A95" w:rsidRPr="00B212FE" w:rsidRDefault="00881A95" w:rsidP="00881A95">
      <w:pPr>
        <w:rPr>
          <w:rFonts w:ascii="Times New Roman" w:eastAsia="SimSun" w:hAnsi="Times New Roman"/>
          <w:sz w:val="24"/>
          <w:szCs w:val="24"/>
          <w:lang w:eastAsia="zh-CN"/>
        </w:rPr>
      </w:pPr>
      <w:r w:rsidRPr="00B212FE">
        <w:rPr>
          <w:rFonts w:ascii="Times New Roman" w:eastAsia="SimSun" w:hAnsi="Times New Roman"/>
          <w:sz w:val="24"/>
          <w:szCs w:val="24"/>
          <w:lang w:eastAsia="zh-CN"/>
        </w:rPr>
        <w:t xml:space="preserve">A </w:t>
      </w:r>
      <w:r w:rsidRPr="00B212FE">
        <w:rPr>
          <w:rFonts w:ascii="Times New Roman" w:eastAsia="SimSun" w:hAnsi="Times New Roman"/>
          <w:b/>
          <w:bCs/>
          <w:sz w:val="24"/>
          <w:szCs w:val="24"/>
          <w:lang w:eastAsia="zh-CN"/>
        </w:rPr>
        <w:t>blocking system with automatic blacklist updates</w:t>
      </w:r>
      <w:r w:rsidRPr="00B212FE">
        <w:rPr>
          <w:rFonts w:ascii="Times New Roman" w:eastAsia="SimSun" w:hAnsi="Times New Roman"/>
          <w:sz w:val="24"/>
          <w:szCs w:val="24"/>
          <w:lang w:eastAsia="zh-CN"/>
        </w:rPr>
        <w:t xml:space="preserve"> needs to support automated monitoring, real-time updates, and efficient blocking. First, the system should integrate a data source to automatically obtain newly identified malicious IP addresses or domain names. These data sources can come from network traffic analysis, third-party threat intelligence platforms, user feedback, or community contributions. By continuously monitoring network traffic and comparing it with existing blacklists, the system can quickly identify and record malicious IPs. When a new malicious IP is detected, the </w:t>
      </w:r>
      <w:r w:rsidRPr="00B212FE">
        <w:rPr>
          <w:rFonts w:ascii="Times New Roman" w:eastAsia="SimSun" w:hAnsi="Times New Roman"/>
          <w:sz w:val="24"/>
          <w:szCs w:val="24"/>
          <w:lang w:eastAsia="zh-CN"/>
        </w:rPr>
        <w:lastRenderedPageBreak/>
        <w:t>system automatically adds it to the blacklist and immediately applies blocking policies on firewalls, IPS, or other security devices.</w:t>
      </w:r>
    </w:p>
    <w:p w14:paraId="38A56629" w14:textId="77777777" w:rsidR="00881A95" w:rsidRPr="00B212FE" w:rsidRDefault="00881A95" w:rsidP="00881A95">
      <w:pPr>
        <w:rPr>
          <w:rFonts w:ascii="Times New Roman" w:eastAsia="SimSun" w:hAnsi="Times New Roman"/>
          <w:sz w:val="24"/>
          <w:szCs w:val="24"/>
          <w:lang w:eastAsia="zh-CN"/>
        </w:rPr>
      </w:pPr>
      <w:r w:rsidRPr="00B212FE">
        <w:rPr>
          <w:rFonts w:ascii="Times New Roman" w:eastAsia="SimSun" w:hAnsi="Times New Roman"/>
          <w:sz w:val="24"/>
          <w:szCs w:val="24"/>
          <w:lang w:eastAsia="zh-CN"/>
        </w:rPr>
        <w:t>To avoid false positives, the system should also include a whitelist mechanism to ensure trusted IPs are not mistakenly blocked. Additionally, the frequency of blacklist updates should be adjusted based on attack activity and changes in the network environment, ensuring timely attack responses while minimizing performance issues caused by frequent updates. Through a combination of automated updates and real-time blocking policies, the system can effectively prevent DDoS, crawling, brute-force cracking, and other attack types.</w:t>
      </w:r>
    </w:p>
    <w:p w14:paraId="34178A41" w14:textId="77777777" w:rsidR="00D27F53" w:rsidRPr="00F77DA8" w:rsidRDefault="00D27F53" w:rsidP="00F77DA8">
      <w:pPr>
        <w:pStyle w:val="21"/>
        <w:spacing w:line="240" w:lineRule="auto"/>
        <w:rPr>
          <w:rFonts w:ascii="Times New Roman" w:eastAsia="SimSun" w:hAnsi="Times New Roman"/>
          <w:sz w:val="32"/>
          <w:szCs w:val="32"/>
          <w:lang w:eastAsia="zh-CN"/>
        </w:rPr>
      </w:pPr>
      <w:bookmarkStart w:id="78" w:name="_Toc197427919"/>
      <w:r w:rsidRPr="00F77DA8">
        <w:rPr>
          <w:rFonts w:ascii="Times New Roman" w:eastAsia="SimSun" w:hAnsi="Times New Roman"/>
          <w:sz w:val="32"/>
          <w:szCs w:val="32"/>
          <w:lang w:eastAsia="zh-CN"/>
        </w:rPr>
        <w:t>16. Principles and Performance Optimization of DPI (Deep Packet Inspection) Technology</w:t>
      </w:r>
      <w:bookmarkEnd w:id="78"/>
    </w:p>
    <w:p w14:paraId="061FA84C" w14:textId="77777777" w:rsidR="00D27F53" w:rsidRPr="00E66F30" w:rsidRDefault="00D27F53" w:rsidP="00D27F53">
      <w:pPr>
        <w:rPr>
          <w:rFonts w:ascii="Times New Roman" w:eastAsia="SimSun" w:hAnsi="Times New Roman"/>
          <w:sz w:val="24"/>
          <w:szCs w:val="24"/>
          <w:lang w:eastAsia="zh-CN"/>
        </w:rPr>
      </w:pPr>
      <w:r w:rsidRPr="00E66F30">
        <w:rPr>
          <w:rFonts w:ascii="Times New Roman" w:eastAsia="SimSun" w:hAnsi="Times New Roman"/>
          <w:b/>
          <w:bCs/>
          <w:sz w:val="24"/>
          <w:szCs w:val="24"/>
          <w:lang w:eastAsia="zh-CN"/>
        </w:rPr>
        <w:t>DPI (Deep Packet Inspection)</w:t>
      </w:r>
      <w:r w:rsidRPr="00E66F30">
        <w:rPr>
          <w:rFonts w:ascii="Times New Roman" w:eastAsia="SimSun" w:hAnsi="Times New Roman"/>
          <w:sz w:val="24"/>
          <w:szCs w:val="24"/>
          <w:lang w:eastAsia="zh-CN"/>
        </w:rPr>
        <w:t xml:space="preserve"> technology involves analyzing data packets transmitted over a network, extracting their internal content to inspect various protocols, application-layer data, and potential security threats. Unlike traditional packet filtering, DPI can analyze packets at a higher level, identifying not just header information but also the data payload. DPI is widely used in traffic analysis, virus detection, spam filtering, and enhancing firewall policies. Its core principle is to deeply analyze each data packet, matching it against predefined rules or signatures to check for malicious code, sensitive data, or abnormal behaviors.</w:t>
      </w:r>
    </w:p>
    <w:p w14:paraId="32FDC118" w14:textId="783B9C03" w:rsidR="00EF1CE7" w:rsidRPr="00E66F30" w:rsidRDefault="00D27F53" w:rsidP="00F77DA8">
      <w:pPr>
        <w:rPr>
          <w:rFonts w:ascii="Times New Roman" w:eastAsia="SimSun" w:hAnsi="Times New Roman"/>
          <w:sz w:val="24"/>
          <w:szCs w:val="24"/>
          <w:lang w:eastAsia="zh-CN"/>
        </w:rPr>
      </w:pPr>
      <w:r w:rsidRPr="00E66F30">
        <w:rPr>
          <w:rFonts w:ascii="Times New Roman" w:eastAsia="SimSun" w:hAnsi="Times New Roman"/>
          <w:sz w:val="24"/>
          <w:szCs w:val="24"/>
          <w:lang w:eastAsia="zh-CN"/>
        </w:rPr>
        <w:t xml:space="preserve">For performance optimization, DPI must handle high throughput, so technologies like hardware acceleration (e.g., </w:t>
      </w:r>
      <w:r w:rsidRPr="00E66F30">
        <w:rPr>
          <w:rFonts w:ascii="Times New Roman" w:eastAsia="SimSun" w:hAnsi="Times New Roman"/>
          <w:b/>
          <w:bCs/>
          <w:sz w:val="24"/>
          <w:szCs w:val="24"/>
          <w:lang w:eastAsia="zh-CN"/>
        </w:rPr>
        <w:t>FPGA</w:t>
      </w:r>
      <w:r w:rsidRPr="00E66F30">
        <w:rPr>
          <w:rFonts w:ascii="Times New Roman" w:eastAsia="SimSun" w:hAnsi="Times New Roman"/>
          <w:sz w:val="24"/>
          <w:szCs w:val="24"/>
          <w:lang w:eastAsia="zh-CN"/>
        </w:rPr>
        <w:t xml:space="preserve">, </w:t>
      </w:r>
      <w:r w:rsidRPr="00E66F30">
        <w:rPr>
          <w:rFonts w:ascii="Times New Roman" w:eastAsia="SimSun" w:hAnsi="Times New Roman"/>
          <w:b/>
          <w:bCs/>
          <w:sz w:val="24"/>
          <w:szCs w:val="24"/>
          <w:lang w:eastAsia="zh-CN"/>
        </w:rPr>
        <w:t>ASIC</w:t>
      </w:r>
      <w:r w:rsidRPr="00E66F30">
        <w:rPr>
          <w:rFonts w:ascii="Times New Roman" w:eastAsia="SimSun" w:hAnsi="Times New Roman"/>
          <w:sz w:val="24"/>
          <w:szCs w:val="24"/>
          <w:lang w:eastAsia="zh-CN"/>
        </w:rPr>
        <w:t>), multi-threaded processing, and traffic diversion are often employed to speed up processing. Additionally, traffic sampling and protocol recognition can help optimize by reducing the processing of irrelevant data, preventing unnecessary computation resources from being wasted on invalid packets. In practical deployments, DPI may also utilize a distributed architecture for traffic processing, ensuring real-time detection of large-scale network traffic and safeguarding network security and service quality.</w:t>
      </w:r>
    </w:p>
    <w:p w14:paraId="1D88345C" w14:textId="21CF3873" w:rsidR="00612B1A" w:rsidRPr="00F77DA8" w:rsidRDefault="00612B1A" w:rsidP="00612B1A">
      <w:pPr>
        <w:pStyle w:val="21"/>
        <w:spacing w:line="240" w:lineRule="auto"/>
        <w:rPr>
          <w:rFonts w:ascii="Times New Roman" w:eastAsia="SimSun" w:hAnsi="Times New Roman"/>
          <w:sz w:val="32"/>
          <w:szCs w:val="32"/>
          <w:lang w:eastAsia="zh-CN"/>
        </w:rPr>
      </w:pPr>
      <w:bookmarkStart w:id="79" w:name="_Toc197427920"/>
      <w:r w:rsidRPr="00F77DA8">
        <w:rPr>
          <w:rFonts w:ascii="Times New Roman" w:eastAsia="SimSun" w:hAnsi="Times New Roman"/>
          <w:sz w:val="32"/>
          <w:szCs w:val="32"/>
          <w:lang w:eastAsia="zh-CN"/>
        </w:rPr>
        <w:t>1</w:t>
      </w:r>
      <w:r w:rsidR="009B1B3F">
        <w:rPr>
          <w:rFonts w:ascii="Times New Roman" w:eastAsia="SimSun" w:hAnsi="Times New Roman" w:hint="eastAsia"/>
          <w:sz w:val="32"/>
          <w:szCs w:val="32"/>
          <w:lang w:eastAsia="zh-CN"/>
        </w:rPr>
        <w:t>7</w:t>
      </w:r>
      <w:r w:rsidRPr="00F77DA8">
        <w:rPr>
          <w:rFonts w:ascii="Times New Roman" w:eastAsia="SimSun" w:hAnsi="Times New Roman"/>
          <w:sz w:val="32"/>
          <w:szCs w:val="32"/>
          <w:lang w:eastAsia="zh-CN"/>
        </w:rPr>
        <w:t xml:space="preserve">. </w:t>
      </w:r>
      <w:r w:rsidR="00427FE9" w:rsidRPr="00427FE9">
        <w:rPr>
          <w:rFonts w:ascii="Times New Roman" w:eastAsia="SimSun" w:hAnsi="Times New Roman"/>
          <w:sz w:val="32"/>
          <w:szCs w:val="32"/>
          <w:lang w:eastAsia="zh-CN"/>
        </w:rPr>
        <w:t>What’s the difference between Authentication and Authorization? What are the principles behind protocols such as SAML, LDAP, RADIUS, TACACS+, and 2FA?</w:t>
      </w:r>
      <w:bookmarkEnd w:id="79"/>
    </w:p>
    <w:p w14:paraId="6643882A" w14:textId="77777777"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Authentication</w:t>
      </w:r>
      <w:r w:rsidRPr="00E42545">
        <w:rPr>
          <w:rFonts w:ascii="Times New Roman" w:eastAsia="SimSun" w:hAnsi="Times New Roman"/>
          <w:sz w:val="24"/>
          <w:szCs w:val="24"/>
          <w:lang w:eastAsia="zh-CN"/>
        </w:rPr>
        <w:t xml:space="preserve"> is the process of identifying a user, typically by </w:t>
      </w:r>
      <w:r w:rsidRPr="00E42545">
        <w:rPr>
          <w:rFonts w:ascii="Times New Roman" w:eastAsia="SimSun" w:hAnsi="Times New Roman"/>
          <w:b/>
          <w:bCs/>
          <w:sz w:val="24"/>
          <w:szCs w:val="24"/>
          <w:lang w:eastAsia="zh-CN"/>
        </w:rPr>
        <w:t>verifying credentials</w:t>
      </w:r>
      <w:r w:rsidRPr="00E42545">
        <w:rPr>
          <w:rFonts w:ascii="Times New Roman" w:eastAsia="SimSun" w:hAnsi="Times New Roman"/>
          <w:sz w:val="24"/>
          <w:szCs w:val="24"/>
          <w:lang w:eastAsia="zh-CN"/>
        </w:rPr>
        <w:t xml:space="preserve"> such as </w:t>
      </w:r>
      <w:r w:rsidRPr="00E42545">
        <w:rPr>
          <w:rFonts w:ascii="Times New Roman" w:eastAsia="SimSun" w:hAnsi="Times New Roman"/>
          <w:b/>
          <w:bCs/>
          <w:sz w:val="24"/>
          <w:szCs w:val="24"/>
          <w:lang w:eastAsia="zh-CN"/>
        </w:rPr>
        <w:t>username/password, tokens, fingerprints, or smart cards</w:t>
      </w:r>
      <w:r w:rsidRPr="00E42545">
        <w:rPr>
          <w:rFonts w:ascii="Times New Roman" w:eastAsia="SimSun" w:hAnsi="Times New Roman"/>
          <w:sz w:val="24"/>
          <w:szCs w:val="24"/>
          <w:lang w:eastAsia="zh-CN"/>
        </w:rPr>
        <w:t>—it answers the question “</w:t>
      </w:r>
      <w:r w:rsidRPr="00E42545">
        <w:rPr>
          <w:rFonts w:ascii="Times New Roman" w:eastAsia="SimSun" w:hAnsi="Times New Roman"/>
          <w:b/>
          <w:bCs/>
          <w:sz w:val="24"/>
          <w:szCs w:val="24"/>
          <w:lang w:eastAsia="zh-CN"/>
        </w:rPr>
        <w:t>Who are you</w:t>
      </w:r>
      <w:r w:rsidRPr="00E42545">
        <w:rPr>
          <w:rFonts w:ascii="Times New Roman" w:eastAsia="SimSun" w:hAnsi="Times New Roman"/>
          <w:sz w:val="24"/>
          <w:szCs w:val="24"/>
          <w:lang w:eastAsia="zh-CN"/>
        </w:rPr>
        <w:t xml:space="preserve">?”. </w:t>
      </w:r>
      <w:r w:rsidRPr="00E42545">
        <w:rPr>
          <w:rFonts w:ascii="Times New Roman" w:eastAsia="SimSun" w:hAnsi="Times New Roman"/>
          <w:b/>
          <w:bCs/>
          <w:sz w:val="24"/>
          <w:szCs w:val="24"/>
          <w:lang w:eastAsia="zh-CN"/>
        </w:rPr>
        <w:t>Authorization</w:t>
      </w:r>
      <w:r w:rsidRPr="00E42545">
        <w:rPr>
          <w:rFonts w:ascii="Times New Roman" w:eastAsia="SimSun" w:hAnsi="Times New Roman"/>
          <w:sz w:val="24"/>
          <w:szCs w:val="24"/>
          <w:lang w:eastAsia="zh-CN"/>
        </w:rPr>
        <w:t xml:space="preserve"> occurs after authentication and determines what resources the user can access </w:t>
      </w:r>
      <w:r w:rsidRPr="00E42545">
        <w:rPr>
          <w:rFonts w:ascii="Times New Roman" w:eastAsia="SimSun" w:hAnsi="Times New Roman"/>
          <w:b/>
          <w:bCs/>
          <w:sz w:val="24"/>
          <w:szCs w:val="24"/>
          <w:lang w:eastAsia="zh-CN"/>
        </w:rPr>
        <w:t>based on roles and permissions</w:t>
      </w:r>
      <w:r w:rsidRPr="00E42545">
        <w:rPr>
          <w:rFonts w:ascii="Times New Roman" w:eastAsia="SimSun" w:hAnsi="Times New Roman"/>
          <w:sz w:val="24"/>
          <w:szCs w:val="24"/>
          <w:lang w:eastAsia="zh-CN"/>
        </w:rPr>
        <w:t>—it answers “</w:t>
      </w:r>
      <w:r w:rsidRPr="00E42545">
        <w:rPr>
          <w:rFonts w:ascii="Times New Roman" w:eastAsia="SimSun" w:hAnsi="Times New Roman"/>
          <w:b/>
          <w:bCs/>
          <w:sz w:val="24"/>
          <w:szCs w:val="24"/>
          <w:lang w:eastAsia="zh-CN"/>
        </w:rPr>
        <w:t>What can you do</w:t>
      </w:r>
      <w:r w:rsidRPr="00E42545">
        <w:rPr>
          <w:rFonts w:ascii="Times New Roman" w:eastAsia="SimSun" w:hAnsi="Times New Roman"/>
          <w:sz w:val="24"/>
          <w:szCs w:val="24"/>
          <w:lang w:eastAsia="zh-CN"/>
        </w:rPr>
        <w:t>?”.</w:t>
      </w:r>
    </w:p>
    <w:p w14:paraId="659AA1BE" w14:textId="77777777"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lastRenderedPageBreak/>
        <w:t>SAML</w:t>
      </w:r>
      <w:r w:rsidRPr="00E42545">
        <w:rPr>
          <w:rFonts w:ascii="Times New Roman" w:eastAsia="SimSun" w:hAnsi="Times New Roman"/>
          <w:sz w:val="24"/>
          <w:szCs w:val="24"/>
          <w:lang w:eastAsia="zh-CN"/>
        </w:rPr>
        <w:t xml:space="preserve"> is an </w:t>
      </w:r>
      <w:r w:rsidRPr="00E42545">
        <w:rPr>
          <w:rFonts w:ascii="Times New Roman" w:eastAsia="SimSun" w:hAnsi="Times New Roman"/>
          <w:b/>
          <w:bCs/>
          <w:sz w:val="24"/>
          <w:szCs w:val="24"/>
          <w:lang w:eastAsia="zh-CN"/>
        </w:rPr>
        <w:t>XML</w:t>
      </w:r>
      <w:r w:rsidRPr="00E42545">
        <w:rPr>
          <w:rFonts w:ascii="Times New Roman" w:eastAsia="SimSun" w:hAnsi="Times New Roman"/>
          <w:sz w:val="24"/>
          <w:szCs w:val="24"/>
          <w:lang w:eastAsia="zh-CN"/>
        </w:rPr>
        <w:t>-based cross-domain authentication protocol that enables Single Sign-On (SSO) using browser redirection and signed tokens. It's widely used in enterprise integration with cloud platforms (e.g., logging into Salesforce or AWS).</w:t>
      </w:r>
    </w:p>
    <w:p w14:paraId="0754775C" w14:textId="77777777" w:rsidR="003D7F67"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LDAP</w:t>
      </w:r>
      <w:r w:rsidRPr="00E42545">
        <w:rPr>
          <w:rFonts w:ascii="Times New Roman" w:eastAsia="SimSun" w:hAnsi="Times New Roman"/>
          <w:sz w:val="24"/>
          <w:szCs w:val="24"/>
          <w:lang w:eastAsia="zh-CN"/>
        </w:rPr>
        <w:t xml:space="preserve"> is a hierarchical directory access protocol used for centralized identity and group management. It supports operations like bind for </w:t>
      </w:r>
      <w:r w:rsidRPr="00E42545">
        <w:rPr>
          <w:rFonts w:ascii="Times New Roman" w:eastAsia="SimSun" w:hAnsi="Times New Roman"/>
          <w:b/>
          <w:bCs/>
          <w:sz w:val="24"/>
          <w:szCs w:val="24"/>
          <w:lang w:eastAsia="zh-CN"/>
        </w:rPr>
        <w:t>credential verification</w:t>
      </w:r>
      <w:r w:rsidRPr="00E42545">
        <w:rPr>
          <w:rFonts w:ascii="Times New Roman" w:eastAsia="SimSun" w:hAnsi="Times New Roman"/>
          <w:sz w:val="24"/>
          <w:szCs w:val="24"/>
          <w:lang w:eastAsia="zh-CN"/>
        </w:rPr>
        <w:t>.</w:t>
      </w:r>
    </w:p>
    <w:p w14:paraId="3E5739AB" w14:textId="4158D0F1" w:rsidR="00FD0D3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RADIUS</w:t>
      </w:r>
      <w:r w:rsidRPr="00E42545">
        <w:rPr>
          <w:rFonts w:ascii="Times New Roman" w:eastAsia="SimSun" w:hAnsi="Times New Roman"/>
          <w:sz w:val="24"/>
          <w:szCs w:val="24"/>
          <w:lang w:eastAsia="zh-CN"/>
        </w:rPr>
        <w:t xml:space="preserve"> combines authentication and authorization in a single UDP request, commonly used in network access scenarios like VPN, Wi-Fi, and NAS, with message integrity ensured by a shared secret.</w:t>
      </w:r>
    </w:p>
    <w:p w14:paraId="183DB68C" w14:textId="77777777" w:rsidR="00F0435F"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TACACS+</w:t>
      </w:r>
      <w:r w:rsidRPr="00E42545">
        <w:rPr>
          <w:rFonts w:ascii="Times New Roman" w:eastAsia="SimSun" w:hAnsi="Times New Roman"/>
          <w:sz w:val="24"/>
          <w:szCs w:val="24"/>
          <w:lang w:eastAsia="zh-CN"/>
        </w:rPr>
        <w:t xml:space="preserve"> separates Authentication, Authorization, and Accounting (AAA), uses TCP for transmission, and encrypts the entire payload, allowing fine-grained command-level access control—typically used in managing access to network devices.</w:t>
      </w:r>
    </w:p>
    <w:p w14:paraId="4C629FAA" w14:textId="77777777" w:rsidR="00AE46F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EAP</w:t>
      </w:r>
      <w:r w:rsidRPr="00E42545">
        <w:rPr>
          <w:rFonts w:ascii="Times New Roman" w:eastAsia="SimSun" w:hAnsi="Times New Roman"/>
          <w:sz w:val="24"/>
          <w:szCs w:val="24"/>
          <w:lang w:eastAsia="zh-CN"/>
        </w:rPr>
        <w:t xml:space="preserve"> is an extensible authentication framework under 802.1X, supporting methods like EAP-TLS, EAP-TTLS for secure device authentication.</w:t>
      </w:r>
    </w:p>
    <w:p w14:paraId="0BA408F5" w14:textId="23429534" w:rsidR="00E9547D" w:rsidRPr="00E42545" w:rsidRDefault="00E9547D" w:rsidP="00612B1A">
      <w:pPr>
        <w:rPr>
          <w:rFonts w:ascii="Times New Roman" w:eastAsia="SimSun" w:hAnsi="Times New Roman"/>
          <w:sz w:val="24"/>
          <w:szCs w:val="24"/>
          <w:lang w:eastAsia="zh-CN"/>
        </w:rPr>
      </w:pPr>
      <w:r w:rsidRPr="00E42545">
        <w:rPr>
          <w:rFonts w:ascii="Times New Roman" w:eastAsia="SimSun" w:hAnsi="Times New Roman"/>
          <w:b/>
          <w:bCs/>
          <w:sz w:val="24"/>
          <w:szCs w:val="24"/>
          <w:lang w:eastAsia="zh-CN"/>
        </w:rPr>
        <w:t>2FA</w:t>
      </w:r>
      <w:r w:rsidRPr="00E42545">
        <w:rPr>
          <w:rFonts w:ascii="Times New Roman" w:eastAsia="SimSun" w:hAnsi="Times New Roman"/>
          <w:sz w:val="24"/>
          <w:szCs w:val="24"/>
          <w:lang w:eastAsia="zh-CN"/>
        </w:rPr>
        <w:t xml:space="preserve"> (Two-Factor Authentication) introduces an extra layer of identity proof, usually via TOTP (e.g., Google Authenticator), SMS codes, or hardware tokens (e.g., YubiKey), and is often integrated into OAuth2 flows, RADIUS logins, or Web-based authentication portals to improve security.</w:t>
      </w:r>
    </w:p>
    <w:p w14:paraId="0998EE42" w14:textId="4FB674F9" w:rsidR="009B1B3F" w:rsidRPr="00F77DA8" w:rsidRDefault="009B1B3F" w:rsidP="009B1B3F">
      <w:pPr>
        <w:pStyle w:val="21"/>
        <w:spacing w:line="240" w:lineRule="auto"/>
        <w:rPr>
          <w:rFonts w:ascii="Times New Roman" w:eastAsia="SimSun" w:hAnsi="Times New Roman"/>
          <w:sz w:val="32"/>
          <w:szCs w:val="32"/>
          <w:lang w:eastAsia="zh-CN"/>
        </w:rPr>
      </w:pPr>
      <w:bookmarkStart w:id="80" w:name="_Toc197427921"/>
      <w:r w:rsidRPr="00F77DA8">
        <w:rPr>
          <w:rFonts w:ascii="Times New Roman" w:eastAsia="SimSun" w:hAnsi="Times New Roman"/>
          <w:sz w:val="32"/>
          <w:szCs w:val="32"/>
          <w:lang w:eastAsia="zh-CN"/>
        </w:rPr>
        <w:t>1</w:t>
      </w:r>
      <w:r>
        <w:rPr>
          <w:rFonts w:ascii="Times New Roman" w:eastAsia="SimSun" w:hAnsi="Times New Roman" w:hint="eastAsia"/>
          <w:sz w:val="32"/>
          <w:szCs w:val="32"/>
          <w:lang w:eastAsia="zh-CN"/>
        </w:rPr>
        <w:t>8</w:t>
      </w:r>
      <w:r w:rsidRPr="00F77DA8">
        <w:rPr>
          <w:rFonts w:ascii="Times New Roman" w:eastAsia="SimSun" w:hAnsi="Times New Roman"/>
          <w:sz w:val="32"/>
          <w:szCs w:val="32"/>
          <w:lang w:eastAsia="zh-CN"/>
        </w:rPr>
        <w:t xml:space="preserve">. </w:t>
      </w:r>
      <w:r w:rsidR="00B45CED" w:rsidRPr="00B45CED">
        <w:rPr>
          <w:rFonts w:ascii="Times New Roman" w:eastAsia="SimSun" w:hAnsi="Times New Roman"/>
          <w:sz w:val="32"/>
          <w:szCs w:val="32"/>
          <w:lang w:eastAsia="zh-CN"/>
        </w:rPr>
        <w:t>How do firewalls enforce user-based authentication and access control?</w:t>
      </w:r>
      <w:bookmarkEnd w:id="80"/>
    </w:p>
    <w:p w14:paraId="57BEF3F1" w14:textId="77777777" w:rsidR="00E04C34" w:rsidRPr="00402E5A" w:rsidRDefault="00D27305" w:rsidP="009B1B3F">
      <w:pPr>
        <w:rPr>
          <w:rFonts w:ascii="Times New Roman" w:eastAsia="SimSun" w:hAnsi="Times New Roman"/>
          <w:sz w:val="24"/>
          <w:szCs w:val="24"/>
          <w:lang w:eastAsia="zh-CN"/>
        </w:rPr>
      </w:pPr>
      <w:r w:rsidRPr="00402E5A">
        <w:rPr>
          <w:rFonts w:ascii="Times New Roman" w:eastAsia="SimSun" w:hAnsi="Times New Roman"/>
          <w:b/>
          <w:bCs/>
          <w:sz w:val="24"/>
          <w:szCs w:val="24"/>
          <w:lang w:eastAsia="zh-CN"/>
        </w:rPr>
        <w:t>Modern firewalls</w:t>
      </w:r>
      <w:r w:rsidRPr="00402E5A">
        <w:rPr>
          <w:rFonts w:ascii="Times New Roman" w:eastAsia="SimSun" w:hAnsi="Times New Roman"/>
          <w:sz w:val="24"/>
          <w:szCs w:val="24"/>
          <w:lang w:eastAsia="zh-CN"/>
        </w:rPr>
        <w:t xml:space="preserve"> support user-identity-based policy enforcement by integrating with identity services such as </w:t>
      </w:r>
      <w:r w:rsidRPr="00402E5A">
        <w:rPr>
          <w:rFonts w:ascii="Times New Roman" w:eastAsia="SimSun" w:hAnsi="Times New Roman"/>
          <w:b/>
          <w:bCs/>
          <w:sz w:val="24"/>
          <w:szCs w:val="24"/>
          <w:lang w:eastAsia="zh-CN"/>
        </w:rPr>
        <w:t>LDAP, RADIUS, or local databases</w:t>
      </w:r>
      <w:r w:rsidRPr="00402E5A">
        <w:rPr>
          <w:rFonts w:ascii="Times New Roman" w:eastAsia="SimSun" w:hAnsi="Times New Roman"/>
          <w:sz w:val="24"/>
          <w:szCs w:val="24"/>
          <w:lang w:eastAsia="zh-CN"/>
        </w:rPr>
        <w:t xml:space="preserve">. Upon </w:t>
      </w:r>
      <w:r w:rsidRPr="00402E5A">
        <w:rPr>
          <w:rFonts w:ascii="Times New Roman" w:eastAsia="SimSun" w:hAnsi="Times New Roman"/>
          <w:b/>
          <w:bCs/>
          <w:sz w:val="24"/>
          <w:szCs w:val="24"/>
          <w:lang w:eastAsia="zh-CN"/>
        </w:rPr>
        <w:t>first</w:t>
      </w:r>
      <w:r w:rsidRPr="00402E5A">
        <w:rPr>
          <w:rFonts w:ascii="Times New Roman" w:eastAsia="SimSun" w:hAnsi="Times New Roman"/>
          <w:sz w:val="24"/>
          <w:szCs w:val="24"/>
          <w:lang w:eastAsia="zh-CN"/>
        </w:rPr>
        <w:t xml:space="preserve"> access, users may be prompted to </w:t>
      </w:r>
      <w:r w:rsidRPr="00402E5A">
        <w:rPr>
          <w:rFonts w:ascii="Times New Roman" w:eastAsia="SimSun" w:hAnsi="Times New Roman"/>
          <w:b/>
          <w:bCs/>
          <w:sz w:val="24"/>
          <w:szCs w:val="24"/>
          <w:lang w:eastAsia="zh-CN"/>
        </w:rPr>
        <w:t>authenticate</w:t>
      </w:r>
      <w:r w:rsidRPr="00402E5A">
        <w:rPr>
          <w:rFonts w:ascii="Times New Roman" w:eastAsia="SimSun" w:hAnsi="Times New Roman"/>
          <w:sz w:val="24"/>
          <w:szCs w:val="24"/>
          <w:lang w:eastAsia="zh-CN"/>
        </w:rPr>
        <w:t xml:space="preserve"> via captive portal, 802.1X, or VPN login. Once authenticated, their identity is </w:t>
      </w:r>
      <w:r w:rsidRPr="00402E5A">
        <w:rPr>
          <w:rFonts w:ascii="Times New Roman" w:eastAsia="SimSun" w:hAnsi="Times New Roman"/>
          <w:b/>
          <w:bCs/>
          <w:sz w:val="24"/>
          <w:szCs w:val="24"/>
          <w:lang w:eastAsia="zh-CN"/>
        </w:rPr>
        <w:t>mapped to an IP address</w:t>
      </w:r>
      <w:r w:rsidRPr="00402E5A">
        <w:rPr>
          <w:rFonts w:ascii="Times New Roman" w:eastAsia="SimSun" w:hAnsi="Times New Roman"/>
          <w:sz w:val="24"/>
          <w:szCs w:val="24"/>
          <w:lang w:eastAsia="zh-CN"/>
        </w:rPr>
        <w:t xml:space="preserve">, MAC address, or session. The firewall policy engine can </w:t>
      </w:r>
      <w:r w:rsidRPr="00402E5A">
        <w:rPr>
          <w:rFonts w:ascii="Times New Roman" w:eastAsia="SimSun" w:hAnsi="Times New Roman"/>
          <w:b/>
          <w:bCs/>
          <w:sz w:val="24"/>
          <w:szCs w:val="24"/>
          <w:lang w:eastAsia="zh-CN"/>
        </w:rPr>
        <w:t>then apply rules based on combinations of user group, application, destination address, and service port for fine-grained traffic control</w:t>
      </w:r>
      <w:r w:rsidRPr="00402E5A">
        <w:rPr>
          <w:rFonts w:ascii="Times New Roman" w:eastAsia="SimSun" w:hAnsi="Times New Roman"/>
          <w:sz w:val="24"/>
          <w:szCs w:val="24"/>
          <w:lang w:eastAsia="zh-CN"/>
        </w:rPr>
        <w:t>.</w:t>
      </w:r>
    </w:p>
    <w:p w14:paraId="147CD146" w14:textId="7774D291" w:rsidR="00D27305" w:rsidRPr="00402E5A" w:rsidRDefault="00D27305" w:rsidP="009B1B3F">
      <w:pPr>
        <w:rPr>
          <w:rFonts w:ascii="Times New Roman" w:eastAsia="SimSun" w:hAnsi="Times New Roman"/>
          <w:sz w:val="24"/>
          <w:szCs w:val="24"/>
          <w:lang w:eastAsia="zh-CN"/>
        </w:rPr>
      </w:pPr>
      <w:r w:rsidRPr="00402E5A">
        <w:rPr>
          <w:rFonts w:ascii="Times New Roman" w:eastAsia="SimSun" w:hAnsi="Times New Roman"/>
          <w:sz w:val="24"/>
          <w:szCs w:val="24"/>
          <w:lang w:eastAsia="zh-CN"/>
        </w:rPr>
        <w:t xml:space="preserve">For inline </w:t>
      </w:r>
      <w:r w:rsidRPr="00402E5A">
        <w:rPr>
          <w:rFonts w:ascii="Times New Roman" w:eastAsia="SimSun" w:hAnsi="Times New Roman"/>
          <w:b/>
          <w:bCs/>
          <w:sz w:val="24"/>
          <w:szCs w:val="24"/>
          <w:lang w:eastAsia="zh-CN"/>
        </w:rPr>
        <w:t>authentication</w:t>
      </w:r>
      <w:r w:rsidRPr="00402E5A">
        <w:rPr>
          <w:rFonts w:ascii="Times New Roman" w:eastAsia="SimSun" w:hAnsi="Times New Roman"/>
          <w:sz w:val="24"/>
          <w:szCs w:val="24"/>
          <w:lang w:eastAsia="zh-CN"/>
        </w:rPr>
        <w:t xml:space="preserve">, firewalls may </w:t>
      </w:r>
      <w:r w:rsidRPr="00402E5A">
        <w:rPr>
          <w:rFonts w:ascii="Times New Roman" w:eastAsia="SimSun" w:hAnsi="Times New Roman"/>
          <w:b/>
          <w:bCs/>
          <w:sz w:val="24"/>
          <w:szCs w:val="24"/>
          <w:lang w:eastAsia="zh-CN"/>
        </w:rPr>
        <w:t>cache</w:t>
      </w:r>
      <w:r w:rsidRPr="00402E5A">
        <w:rPr>
          <w:rFonts w:ascii="Times New Roman" w:eastAsia="SimSun" w:hAnsi="Times New Roman"/>
          <w:sz w:val="24"/>
          <w:szCs w:val="24"/>
          <w:lang w:eastAsia="zh-CN"/>
        </w:rPr>
        <w:t xml:space="preserve"> </w:t>
      </w:r>
      <w:r w:rsidRPr="00402E5A">
        <w:rPr>
          <w:rFonts w:ascii="Times New Roman" w:eastAsia="SimSun" w:hAnsi="Times New Roman"/>
          <w:b/>
          <w:bCs/>
          <w:sz w:val="24"/>
          <w:szCs w:val="24"/>
          <w:lang w:eastAsia="zh-CN"/>
        </w:rPr>
        <w:t>user sessions, maintain state using cookies or tokens</w:t>
      </w:r>
      <w:r w:rsidRPr="00402E5A">
        <w:rPr>
          <w:rFonts w:ascii="Times New Roman" w:eastAsia="SimSun" w:hAnsi="Times New Roman"/>
          <w:sz w:val="24"/>
          <w:szCs w:val="24"/>
          <w:lang w:eastAsia="zh-CN"/>
        </w:rPr>
        <w:t>, and support features like idle timeout, forced re-authentication, or adaptive policies based on geolocation and device fingerprinting. When integrated with Active Directory or SSO servers, firewalls can transparently detect identity, enrich log data with user context, and improve auditing, forensics, and access analytics.</w:t>
      </w:r>
    </w:p>
    <w:p w14:paraId="6435F3F0" w14:textId="77D09D86" w:rsidR="00587E3D" w:rsidRPr="00F77DA8" w:rsidRDefault="00587E3D" w:rsidP="00587E3D">
      <w:pPr>
        <w:pStyle w:val="21"/>
        <w:spacing w:line="240" w:lineRule="auto"/>
        <w:rPr>
          <w:rFonts w:ascii="Times New Roman" w:eastAsia="SimSun" w:hAnsi="Times New Roman"/>
          <w:sz w:val="32"/>
          <w:szCs w:val="32"/>
          <w:lang w:eastAsia="zh-CN"/>
        </w:rPr>
      </w:pPr>
      <w:bookmarkStart w:id="81" w:name="_Toc197427922"/>
      <w:r w:rsidRPr="00F77DA8">
        <w:rPr>
          <w:rFonts w:ascii="Times New Roman" w:eastAsia="SimSun" w:hAnsi="Times New Roman"/>
          <w:sz w:val="32"/>
          <w:szCs w:val="32"/>
          <w:lang w:eastAsia="zh-CN"/>
        </w:rPr>
        <w:t>1</w:t>
      </w:r>
      <w:r w:rsidR="00542CC1">
        <w:rPr>
          <w:rFonts w:ascii="Times New Roman" w:eastAsia="SimSun" w:hAnsi="Times New Roman" w:hint="eastAsia"/>
          <w:sz w:val="32"/>
          <w:szCs w:val="32"/>
          <w:lang w:eastAsia="zh-CN"/>
        </w:rPr>
        <w:t>9</w:t>
      </w:r>
      <w:r w:rsidRPr="00F77DA8">
        <w:rPr>
          <w:rFonts w:ascii="Times New Roman" w:eastAsia="SimSun" w:hAnsi="Times New Roman"/>
          <w:sz w:val="32"/>
          <w:szCs w:val="32"/>
          <w:lang w:eastAsia="zh-CN"/>
        </w:rPr>
        <w:t xml:space="preserve">. </w:t>
      </w:r>
      <w:r w:rsidR="00F7326D" w:rsidRPr="00F7326D">
        <w:rPr>
          <w:rFonts w:ascii="Times New Roman" w:eastAsia="SimSun" w:hAnsi="Times New Roman"/>
          <w:sz w:val="32"/>
          <w:szCs w:val="32"/>
          <w:lang w:eastAsia="zh-CN"/>
        </w:rPr>
        <w:t>How is customized TLS communication established between devices and cloud services?</w:t>
      </w:r>
      <w:bookmarkEnd w:id="81"/>
    </w:p>
    <w:p w14:paraId="04532D56" w14:textId="77777777" w:rsidR="00990C37" w:rsidRPr="00E30EF4"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 xml:space="preserve">To secure and control communication between a device and its cloud server or API endpoint, standard TLS can be extended with several customizations. This may include </w:t>
      </w:r>
      <w:r w:rsidRPr="00E30EF4">
        <w:rPr>
          <w:rFonts w:ascii="Times New Roman" w:eastAsia="SimSun" w:hAnsi="Times New Roman"/>
          <w:sz w:val="24"/>
          <w:szCs w:val="24"/>
          <w:lang w:eastAsia="zh-CN"/>
        </w:rPr>
        <w:lastRenderedPageBreak/>
        <w:t>using certificates signed by trusted CAs or internal PKI, or enabling certificate pinning to prevent man-in-the-middle (MITM) attacks.</w:t>
      </w:r>
    </w:p>
    <w:p w14:paraId="1C58911F" w14:textId="77777777" w:rsidR="00990C37" w:rsidRPr="00E30EF4"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Mutual TLS (mTLS) may be used, requiring the client to present its certificate for identity verification. During the handshake, the cipher suites and TLS versions can be customized (e.g., enforcing TLS 1.3 and disabling vulnerable ciphers like CBC or RC4). Application-layer protocol negotiation (ALPN) can be used to specify the upper-layer protocol such as HTTP/2 or MQTT.</w:t>
      </w:r>
      <w:r w:rsidRPr="00E30EF4">
        <w:rPr>
          <w:rFonts w:ascii="Times New Roman" w:eastAsia="SimSun" w:hAnsi="Times New Roman"/>
          <w:sz w:val="24"/>
          <w:szCs w:val="24"/>
          <w:lang w:eastAsia="zh-CN"/>
        </w:rPr>
        <w:br/>
        <w:t>To convey identity after the handshake, JWT tokens, OAuth2 tokens, or custom headers (like device IDs) can be injected. TLS session reuse via session tickets or session IDs can improve performance.</w:t>
      </w:r>
    </w:p>
    <w:p w14:paraId="7CA5B23A" w14:textId="1EF79D41" w:rsidR="004E1816" w:rsidRPr="00E30EF4" w:rsidRDefault="004E1816" w:rsidP="00587E3D">
      <w:pPr>
        <w:rPr>
          <w:rFonts w:ascii="Times New Roman" w:eastAsia="SimSun" w:hAnsi="Times New Roman"/>
          <w:sz w:val="24"/>
          <w:szCs w:val="24"/>
          <w:lang w:eastAsia="zh-CN"/>
        </w:rPr>
      </w:pPr>
      <w:r w:rsidRPr="00E30EF4">
        <w:rPr>
          <w:rFonts w:ascii="Times New Roman" w:eastAsia="SimSun" w:hAnsi="Times New Roman"/>
          <w:sz w:val="24"/>
          <w:szCs w:val="24"/>
          <w:lang w:eastAsia="zh-CN"/>
        </w:rPr>
        <w:t>In real deployments, further considerations include handshake timeout handling, certificate renewal and rotation, connection retry logic, and fallback strategies (e.g., disable HTTP downgrade, enforce strict TLS-only communication).</w:t>
      </w:r>
    </w:p>
    <w:p w14:paraId="46D02279" w14:textId="3E07E507" w:rsidR="00EC6359" w:rsidRPr="00F77DA8" w:rsidRDefault="00EC6359" w:rsidP="00EC6359">
      <w:pPr>
        <w:pStyle w:val="21"/>
        <w:spacing w:line="240" w:lineRule="auto"/>
        <w:rPr>
          <w:rFonts w:ascii="Times New Roman" w:eastAsia="SimSun" w:hAnsi="Times New Roman"/>
          <w:sz w:val="32"/>
          <w:szCs w:val="32"/>
          <w:lang w:eastAsia="zh-CN"/>
        </w:rPr>
      </w:pPr>
      <w:bookmarkStart w:id="82" w:name="_Toc197427923"/>
      <w:r>
        <w:rPr>
          <w:rFonts w:ascii="Times New Roman" w:eastAsia="SimSun" w:hAnsi="Times New Roman" w:hint="eastAsia"/>
          <w:sz w:val="32"/>
          <w:szCs w:val="32"/>
          <w:lang w:eastAsia="zh-CN"/>
        </w:rPr>
        <w:t>20</w:t>
      </w:r>
      <w:r w:rsidRPr="00F77DA8">
        <w:rPr>
          <w:rFonts w:ascii="Times New Roman" w:eastAsia="SimSun" w:hAnsi="Times New Roman"/>
          <w:sz w:val="32"/>
          <w:szCs w:val="32"/>
          <w:lang w:eastAsia="zh-CN"/>
        </w:rPr>
        <w:t xml:space="preserve">. </w:t>
      </w:r>
      <w:r w:rsidR="0044728B" w:rsidRPr="0044728B">
        <w:rPr>
          <w:rFonts w:ascii="Times New Roman" w:eastAsia="SimSun" w:hAnsi="Times New Roman"/>
          <w:sz w:val="32"/>
          <w:szCs w:val="32"/>
          <w:lang w:eastAsia="zh-CN"/>
        </w:rPr>
        <w:t>How should multiple network modules securely communicate with Fortinet or other cloud servers? What boundaries should be respected?</w:t>
      </w:r>
      <w:bookmarkEnd w:id="82"/>
    </w:p>
    <w:p w14:paraId="1A39D899" w14:textId="77777777" w:rsidR="002B3BCB" w:rsidRPr="00EA0FCB" w:rsidRDefault="002021CA" w:rsidP="00EC6359">
      <w:pPr>
        <w:rPr>
          <w:rFonts w:ascii="Times New Roman" w:eastAsia="SimSun" w:hAnsi="Times New Roman"/>
          <w:sz w:val="24"/>
          <w:szCs w:val="24"/>
          <w:lang w:eastAsia="zh-CN"/>
        </w:rPr>
      </w:pPr>
      <w:r w:rsidRPr="00EA0FCB">
        <w:rPr>
          <w:rFonts w:ascii="Times New Roman" w:eastAsia="SimSun" w:hAnsi="Times New Roman"/>
          <w:sz w:val="24"/>
          <w:szCs w:val="24"/>
          <w:lang w:eastAsia="zh-CN"/>
        </w:rPr>
        <w:t>In systems composed of multiple network modules—for tasks like authentication, config fetching, state reporting, and log forwarding—secure communication channels and clear separation of concerns are essential. TLS must be uniformly implemented across modules, with centralized certificate and key management. Identity verification can be performed using OAuth2 tokens, HMAC signatures, or other schemes.</w:t>
      </w:r>
    </w:p>
    <w:p w14:paraId="05AC754F" w14:textId="77777777" w:rsidR="002B3BCB" w:rsidRPr="00EA0FCB" w:rsidRDefault="002021CA" w:rsidP="00EC6359">
      <w:pPr>
        <w:rPr>
          <w:rFonts w:ascii="Times New Roman" w:eastAsia="SimSun" w:hAnsi="Times New Roman"/>
          <w:sz w:val="24"/>
          <w:szCs w:val="24"/>
          <w:lang w:eastAsia="zh-CN"/>
        </w:rPr>
      </w:pPr>
      <w:r w:rsidRPr="00EA0FCB">
        <w:rPr>
          <w:rFonts w:ascii="Times New Roman" w:eastAsia="SimSun" w:hAnsi="Times New Roman"/>
          <w:sz w:val="24"/>
          <w:szCs w:val="24"/>
          <w:lang w:eastAsia="zh-CN"/>
        </w:rPr>
        <w:t>The authentication module may handle token retrieval and caching (e.g., using Redis with expiration and renewal). The configuration module should support robust JSON/YAML parsing and validation. Logs may be buffered and forwarded asynchronously via Kafka or Fluentd, and heartbeat or event-based status updates can be managed by dedicated synchronization modules.</w:t>
      </w:r>
      <w:r w:rsidRPr="00EA0FCB">
        <w:rPr>
          <w:rFonts w:ascii="Times New Roman" w:eastAsia="SimSun" w:hAnsi="Times New Roman"/>
          <w:sz w:val="24"/>
          <w:szCs w:val="24"/>
          <w:lang w:eastAsia="zh-CN"/>
        </w:rPr>
        <w:br/>
        <w:t>Special attention should be paid to token leakage between modules, TLS session hijacking, and configuration tampering. It is recommended to encapsulate a secure connection pool and key management module to isolate sensitive data from business logic.</w:t>
      </w:r>
    </w:p>
    <w:p w14:paraId="7B29696C" w14:textId="7CDF880F" w:rsidR="00612B1A" w:rsidRPr="00783B73" w:rsidRDefault="002021CA" w:rsidP="00F77DA8">
      <w:pPr>
        <w:rPr>
          <w:rFonts w:ascii="Times New Roman" w:eastAsia="SimSun" w:hAnsi="Times New Roman"/>
          <w:sz w:val="24"/>
          <w:szCs w:val="24"/>
          <w:lang w:eastAsia="zh-CN"/>
        </w:rPr>
      </w:pPr>
      <w:r w:rsidRPr="00783B73">
        <w:rPr>
          <w:rFonts w:ascii="Times New Roman" w:eastAsia="SimSun" w:hAnsi="Times New Roman"/>
          <w:sz w:val="24"/>
          <w:szCs w:val="24"/>
          <w:lang w:eastAsia="zh-CN"/>
        </w:rPr>
        <w:t>To support reliability in weak network environments, fallback mechanisms should be in place, including reconnection logic, local cache utilization, and certificate failure handling—ensuring devices can continue functioning even if the cloud becomes temporarily unavailable.</w:t>
      </w:r>
    </w:p>
    <w:p w14:paraId="4BE577F4" w14:textId="69C72778" w:rsidR="00EF1CE7" w:rsidRPr="00B638A6" w:rsidRDefault="005E58B6" w:rsidP="00B638A6">
      <w:pPr>
        <w:pStyle w:val="1"/>
        <w:spacing w:line="240" w:lineRule="auto"/>
        <w:rPr>
          <w:rFonts w:ascii="Times New Roman" w:hAnsi="Times New Roman"/>
          <w:sz w:val="40"/>
          <w:szCs w:val="40"/>
          <w:lang w:eastAsia="zh-CN"/>
        </w:rPr>
      </w:pPr>
      <w:bookmarkStart w:id="83" w:name="_Toc197427924"/>
      <w:r w:rsidRPr="00B638A6">
        <w:rPr>
          <w:rFonts w:ascii="Times New Roman" w:hAnsi="Times New Roman" w:hint="eastAsia"/>
          <w:sz w:val="40"/>
          <w:szCs w:val="40"/>
          <w:lang w:eastAsia="zh-CN"/>
        </w:rPr>
        <w:lastRenderedPageBreak/>
        <w:t>Algorithm and Data Structure</w:t>
      </w:r>
      <w:bookmarkEnd w:id="83"/>
    </w:p>
    <w:p w14:paraId="76F33C14" w14:textId="17A01700" w:rsidR="003856B3" w:rsidRPr="00AF748B" w:rsidRDefault="00EF1CE7" w:rsidP="00AF748B">
      <w:pPr>
        <w:pStyle w:val="21"/>
        <w:spacing w:line="240" w:lineRule="auto"/>
        <w:rPr>
          <w:rFonts w:ascii="Times New Roman" w:eastAsia="SimSun" w:hAnsi="Times New Roman"/>
          <w:sz w:val="32"/>
          <w:szCs w:val="32"/>
          <w:lang w:eastAsia="zh-CN"/>
        </w:rPr>
      </w:pPr>
      <w:bookmarkStart w:id="84" w:name="_Toc197427925"/>
      <w:r w:rsidRPr="00F77DA8">
        <w:rPr>
          <w:rFonts w:ascii="Times New Roman" w:eastAsia="SimSun" w:hAnsi="Times New Roman" w:hint="eastAsia"/>
          <w:sz w:val="32"/>
          <w:szCs w:val="32"/>
          <w:lang w:eastAsia="zh-CN"/>
        </w:rPr>
        <w:t xml:space="preserve">1. </w:t>
      </w:r>
      <w:r w:rsidR="005734C1" w:rsidRPr="00F77DA8">
        <w:rPr>
          <w:rFonts w:ascii="Times New Roman" w:eastAsia="SimSun" w:hAnsi="Times New Roman"/>
          <w:sz w:val="32"/>
          <w:szCs w:val="32"/>
          <w:lang w:eastAsia="zh-CN"/>
        </w:rPr>
        <w:t>Common Sorting Algorithms</w:t>
      </w:r>
      <w:bookmarkEnd w:id="84"/>
    </w:p>
    <w:tbl>
      <w:tblPr>
        <w:tblStyle w:val="aff1"/>
        <w:tblW w:w="0" w:type="auto"/>
        <w:tblLook w:val="04A0" w:firstRow="1" w:lastRow="0" w:firstColumn="1" w:lastColumn="0" w:noHBand="0" w:noVBand="1"/>
      </w:tblPr>
      <w:tblGrid>
        <w:gridCol w:w="1614"/>
        <w:gridCol w:w="1534"/>
        <w:gridCol w:w="1228"/>
        <w:gridCol w:w="1208"/>
        <w:gridCol w:w="1403"/>
        <w:gridCol w:w="1869"/>
      </w:tblGrid>
      <w:tr w:rsidR="00AB3E8C" w:rsidRPr="005F02BE" w14:paraId="58DAFE1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5167E268" w14:textId="42CA05E1" w:rsidR="00AB3E8C" w:rsidRPr="005F02BE" w:rsidRDefault="00951FC0" w:rsidP="004009C9">
            <w:pPr>
              <w:pStyle w:val="aff9"/>
              <w:jc w:val="center"/>
              <w:rPr>
                <w:rFonts w:eastAsia="SimSun"/>
              </w:rPr>
            </w:pPr>
            <w:r w:rsidRPr="0051413D">
              <w:rPr>
                <w:rFonts w:eastAsia="SimSun"/>
                <w:b/>
                <w:bCs/>
              </w:rPr>
              <w:t>Sorting Algorithm</w:t>
            </w:r>
          </w:p>
        </w:tc>
        <w:tc>
          <w:tcPr>
            <w:tcW w:w="1534" w:type="dxa"/>
            <w:tcBorders>
              <w:top w:val="single" w:sz="4" w:space="0" w:color="auto"/>
              <w:left w:val="single" w:sz="4" w:space="0" w:color="auto"/>
              <w:bottom w:val="single" w:sz="4" w:space="0" w:color="auto"/>
              <w:right w:val="single" w:sz="4" w:space="0" w:color="auto"/>
            </w:tcBorders>
            <w:vAlign w:val="center"/>
            <w:hideMark/>
          </w:tcPr>
          <w:p w14:paraId="19658F51" w14:textId="20873462" w:rsidR="00AB3E8C" w:rsidRPr="00B4147D" w:rsidRDefault="00D414B5"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Best Case</w:t>
            </w:r>
          </w:p>
        </w:tc>
        <w:tc>
          <w:tcPr>
            <w:tcW w:w="1228" w:type="dxa"/>
            <w:tcBorders>
              <w:top w:val="single" w:sz="4" w:space="0" w:color="auto"/>
              <w:left w:val="single" w:sz="4" w:space="0" w:color="auto"/>
              <w:bottom w:val="single" w:sz="4" w:space="0" w:color="auto"/>
              <w:right w:val="single" w:sz="4" w:space="0" w:color="auto"/>
            </w:tcBorders>
            <w:vAlign w:val="center"/>
          </w:tcPr>
          <w:p w14:paraId="6837E09A" w14:textId="7160E291" w:rsidR="00AB3E8C" w:rsidRPr="00BC4EB5" w:rsidRDefault="00B4147D"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Average Case</w:t>
            </w:r>
          </w:p>
        </w:tc>
        <w:tc>
          <w:tcPr>
            <w:tcW w:w="1208" w:type="dxa"/>
            <w:tcBorders>
              <w:top w:val="single" w:sz="4" w:space="0" w:color="auto"/>
              <w:left w:val="single" w:sz="4" w:space="0" w:color="auto"/>
              <w:bottom w:val="single" w:sz="4" w:space="0" w:color="auto"/>
              <w:right w:val="single" w:sz="4" w:space="0" w:color="auto"/>
            </w:tcBorders>
            <w:vAlign w:val="center"/>
          </w:tcPr>
          <w:p w14:paraId="42B06D67" w14:textId="776EB3B5" w:rsidR="00AB3E8C" w:rsidRPr="00A43E6A" w:rsidRDefault="00BC4EB5"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Worst Case</w:t>
            </w:r>
          </w:p>
        </w:tc>
        <w:tc>
          <w:tcPr>
            <w:tcW w:w="1403" w:type="dxa"/>
            <w:tcBorders>
              <w:top w:val="single" w:sz="4" w:space="0" w:color="auto"/>
              <w:left w:val="single" w:sz="4" w:space="0" w:color="auto"/>
              <w:bottom w:val="single" w:sz="4" w:space="0" w:color="auto"/>
              <w:right w:val="single" w:sz="4" w:space="0" w:color="auto"/>
            </w:tcBorders>
            <w:vAlign w:val="center"/>
          </w:tcPr>
          <w:p w14:paraId="0561F31F" w14:textId="4E037D06" w:rsidR="00AB3E8C" w:rsidRPr="00080023" w:rsidRDefault="00A43E6A" w:rsidP="004009C9">
            <w:pPr>
              <w:jc w:val="center"/>
              <w:rPr>
                <w:rFonts w:ascii="Times New Roman" w:eastAsia="SimSun" w:hAnsi="Times New Roman" w:cs="Times New Roman"/>
                <w:b/>
                <w:bCs/>
                <w:sz w:val="24"/>
                <w:szCs w:val="24"/>
                <w:lang w:eastAsia="zh-CN"/>
              </w:rPr>
            </w:pPr>
            <w:r w:rsidRPr="0051413D">
              <w:rPr>
                <w:rFonts w:ascii="Times New Roman" w:eastAsia="SimSun" w:hAnsi="Times New Roman" w:cs="Times New Roman"/>
                <w:b/>
                <w:bCs/>
                <w:sz w:val="24"/>
                <w:szCs w:val="24"/>
                <w:lang w:eastAsia="zh-CN"/>
              </w:rPr>
              <w:t>Space Complexity</w:t>
            </w:r>
          </w:p>
        </w:tc>
        <w:tc>
          <w:tcPr>
            <w:tcW w:w="1869" w:type="dxa"/>
            <w:tcBorders>
              <w:top w:val="single" w:sz="4" w:space="0" w:color="auto"/>
              <w:left w:val="single" w:sz="4" w:space="0" w:color="auto"/>
              <w:bottom w:val="single" w:sz="4" w:space="0" w:color="auto"/>
              <w:right w:val="single" w:sz="4" w:space="0" w:color="auto"/>
            </w:tcBorders>
            <w:vAlign w:val="center"/>
            <w:hideMark/>
          </w:tcPr>
          <w:p w14:paraId="19B8928E" w14:textId="576917F7" w:rsidR="00AB3E8C" w:rsidRPr="005F02BE" w:rsidRDefault="00080023" w:rsidP="004009C9">
            <w:pPr>
              <w:pStyle w:val="aff9"/>
              <w:jc w:val="center"/>
              <w:rPr>
                <w:rFonts w:eastAsia="SimSun"/>
              </w:rPr>
            </w:pPr>
            <w:r w:rsidRPr="0051413D">
              <w:rPr>
                <w:rFonts w:eastAsia="SimSun"/>
                <w:b/>
                <w:bCs/>
              </w:rPr>
              <w:t>Stable</w:t>
            </w:r>
          </w:p>
        </w:tc>
      </w:tr>
      <w:tr w:rsidR="00AB3E8C" w:rsidRPr="005F02BE" w14:paraId="0DC5B5E0"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452B482" w14:textId="1E2C2F0A" w:rsidR="00AB3E8C" w:rsidRPr="00F34126" w:rsidRDefault="00DF7932"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Bubble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3E3DE9B" w14:textId="77777777" w:rsidR="00AB3E8C" w:rsidRPr="005F02BE" w:rsidRDefault="00AB3E8C" w:rsidP="004009C9">
            <w:pPr>
              <w:pStyle w:val="aff9"/>
              <w:jc w:val="center"/>
              <w:rPr>
                <w:rFonts w:eastAsia="SimSun"/>
              </w:rPr>
            </w:pPr>
            <w:r w:rsidRPr="003B43F0">
              <w:rPr>
                <w:rFonts w:eastAsia="SimSun"/>
              </w:rPr>
              <w:t>O(n)</w:t>
            </w:r>
          </w:p>
        </w:tc>
        <w:tc>
          <w:tcPr>
            <w:tcW w:w="1228" w:type="dxa"/>
            <w:tcBorders>
              <w:top w:val="single" w:sz="4" w:space="0" w:color="auto"/>
              <w:left w:val="single" w:sz="4" w:space="0" w:color="auto"/>
              <w:bottom w:val="single" w:sz="4" w:space="0" w:color="auto"/>
              <w:right w:val="single" w:sz="4" w:space="0" w:color="auto"/>
            </w:tcBorders>
            <w:vAlign w:val="center"/>
          </w:tcPr>
          <w:p w14:paraId="67DFB20E"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0BBEA372"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2B911685"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819B871" w14:textId="067914B7" w:rsidR="00AB3E8C" w:rsidRPr="005F02BE" w:rsidRDefault="00302604" w:rsidP="004009C9">
            <w:pPr>
              <w:pStyle w:val="aff9"/>
              <w:jc w:val="center"/>
              <w:rPr>
                <w:rFonts w:eastAsia="SimSun"/>
              </w:rPr>
            </w:pPr>
            <w:r w:rsidRPr="00B2261A">
              <w:rPr>
                <w:rFonts w:eastAsia="SimSun"/>
              </w:rPr>
              <w:t>Yes</w:t>
            </w:r>
          </w:p>
        </w:tc>
      </w:tr>
      <w:tr w:rsidR="00AB3E8C" w:rsidRPr="005F02BE" w14:paraId="0F484D79"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4DEF85C" w14:textId="1B4C66BC" w:rsidR="00AB3E8C" w:rsidRPr="005C04B4" w:rsidRDefault="00F34126"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Selection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28EAE526" w14:textId="77777777" w:rsidR="00AB3E8C" w:rsidRPr="005F02BE" w:rsidRDefault="00AB3E8C" w:rsidP="004009C9">
            <w:pPr>
              <w:pStyle w:val="aff9"/>
              <w:jc w:val="center"/>
              <w:rPr>
                <w:rFonts w:eastAsia="SimSun"/>
              </w:rPr>
            </w:pPr>
            <w:r w:rsidRPr="003B43F0">
              <w:rPr>
                <w:rFonts w:eastAsia="SimSun"/>
              </w:rPr>
              <w:t>O(n)</w:t>
            </w:r>
          </w:p>
        </w:tc>
        <w:tc>
          <w:tcPr>
            <w:tcW w:w="1228" w:type="dxa"/>
            <w:tcBorders>
              <w:top w:val="single" w:sz="4" w:space="0" w:color="auto"/>
              <w:left w:val="single" w:sz="4" w:space="0" w:color="auto"/>
              <w:bottom w:val="single" w:sz="4" w:space="0" w:color="auto"/>
              <w:right w:val="single" w:sz="4" w:space="0" w:color="auto"/>
            </w:tcBorders>
            <w:vAlign w:val="center"/>
          </w:tcPr>
          <w:p w14:paraId="5665A2DE"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1426041B"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1178310A"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4AFE0D12" w14:textId="6E1C7377" w:rsidR="00AB3E8C" w:rsidRPr="005F02BE" w:rsidRDefault="00302604" w:rsidP="004009C9">
            <w:pPr>
              <w:pStyle w:val="aff9"/>
              <w:jc w:val="center"/>
              <w:rPr>
                <w:rFonts w:eastAsia="SimSun"/>
              </w:rPr>
            </w:pPr>
            <w:r w:rsidRPr="00B2261A">
              <w:rPr>
                <w:rFonts w:eastAsia="SimSun"/>
              </w:rPr>
              <w:t>Yes</w:t>
            </w:r>
          </w:p>
        </w:tc>
      </w:tr>
      <w:tr w:rsidR="00AB3E8C" w:rsidRPr="005F02BE" w14:paraId="4C6980CD"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3D0DDF1" w14:textId="0DB808D2" w:rsidR="00AB3E8C" w:rsidRPr="005C04B4" w:rsidRDefault="005C04B4"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Selection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EDF4F39" w14:textId="77777777" w:rsidR="00AB3E8C" w:rsidRPr="005F02BE" w:rsidRDefault="00AB3E8C" w:rsidP="004009C9">
            <w:pPr>
              <w:pStyle w:val="aff9"/>
              <w:jc w:val="center"/>
              <w:rPr>
                <w:rFonts w:eastAsia="SimSun"/>
              </w:rPr>
            </w:pPr>
            <w:r w:rsidRPr="003B43F0">
              <w:rPr>
                <w:rFonts w:eastAsia="SimSun"/>
              </w:rPr>
              <w:t>O(n²)</w:t>
            </w:r>
          </w:p>
        </w:tc>
        <w:tc>
          <w:tcPr>
            <w:tcW w:w="1228" w:type="dxa"/>
            <w:tcBorders>
              <w:top w:val="single" w:sz="4" w:space="0" w:color="auto"/>
              <w:left w:val="single" w:sz="4" w:space="0" w:color="auto"/>
              <w:bottom w:val="single" w:sz="4" w:space="0" w:color="auto"/>
              <w:right w:val="single" w:sz="4" w:space="0" w:color="auto"/>
            </w:tcBorders>
            <w:vAlign w:val="center"/>
          </w:tcPr>
          <w:p w14:paraId="37EF3465" w14:textId="77777777" w:rsidR="00AB3E8C" w:rsidRPr="005F02BE" w:rsidRDefault="00AB3E8C" w:rsidP="004009C9">
            <w:pPr>
              <w:pStyle w:val="aff9"/>
              <w:jc w:val="center"/>
              <w:rPr>
                <w:rFonts w:eastAsia="SimSun"/>
              </w:rPr>
            </w:pPr>
            <w:r w:rsidRPr="003B43F0">
              <w:rPr>
                <w:rFonts w:eastAsia="SimSun"/>
              </w:rPr>
              <w:t>O(n²)</w:t>
            </w:r>
          </w:p>
        </w:tc>
        <w:tc>
          <w:tcPr>
            <w:tcW w:w="1208" w:type="dxa"/>
            <w:tcBorders>
              <w:top w:val="single" w:sz="4" w:space="0" w:color="auto"/>
              <w:left w:val="single" w:sz="4" w:space="0" w:color="auto"/>
              <w:bottom w:val="single" w:sz="4" w:space="0" w:color="auto"/>
              <w:right w:val="single" w:sz="4" w:space="0" w:color="auto"/>
            </w:tcBorders>
            <w:vAlign w:val="center"/>
          </w:tcPr>
          <w:p w14:paraId="6EB9D5BD"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6A49A5B3"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2666AF8D" w14:textId="548684E8" w:rsidR="00AB3E8C" w:rsidRPr="005F02BE" w:rsidRDefault="00EE6156" w:rsidP="004009C9">
            <w:pPr>
              <w:pStyle w:val="aff9"/>
              <w:jc w:val="center"/>
              <w:rPr>
                <w:rFonts w:eastAsia="SimSun"/>
              </w:rPr>
            </w:pPr>
            <w:r w:rsidRPr="0032349D">
              <w:rPr>
                <w:rFonts w:eastAsia="SimSun"/>
              </w:rPr>
              <w:t>No</w:t>
            </w:r>
          </w:p>
        </w:tc>
      </w:tr>
      <w:tr w:rsidR="00AB3E8C" w:rsidRPr="005F02BE" w14:paraId="63993554"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067F0461" w14:textId="45345386" w:rsidR="00AB3E8C" w:rsidRPr="009548A9" w:rsidRDefault="00C51875" w:rsidP="004009C9">
            <w:pPr>
              <w:jc w:val="center"/>
              <w:rPr>
                <w:rFonts w:ascii="Times New Roman" w:eastAsia="SimSun" w:hAnsi="Times New Roman" w:cs="Times New Roman"/>
                <w:sz w:val="24"/>
                <w:szCs w:val="24"/>
                <w:lang w:eastAsia="zh-CN"/>
              </w:rPr>
            </w:pPr>
            <w:r w:rsidRPr="0051413D">
              <w:rPr>
                <w:rFonts w:ascii="Times New Roman" w:eastAsia="SimSun" w:hAnsi="Times New Roman" w:cs="Times New Roman"/>
                <w:sz w:val="24"/>
                <w:szCs w:val="24"/>
                <w:lang w:eastAsia="zh-CN"/>
              </w:rPr>
              <w:t>Shell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1D7B0CA"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5AA60E06" w14:textId="3383B154" w:rsidR="00AB3E8C" w:rsidRPr="00016FB0" w:rsidRDefault="009548A9" w:rsidP="004009C9">
            <w:pPr>
              <w:jc w:val="center"/>
              <w:rPr>
                <w:rFonts w:ascii="Times New Roman" w:eastAsia="SimSun" w:hAnsi="Times New Roman" w:cs="Times New Roman"/>
                <w:sz w:val="24"/>
                <w:szCs w:val="24"/>
                <w:lang w:eastAsia="zh-CN"/>
              </w:rPr>
            </w:pPr>
            <w:r w:rsidRPr="00305E9B">
              <w:rPr>
                <w:rFonts w:ascii="Times New Roman" w:eastAsia="SimSun" w:hAnsi="Times New Roman" w:cs="Times New Roman"/>
                <w:sz w:val="24"/>
                <w:szCs w:val="24"/>
                <w:lang w:eastAsia="zh-CN"/>
              </w:rPr>
              <w:t>Depends on increment sequence</w:t>
            </w:r>
          </w:p>
        </w:tc>
        <w:tc>
          <w:tcPr>
            <w:tcW w:w="1208" w:type="dxa"/>
            <w:tcBorders>
              <w:top w:val="single" w:sz="4" w:space="0" w:color="auto"/>
              <w:left w:val="single" w:sz="4" w:space="0" w:color="auto"/>
              <w:bottom w:val="single" w:sz="4" w:space="0" w:color="auto"/>
              <w:right w:val="single" w:sz="4" w:space="0" w:color="auto"/>
            </w:tcBorders>
            <w:vAlign w:val="center"/>
          </w:tcPr>
          <w:p w14:paraId="2F74D173"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2F93F761"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A860C78" w14:textId="47A588AE" w:rsidR="00AB3E8C" w:rsidRPr="005F02BE" w:rsidRDefault="00EE6156" w:rsidP="004009C9">
            <w:pPr>
              <w:pStyle w:val="aff9"/>
              <w:jc w:val="center"/>
              <w:rPr>
                <w:rFonts w:eastAsia="SimSun"/>
              </w:rPr>
            </w:pPr>
            <w:r w:rsidRPr="0032349D">
              <w:rPr>
                <w:rFonts w:eastAsia="SimSun"/>
              </w:rPr>
              <w:t>No</w:t>
            </w:r>
          </w:p>
        </w:tc>
      </w:tr>
      <w:tr w:rsidR="00AB3E8C" w:rsidRPr="005F02BE" w14:paraId="09719C84"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079FBA46" w14:textId="23FF3977" w:rsidR="00AB3E8C" w:rsidRPr="00B245B5" w:rsidRDefault="00016FB0" w:rsidP="004009C9">
            <w:pPr>
              <w:jc w:val="center"/>
              <w:rPr>
                <w:rFonts w:ascii="Times New Roman" w:eastAsia="SimSun" w:hAnsi="Times New Roman" w:cs="Times New Roman"/>
                <w:sz w:val="24"/>
                <w:szCs w:val="24"/>
                <w:lang w:eastAsia="zh-CN"/>
              </w:rPr>
            </w:pPr>
            <w:r w:rsidRPr="00604C60">
              <w:rPr>
                <w:rFonts w:ascii="Times New Roman" w:eastAsia="SimSun" w:hAnsi="Times New Roman" w:cs="Times New Roman"/>
                <w:sz w:val="24"/>
                <w:szCs w:val="24"/>
                <w:lang w:eastAsia="zh-CN"/>
              </w:rPr>
              <w:t>Quick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15B9D25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14C73551"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39551282"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0FB3D3E8" w14:textId="77777777" w:rsidR="00AB3E8C" w:rsidRPr="005F02BE" w:rsidRDefault="00AB3E8C" w:rsidP="004009C9">
            <w:pPr>
              <w:pStyle w:val="aff9"/>
              <w:jc w:val="center"/>
              <w:rPr>
                <w:rFonts w:eastAsia="SimSun"/>
              </w:rPr>
            </w:pPr>
            <w:r w:rsidRPr="003B43F0">
              <w:rPr>
                <w:rFonts w:eastAsia="SimSun"/>
              </w:rPr>
              <w:t>O(log n)</w:t>
            </w:r>
          </w:p>
        </w:tc>
        <w:tc>
          <w:tcPr>
            <w:tcW w:w="1869" w:type="dxa"/>
            <w:tcBorders>
              <w:top w:val="single" w:sz="4" w:space="0" w:color="auto"/>
              <w:left w:val="single" w:sz="4" w:space="0" w:color="auto"/>
              <w:bottom w:val="single" w:sz="4" w:space="0" w:color="auto"/>
              <w:right w:val="single" w:sz="4" w:space="0" w:color="auto"/>
            </w:tcBorders>
            <w:vAlign w:val="center"/>
            <w:hideMark/>
          </w:tcPr>
          <w:p w14:paraId="00D5141F" w14:textId="3479513B" w:rsidR="00AB3E8C" w:rsidRPr="005F02BE" w:rsidRDefault="00EE6156" w:rsidP="004009C9">
            <w:pPr>
              <w:pStyle w:val="aff9"/>
              <w:jc w:val="center"/>
              <w:rPr>
                <w:rFonts w:eastAsia="SimSun"/>
              </w:rPr>
            </w:pPr>
            <w:r w:rsidRPr="0032349D">
              <w:rPr>
                <w:rFonts w:eastAsia="SimSun"/>
              </w:rPr>
              <w:t>No</w:t>
            </w:r>
          </w:p>
        </w:tc>
      </w:tr>
      <w:tr w:rsidR="00AB3E8C" w:rsidRPr="005F02BE" w14:paraId="57F2079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68E30B8" w14:textId="3E9C993E" w:rsidR="00AB3E8C" w:rsidRPr="00024E6B" w:rsidRDefault="00B245B5" w:rsidP="004009C9">
            <w:pPr>
              <w:jc w:val="center"/>
              <w:rPr>
                <w:rFonts w:ascii="Times New Roman" w:eastAsia="SimSun" w:hAnsi="Times New Roman" w:cs="Times New Roman"/>
                <w:sz w:val="24"/>
                <w:szCs w:val="24"/>
                <w:lang w:eastAsia="zh-CN"/>
              </w:rPr>
            </w:pPr>
            <w:r w:rsidRPr="00E9275A">
              <w:rPr>
                <w:rFonts w:ascii="Times New Roman" w:eastAsia="SimSun" w:hAnsi="Times New Roman" w:cs="Times New Roman"/>
                <w:sz w:val="24"/>
                <w:szCs w:val="24"/>
                <w:lang w:eastAsia="zh-CN"/>
              </w:rPr>
              <w:t>Merge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77EFF41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4B743ECB"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4599D82C" w14:textId="77777777" w:rsidR="00AB3E8C" w:rsidRPr="005F02BE" w:rsidRDefault="00AB3E8C" w:rsidP="004009C9">
            <w:pPr>
              <w:pStyle w:val="aff9"/>
              <w:jc w:val="center"/>
              <w:rPr>
                <w:rFonts w:eastAsia="SimSun"/>
              </w:rPr>
            </w:pPr>
            <w:r w:rsidRPr="003B43F0">
              <w:rPr>
                <w:rFonts w:eastAsia="SimSun"/>
              </w:rPr>
              <w:t>O(n log n)</w:t>
            </w:r>
          </w:p>
        </w:tc>
        <w:tc>
          <w:tcPr>
            <w:tcW w:w="1403" w:type="dxa"/>
            <w:tcBorders>
              <w:top w:val="single" w:sz="4" w:space="0" w:color="auto"/>
              <w:left w:val="single" w:sz="4" w:space="0" w:color="auto"/>
              <w:bottom w:val="single" w:sz="4" w:space="0" w:color="auto"/>
              <w:right w:val="single" w:sz="4" w:space="0" w:color="auto"/>
            </w:tcBorders>
            <w:vAlign w:val="center"/>
          </w:tcPr>
          <w:p w14:paraId="3A06F570" w14:textId="77777777" w:rsidR="00AB3E8C" w:rsidRPr="005F02BE" w:rsidRDefault="00AB3E8C" w:rsidP="004009C9">
            <w:pPr>
              <w:pStyle w:val="aff9"/>
              <w:jc w:val="center"/>
              <w:rPr>
                <w:rFonts w:eastAsia="SimSun"/>
              </w:rPr>
            </w:pPr>
            <w:r w:rsidRPr="003B43F0">
              <w:rPr>
                <w:rFonts w:eastAsia="SimSun"/>
              </w:rPr>
              <w:t>O(n)</w:t>
            </w:r>
          </w:p>
        </w:tc>
        <w:tc>
          <w:tcPr>
            <w:tcW w:w="1869" w:type="dxa"/>
            <w:tcBorders>
              <w:top w:val="single" w:sz="4" w:space="0" w:color="auto"/>
              <w:left w:val="single" w:sz="4" w:space="0" w:color="auto"/>
              <w:bottom w:val="single" w:sz="4" w:space="0" w:color="auto"/>
              <w:right w:val="single" w:sz="4" w:space="0" w:color="auto"/>
            </w:tcBorders>
            <w:vAlign w:val="center"/>
            <w:hideMark/>
          </w:tcPr>
          <w:p w14:paraId="3802A148" w14:textId="2D2E0BFE" w:rsidR="00AB3E8C" w:rsidRPr="005F02BE" w:rsidRDefault="00302604" w:rsidP="004009C9">
            <w:pPr>
              <w:pStyle w:val="aff9"/>
              <w:jc w:val="center"/>
              <w:rPr>
                <w:rFonts w:eastAsia="SimSun"/>
              </w:rPr>
            </w:pPr>
            <w:r w:rsidRPr="00B2261A">
              <w:rPr>
                <w:rFonts w:eastAsia="SimSun"/>
              </w:rPr>
              <w:t>Yes</w:t>
            </w:r>
          </w:p>
        </w:tc>
      </w:tr>
      <w:tr w:rsidR="00AB3E8C" w:rsidRPr="005F02BE" w14:paraId="238818EA"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B1A3426" w14:textId="7629BB9E" w:rsidR="00AB3E8C" w:rsidRPr="0087087D" w:rsidRDefault="00024E6B" w:rsidP="004009C9">
            <w:pPr>
              <w:jc w:val="center"/>
              <w:rPr>
                <w:rFonts w:ascii="Times New Roman" w:eastAsia="SimSun" w:hAnsi="Times New Roman" w:cs="Times New Roman"/>
                <w:sz w:val="24"/>
                <w:szCs w:val="24"/>
                <w:lang w:eastAsia="zh-CN"/>
              </w:rPr>
            </w:pPr>
            <w:r w:rsidRPr="003C160B">
              <w:rPr>
                <w:rFonts w:ascii="Times New Roman" w:eastAsia="SimSun" w:hAnsi="Times New Roman" w:cs="Times New Roman"/>
                <w:sz w:val="24"/>
                <w:szCs w:val="24"/>
                <w:lang w:eastAsia="zh-CN"/>
              </w:rPr>
              <w:t>Heap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374F7F28" w14:textId="77777777" w:rsidR="00AB3E8C" w:rsidRPr="005F02BE" w:rsidRDefault="00AB3E8C" w:rsidP="004009C9">
            <w:pPr>
              <w:pStyle w:val="aff9"/>
              <w:jc w:val="center"/>
              <w:rPr>
                <w:rFonts w:eastAsia="SimSun"/>
              </w:rPr>
            </w:pPr>
            <w:r w:rsidRPr="003B43F0">
              <w:rPr>
                <w:rFonts w:eastAsia="SimSun"/>
              </w:rPr>
              <w:t>O(n log n)</w:t>
            </w:r>
          </w:p>
        </w:tc>
        <w:tc>
          <w:tcPr>
            <w:tcW w:w="1228" w:type="dxa"/>
            <w:tcBorders>
              <w:top w:val="single" w:sz="4" w:space="0" w:color="auto"/>
              <w:left w:val="single" w:sz="4" w:space="0" w:color="auto"/>
              <w:bottom w:val="single" w:sz="4" w:space="0" w:color="auto"/>
              <w:right w:val="single" w:sz="4" w:space="0" w:color="auto"/>
            </w:tcBorders>
            <w:vAlign w:val="center"/>
          </w:tcPr>
          <w:p w14:paraId="7FCDE3FD" w14:textId="77777777" w:rsidR="00AB3E8C" w:rsidRPr="005F02BE" w:rsidRDefault="00AB3E8C" w:rsidP="004009C9">
            <w:pPr>
              <w:pStyle w:val="aff9"/>
              <w:jc w:val="center"/>
              <w:rPr>
                <w:rFonts w:eastAsia="SimSun"/>
              </w:rPr>
            </w:pPr>
            <w:r w:rsidRPr="003B43F0">
              <w:rPr>
                <w:rFonts w:eastAsia="SimSun"/>
              </w:rPr>
              <w:t>O(n log n)</w:t>
            </w:r>
          </w:p>
        </w:tc>
        <w:tc>
          <w:tcPr>
            <w:tcW w:w="1208" w:type="dxa"/>
            <w:tcBorders>
              <w:top w:val="single" w:sz="4" w:space="0" w:color="auto"/>
              <w:left w:val="single" w:sz="4" w:space="0" w:color="auto"/>
              <w:bottom w:val="single" w:sz="4" w:space="0" w:color="auto"/>
              <w:right w:val="single" w:sz="4" w:space="0" w:color="auto"/>
            </w:tcBorders>
            <w:vAlign w:val="center"/>
          </w:tcPr>
          <w:p w14:paraId="18B06589" w14:textId="77777777" w:rsidR="00AB3E8C" w:rsidRPr="005F02BE" w:rsidRDefault="00AB3E8C" w:rsidP="004009C9">
            <w:pPr>
              <w:pStyle w:val="aff9"/>
              <w:jc w:val="center"/>
              <w:rPr>
                <w:rFonts w:eastAsia="SimSun"/>
              </w:rPr>
            </w:pPr>
            <w:r w:rsidRPr="003B43F0">
              <w:rPr>
                <w:rFonts w:eastAsia="SimSun"/>
              </w:rPr>
              <w:t>O(n log n)</w:t>
            </w:r>
          </w:p>
        </w:tc>
        <w:tc>
          <w:tcPr>
            <w:tcW w:w="1403" w:type="dxa"/>
            <w:tcBorders>
              <w:top w:val="single" w:sz="4" w:space="0" w:color="auto"/>
              <w:left w:val="single" w:sz="4" w:space="0" w:color="auto"/>
              <w:bottom w:val="single" w:sz="4" w:space="0" w:color="auto"/>
              <w:right w:val="single" w:sz="4" w:space="0" w:color="auto"/>
            </w:tcBorders>
            <w:vAlign w:val="center"/>
          </w:tcPr>
          <w:p w14:paraId="4233FFBA" w14:textId="77777777" w:rsidR="00AB3E8C" w:rsidRPr="005F02BE" w:rsidRDefault="00AB3E8C" w:rsidP="004009C9">
            <w:pPr>
              <w:pStyle w:val="aff9"/>
              <w:jc w:val="center"/>
              <w:rPr>
                <w:rFonts w:eastAsia="SimSun"/>
              </w:rPr>
            </w:pPr>
            <w:r w:rsidRPr="003B43F0">
              <w:rPr>
                <w:rFonts w:eastAsia="SimSun"/>
              </w:rPr>
              <w:t>O(1)</w:t>
            </w:r>
          </w:p>
        </w:tc>
        <w:tc>
          <w:tcPr>
            <w:tcW w:w="1869" w:type="dxa"/>
            <w:tcBorders>
              <w:top w:val="single" w:sz="4" w:space="0" w:color="auto"/>
              <w:left w:val="single" w:sz="4" w:space="0" w:color="auto"/>
              <w:bottom w:val="single" w:sz="4" w:space="0" w:color="auto"/>
              <w:right w:val="single" w:sz="4" w:space="0" w:color="auto"/>
            </w:tcBorders>
            <w:vAlign w:val="center"/>
            <w:hideMark/>
          </w:tcPr>
          <w:p w14:paraId="5FE65CEF" w14:textId="5A8ED4A8" w:rsidR="00AB3E8C" w:rsidRPr="005F02BE" w:rsidRDefault="00EE6156" w:rsidP="004009C9">
            <w:pPr>
              <w:pStyle w:val="aff9"/>
              <w:jc w:val="center"/>
              <w:rPr>
                <w:rFonts w:eastAsia="SimSun"/>
              </w:rPr>
            </w:pPr>
            <w:r w:rsidRPr="0032349D">
              <w:rPr>
                <w:rFonts w:eastAsia="SimSun"/>
              </w:rPr>
              <w:t>No</w:t>
            </w:r>
          </w:p>
        </w:tc>
      </w:tr>
      <w:tr w:rsidR="00AB3E8C" w:rsidRPr="005F02BE" w14:paraId="1DEEC30C"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3730858D" w14:textId="281B6EEE" w:rsidR="00AB3E8C" w:rsidRPr="00D3013E" w:rsidRDefault="0087087D" w:rsidP="004009C9">
            <w:pPr>
              <w:jc w:val="center"/>
              <w:rPr>
                <w:rFonts w:ascii="Times New Roman" w:eastAsia="SimSun" w:hAnsi="Times New Roman" w:cs="Times New Roman"/>
                <w:sz w:val="24"/>
                <w:szCs w:val="24"/>
                <w:lang w:eastAsia="zh-CN"/>
              </w:rPr>
            </w:pPr>
            <w:r w:rsidRPr="00726CFF">
              <w:rPr>
                <w:rFonts w:ascii="Times New Roman" w:eastAsia="SimSun" w:hAnsi="Times New Roman" w:cs="Times New Roman"/>
                <w:sz w:val="24"/>
                <w:szCs w:val="24"/>
                <w:lang w:eastAsia="zh-CN"/>
              </w:rPr>
              <w:t>Counting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B804312" w14:textId="77777777" w:rsidR="00AB3E8C" w:rsidRPr="005F02BE" w:rsidRDefault="00AB3E8C" w:rsidP="004009C9">
            <w:pPr>
              <w:pStyle w:val="aff9"/>
              <w:jc w:val="center"/>
              <w:rPr>
                <w:rFonts w:eastAsia="SimSun"/>
              </w:rPr>
            </w:pPr>
            <w:r w:rsidRPr="003B43F0">
              <w:rPr>
                <w:rFonts w:eastAsia="SimSun"/>
              </w:rPr>
              <w:t>O(n + k)</w:t>
            </w:r>
          </w:p>
        </w:tc>
        <w:tc>
          <w:tcPr>
            <w:tcW w:w="1228" w:type="dxa"/>
            <w:tcBorders>
              <w:top w:val="single" w:sz="4" w:space="0" w:color="auto"/>
              <w:left w:val="single" w:sz="4" w:space="0" w:color="auto"/>
              <w:bottom w:val="single" w:sz="4" w:space="0" w:color="auto"/>
              <w:right w:val="single" w:sz="4" w:space="0" w:color="auto"/>
            </w:tcBorders>
            <w:vAlign w:val="center"/>
          </w:tcPr>
          <w:p w14:paraId="6299E300" w14:textId="77777777" w:rsidR="00AB3E8C" w:rsidRPr="005F02BE" w:rsidRDefault="00AB3E8C" w:rsidP="004009C9">
            <w:pPr>
              <w:pStyle w:val="aff9"/>
              <w:jc w:val="center"/>
              <w:rPr>
                <w:rFonts w:eastAsia="SimSun"/>
              </w:rPr>
            </w:pPr>
            <w:r w:rsidRPr="003B43F0">
              <w:rPr>
                <w:rFonts w:eastAsia="SimSun"/>
              </w:rPr>
              <w:t>O(n + k)</w:t>
            </w:r>
          </w:p>
        </w:tc>
        <w:tc>
          <w:tcPr>
            <w:tcW w:w="1208" w:type="dxa"/>
            <w:tcBorders>
              <w:top w:val="single" w:sz="4" w:space="0" w:color="auto"/>
              <w:left w:val="single" w:sz="4" w:space="0" w:color="auto"/>
              <w:bottom w:val="single" w:sz="4" w:space="0" w:color="auto"/>
              <w:right w:val="single" w:sz="4" w:space="0" w:color="auto"/>
            </w:tcBorders>
            <w:vAlign w:val="center"/>
          </w:tcPr>
          <w:p w14:paraId="44A6728F" w14:textId="77777777" w:rsidR="00AB3E8C" w:rsidRPr="005F02BE" w:rsidRDefault="00AB3E8C" w:rsidP="004009C9">
            <w:pPr>
              <w:pStyle w:val="aff9"/>
              <w:jc w:val="center"/>
              <w:rPr>
                <w:rFonts w:eastAsia="SimSun"/>
              </w:rPr>
            </w:pPr>
            <w:r w:rsidRPr="003B43F0">
              <w:rPr>
                <w:rFonts w:eastAsia="SimSun"/>
              </w:rPr>
              <w:t>O(n + k)</w:t>
            </w:r>
          </w:p>
        </w:tc>
        <w:tc>
          <w:tcPr>
            <w:tcW w:w="1403" w:type="dxa"/>
            <w:tcBorders>
              <w:top w:val="single" w:sz="4" w:space="0" w:color="auto"/>
              <w:left w:val="single" w:sz="4" w:space="0" w:color="auto"/>
              <w:bottom w:val="single" w:sz="4" w:space="0" w:color="auto"/>
              <w:right w:val="single" w:sz="4" w:space="0" w:color="auto"/>
            </w:tcBorders>
            <w:vAlign w:val="center"/>
          </w:tcPr>
          <w:p w14:paraId="40859F95" w14:textId="77777777" w:rsidR="00AB3E8C" w:rsidRPr="005F02BE" w:rsidRDefault="00AB3E8C" w:rsidP="004009C9">
            <w:pPr>
              <w:pStyle w:val="aff9"/>
              <w:jc w:val="center"/>
              <w:rPr>
                <w:rFonts w:eastAsia="SimSun"/>
              </w:rPr>
            </w:pPr>
            <w:r w:rsidRPr="003B43F0">
              <w:rPr>
                <w:rFonts w:eastAsia="SimSun"/>
              </w:rPr>
              <w:t>O(k)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6147E37B" w14:textId="34811284" w:rsidR="00AB3E8C" w:rsidRPr="005F02BE" w:rsidRDefault="00302604" w:rsidP="004009C9">
            <w:pPr>
              <w:pStyle w:val="aff9"/>
              <w:jc w:val="center"/>
              <w:rPr>
                <w:rFonts w:eastAsia="SimSun"/>
              </w:rPr>
            </w:pPr>
            <w:r w:rsidRPr="00B2261A">
              <w:rPr>
                <w:rFonts w:eastAsia="SimSun"/>
              </w:rPr>
              <w:t>Yes</w:t>
            </w:r>
          </w:p>
        </w:tc>
      </w:tr>
      <w:tr w:rsidR="00AB3E8C" w:rsidRPr="005F02BE" w14:paraId="7C80FCC8"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6BBD6345" w14:textId="1643BA08" w:rsidR="00AB3E8C" w:rsidRPr="001E66F4" w:rsidRDefault="00D3013E" w:rsidP="004009C9">
            <w:pPr>
              <w:jc w:val="center"/>
              <w:rPr>
                <w:rFonts w:ascii="Times New Roman" w:eastAsia="SimSun" w:hAnsi="Times New Roman" w:cs="Times New Roman"/>
                <w:sz w:val="24"/>
                <w:szCs w:val="24"/>
                <w:lang w:eastAsia="zh-CN"/>
              </w:rPr>
            </w:pPr>
            <w:r w:rsidRPr="00272C0D">
              <w:rPr>
                <w:rFonts w:ascii="Times New Roman" w:eastAsia="SimSun" w:hAnsi="Times New Roman" w:cs="Times New Roman"/>
                <w:sz w:val="24"/>
                <w:szCs w:val="24"/>
                <w:lang w:eastAsia="zh-CN"/>
              </w:rPr>
              <w:t>Bucket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B964BF2" w14:textId="77777777" w:rsidR="00AB3E8C" w:rsidRPr="005F02BE" w:rsidRDefault="00AB3E8C" w:rsidP="004009C9">
            <w:pPr>
              <w:pStyle w:val="aff9"/>
              <w:jc w:val="center"/>
              <w:rPr>
                <w:rFonts w:eastAsia="SimSun"/>
              </w:rPr>
            </w:pPr>
            <w:r w:rsidRPr="003B43F0">
              <w:rPr>
                <w:rFonts w:eastAsia="SimSun"/>
              </w:rPr>
              <w:t>O(n + k)</w:t>
            </w:r>
          </w:p>
        </w:tc>
        <w:tc>
          <w:tcPr>
            <w:tcW w:w="1228" w:type="dxa"/>
            <w:tcBorders>
              <w:top w:val="single" w:sz="4" w:space="0" w:color="auto"/>
              <w:left w:val="single" w:sz="4" w:space="0" w:color="auto"/>
              <w:bottom w:val="single" w:sz="4" w:space="0" w:color="auto"/>
              <w:right w:val="single" w:sz="4" w:space="0" w:color="auto"/>
            </w:tcBorders>
            <w:vAlign w:val="center"/>
          </w:tcPr>
          <w:p w14:paraId="2FEC62C0" w14:textId="77777777" w:rsidR="00AB3E8C" w:rsidRPr="005F02BE" w:rsidRDefault="00AB3E8C" w:rsidP="004009C9">
            <w:pPr>
              <w:pStyle w:val="aff9"/>
              <w:jc w:val="center"/>
              <w:rPr>
                <w:rFonts w:eastAsia="SimSun"/>
              </w:rPr>
            </w:pPr>
            <w:r w:rsidRPr="003B43F0">
              <w:rPr>
                <w:rFonts w:eastAsia="SimSun"/>
              </w:rPr>
              <w:t>O(n + k)</w:t>
            </w:r>
          </w:p>
        </w:tc>
        <w:tc>
          <w:tcPr>
            <w:tcW w:w="1208" w:type="dxa"/>
            <w:tcBorders>
              <w:top w:val="single" w:sz="4" w:space="0" w:color="auto"/>
              <w:left w:val="single" w:sz="4" w:space="0" w:color="auto"/>
              <w:bottom w:val="single" w:sz="4" w:space="0" w:color="auto"/>
              <w:right w:val="single" w:sz="4" w:space="0" w:color="auto"/>
            </w:tcBorders>
            <w:vAlign w:val="center"/>
          </w:tcPr>
          <w:p w14:paraId="1A951F71" w14:textId="77777777" w:rsidR="00AB3E8C" w:rsidRPr="005F02BE" w:rsidRDefault="00AB3E8C" w:rsidP="004009C9">
            <w:pPr>
              <w:pStyle w:val="aff9"/>
              <w:jc w:val="center"/>
              <w:rPr>
                <w:rFonts w:eastAsia="SimSun"/>
              </w:rPr>
            </w:pPr>
            <w:r w:rsidRPr="003B43F0">
              <w:rPr>
                <w:rFonts w:eastAsia="SimSun"/>
              </w:rPr>
              <w:t>O(n²)</w:t>
            </w:r>
          </w:p>
        </w:tc>
        <w:tc>
          <w:tcPr>
            <w:tcW w:w="1403" w:type="dxa"/>
            <w:tcBorders>
              <w:top w:val="single" w:sz="4" w:space="0" w:color="auto"/>
              <w:left w:val="single" w:sz="4" w:space="0" w:color="auto"/>
              <w:bottom w:val="single" w:sz="4" w:space="0" w:color="auto"/>
              <w:right w:val="single" w:sz="4" w:space="0" w:color="auto"/>
            </w:tcBorders>
            <w:vAlign w:val="center"/>
          </w:tcPr>
          <w:p w14:paraId="65E3F4A9" w14:textId="77777777" w:rsidR="00AB3E8C" w:rsidRPr="005F02BE" w:rsidRDefault="00AB3E8C" w:rsidP="004009C9">
            <w:pPr>
              <w:pStyle w:val="aff9"/>
              <w:jc w:val="center"/>
              <w:rPr>
                <w:rFonts w:eastAsia="SimSun"/>
              </w:rPr>
            </w:pPr>
            <w:r w:rsidRPr="003B43F0">
              <w:rPr>
                <w:rFonts w:eastAsia="SimSun"/>
              </w:rPr>
              <w:t>O(n + 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52DE397" w14:textId="56B0117E" w:rsidR="00AB3E8C" w:rsidRPr="005F02BE" w:rsidRDefault="00302604" w:rsidP="004009C9">
            <w:pPr>
              <w:pStyle w:val="aff9"/>
              <w:jc w:val="center"/>
              <w:rPr>
                <w:rFonts w:eastAsia="SimSun"/>
              </w:rPr>
            </w:pPr>
            <w:r w:rsidRPr="00B2261A">
              <w:rPr>
                <w:rFonts w:eastAsia="SimSun"/>
              </w:rPr>
              <w:t>Yes</w:t>
            </w:r>
          </w:p>
        </w:tc>
      </w:tr>
      <w:tr w:rsidR="00AB3E8C" w:rsidRPr="005F02BE" w14:paraId="6545C20E" w14:textId="77777777" w:rsidTr="00686E6A">
        <w:tc>
          <w:tcPr>
            <w:tcW w:w="1614" w:type="dxa"/>
            <w:tcBorders>
              <w:top w:val="single" w:sz="4" w:space="0" w:color="auto"/>
              <w:left w:val="single" w:sz="4" w:space="0" w:color="auto"/>
              <w:bottom w:val="single" w:sz="4" w:space="0" w:color="auto"/>
              <w:right w:val="single" w:sz="4" w:space="0" w:color="auto"/>
            </w:tcBorders>
            <w:vAlign w:val="center"/>
            <w:hideMark/>
          </w:tcPr>
          <w:p w14:paraId="7B6E7844" w14:textId="0BDEF9DD" w:rsidR="00AB3E8C" w:rsidRPr="00DC2645" w:rsidRDefault="001E66F4" w:rsidP="004009C9">
            <w:pPr>
              <w:jc w:val="center"/>
              <w:rPr>
                <w:rFonts w:ascii="Times New Roman" w:eastAsia="SimSun" w:hAnsi="Times New Roman" w:cs="Times New Roman"/>
                <w:sz w:val="24"/>
                <w:szCs w:val="24"/>
                <w:lang w:eastAsia="zh-CN"/>
              </w:rPr>
            </w:pPr>
            <w:r w:rsidRPr="00B2464A">
              <w:rPr>
                <w:rFonts w:ascii="Times New Roman" w:eastAsia="SimSun" w:hAnsi="Times New Roman" w:cs="Times New Roman"/>
                <w:sz w:val="24"/>
                <w:szCs w:val="24"/>
                <w:lang w:eastAsia="zh-CN"/>
              </w:rPr>
              <w:t>Radix Sort</w:t>
            </w:r>
          </w:p>
        </w:tc>
        <w:tc>
          <w:tcPr>
            <w:tcW w:w="1534" w:type="dxa"/>
            <w:tcBorders>
              <w:top w:val="single" w:sz="4" w:space="0" w:color="auto"/>
              <w:left w:val="single" w:sz="4" w:space="0" w:color="auto"/>
              <w:bottom w:val="single" w:sz="4" w:space="0" w:color="auto"/>
              <w:right w:val="single" w:sz="4" w:space="0" w:color="auto"/>
            </w:tcBorders>
            <w:vAlign w:val="center"/>
            <w:hideMark/>
          </w:tcPr>
          <w:p w14:paraId="5808D365" w14:textId="77777777" w:rsidR="00AB3E8C" w:rsidRPr="005F02BE" w:rsidRDefault="00AB3E8C" w:rsidP="004009C9">
            <w:pPr>
              <w:pStyle w:val="aff9"/>
              <w:jc w:val="center"/>
              <w:rPr>
                <w:rFonts w:eastAsia="SimSun"/>
              </w:rPr>
            </w:pPr>
            <w:r w:rsidRPr="003B43F0">
              <w:rPr>
                <w:rFonts w:eastAsia="SimSun"/>
              </w:rPr>
              <w:t>O(nk)</w:t>
            </w:r>
          </w:p>
        </w:tc>
        <w:tc>
          <w:tcPr>
            <w:tcW w:w="1228" w:type="dxa"/>
            <w:tcBorders>
              <w:top w:val="single" w:sz="4" w:space="0" w:color="auto"/>
              <w:left w:val="single" w:sz="4" w:space="0" w:color="auto"/>
              <w:bottom w:val="single" w:sz="4" w:space="0" w:color="auto"/>
              <w:right w:val="single" w:sz="4" w:space="0" w:color="auto"/>
            </w:tcBorders>
            <w:vAlign w:val="center"/>
          </w:tcPr>
          <w:p w14:paraId="65A2ABEC" w14:textId="77777777" w:rsidR="00AB3E8C" w:rsidRPr="005F02BE" w:rsidRDefault="00AB3E8C" w:rsidP="004009C9">
            <w:pPr>
              <w:pStyle w:val="aff9"/>
              <w:jc w:val="center"/>
              <w:rPr>
                <w:rFonts w:eastAsia="SimSun"/>
              </w:rPr>
            </w:pPr>
            <w:r w:rsidRPr="003B43F0">
              <w:rPr>
                <w:rFonts w:eastAsia="SimSun"/>
              </w:rPr>
              <w:t>O(nk)</w:t>
            </w:r>
          </w:p>
        </w:tc>
        <w:tc>
          <w:tcPr>
            <w:tcW w:w="1208" w:type="dxa"/>
            <w:tcBorders>
              <w:top w:val="single" w:sz="4" w:space="0" w:color="auto"/>
              <w:left w:val="single" w:sz="4" w:space="0" w:color="auto"/>
              <w:bottom w:val="single" w:sz="4" w:space="0" w:color="auto"/>
              <w:right w:val="single" w:sz="4" w:space="0" w:color="auto"/>
            </w:tcBorders>
            <w:vAlign w:val="center"/>
          </w:tcPr>
          <w:p w14:paraId="2CAA5B98" w14:textId="77777777" w:rsidR="00AB3E8C" w:rsidRPr="005F02BE" w:rsidRDefault="00AB3E8C" w:rsidP="004009C9">
            <w:pPr>
              <w:pStyle w:val="aff9"/>
              <w:jc w:val="center"/>
              <w:rPr>
                <w:rFonts w:eastAsia="SimSun"/>
              </w:rPr>
            </w:pPr>
            <w:r w:rsidRPr="003B43F0">
              <w:rPr>
                <w:rFonts w:eastAsia="SimSun"/>
              </w:rPr>
              <w:t>O(nk)</w:t>
            </w:r>
          </w:p>
        </w:tc>
        <w:tc>
          <w:tcPr>
            <w:tcW w:w="1403" w:type="dxa"/>
            <w:tcBorders>
              <w:top w:val="single" w:sz="4" w:space="0" w:color="auto"/>
              <w:left w:val="single" w:sz="4" w:space="0" w:color="auto"/>
              <w:bottom w:val="single" w:sz="4" w:space="0" w:color="auto"/>
              <w:right w:val="single" w:sz="4" w:space="0" w:color="auto"/>
            </w:tcBorders>
            <w:vAlign w:val="center"/>
          </w:tcPr>
          <w:p w14:paraId="1E88AE69" w14:textId="77777777" w:rsidR="00AB3E8C" w:rsidRPr="005F02BE" w:rsidRDefault="00AB3E8C" w:rsidP="004009C9">
            <w:pPr>
              <w:pStyle w:val="aff9"/>
              <w:jc w:val="center"/>
              <w:rPr>
                <w:rFonts w:eastAsia="SimSun"/>
              </w:rPr>
            </w:pPr>
            <w:r w:rsidRPr="003B43F0">
              <w:rPr>
                <w:rFonts w:eastAsia="SimSun"/>
              </w:rPr>
              <w:t>O(n + k)</w:t>
            </w:r>
          </w:p>
        </w:tc>
        <w:tc>
          <w:tcPr>
            <w:tcW w:w="1869" w:type="dxa"/>
            <w:tcBorders>
              <w:top w:val="single" w:sz="4" w:space="0" w:color="auto"/>
              <w:left w:val="single" w:sz="4" w:space="0" w:color="auto"/>
              <w:bottom w:val="single" w:sz="4" w:space="0" w:color="auto"/>
              <w:right w:val="single" w:sz="4" w:space="0" w:color="auto"/>
            </w:tcBorders>
            <w:vAlign w:val="center"/>
            <w:hideMark/>
          </w:tcPr>
          <w:p w14:paraId="7C97C3F6" w14:textId="5DB2530B" w:rsidR="00AB3E8C" w:rsidRPr="005F02BE" w:rsidRDefault="00302604" w:rsidP="004009C9">
            <w:pPr>
              <w:pStyle w:val="aff9"/>
              <w:jc w:val="center"/>
              <w:rPr>
                <w:rFonts w:eastAsia="SimSun"/>
              </w:rPr>
            </w:pPr>
            <w:r w:rsidRPr="00B2261A">
              <w:rPr>
                <w:rFonts w:eastAsia="SimSun"/>
              </w:rPr>
              <w:t>Yes</w:t>
            </w:r>
          </w:p>
        </w:tc>
      </w:tr>
    </w:tbl>
    <w:p w14:paraId="3B0230B9" w14:textId="6DAEF4B0" w:rsidR="00686E6A" w:rsidRPr="009957B3" w:rsidRDefault="002E0155" w:rsidP="0099747D">
      <w:pPr>
        <w:pStyle w:val="21"/>
        <w:spacing w:line="240" w:lineRule="auto"/>
        <w:rPr>
          <w:rFonts w:ascii="Times New Roman" w:eastAsia="SimSun" w:hAnsi="Times New Roman"/>
          <w:sz w:val="32"/>
          <w:szCs w:val="32"/>
          <w:lang w:eastAsia="zh-CN"/>
        </w:rPr>
      </w:pPr>
      <w:bookmarkStart w:id="85" w:name="_Toc197427926"/>
      <w:r>
        <w:rPr>
          <w:rFonts w:ascii="Times New Roman" w:eastAsia="SimSun" w:hAnsi="Times New Roman" w:hint="eastAsia"/>
          <w:sz w:val="32"/>
          <w:szCs w:val="32"/>
          <w:lang w:eastAsia="zh-CN"/>
        </w:rPr>
        <w:t>2</w:t>
      </w:r>
      <w:r w:rsidR="00686E6A" w:rsidRPr="009957B3">
        <w:rPr>
          <w:rFonts w:ascii="Times New Roman" w:eastAsia="SimSun" w:hAnsi="Times New Roman" w:hint="eastAsia"/>
          <w:sz w:val="32"/>
          <w:szCs w:val="32"/>
          <w:lang w:eastAsia="zh-CN"/>
        </w:rPr>
        <w:t xml:space="preserve">. </w:t>
      </w:r>
      <w:r w:rsidR="00686E6A" w:rsidRPr="009957B3">
        <w:rPr>
          <w:rFonts w:ascii="Times New Roman" w:eastAsia="SimSun" w:hAnsi="Times New Roman"/>
          <w:sz w:val="32"/>
          <w:szCs w:val="32"/>
          <w:lang w:eastAsia="zh-CN"/>
        </w:rPr>
        <w:t xml:space="preserve">Common </w:t>
      </w:r>
      <w:r w:rsidRPr="002E0155">
        <w:rPr>
          <w:rFonts w:ascii="Times New Roman" w:eastAsia="SimSun" w:hAnsi="Times New Roman"/>
          <w:sz w:val="32"/>
          <w:szCs w:val="32"/>
          <w:lang w:eastAsia="zh-CN"/>
        </w:rPr>
        <w:t>Algorithm Paradigms and Applications</w:t>
      </w:r>
      <w:bookmarkEnd w:id="85"/>
    </w:p>
    <w:tbl>
      <w:tblPr>
        <w:tblStyle w:val="aff1"/>
        <w:tblW w:w="0" w:type="auto"/>
        <w:tblLook w:val="04A0" w:firstRow="1" w:lastRow="0" w:firstColumn="1" w:lastColumn="0" w:noHBand="0" w:noVBand="1"/>
      </w:tblPr>
      <w:tblGrid>
        <w:gridCol w:w="2160"/>
        <w:gridCol w:w="2160"/>
        <w:gridCol w:w="2160"/>
        <w:gridCol w:w="2160"/>
      </w:tblGrid>
      <w:tr w:rsidR="003A5418" w:rsidRPr="003A5418" w14:paraId="231F18F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47DBAB1D" w14:textId="77777777" w:rsidR="003A5418" w:rsidRPr="003A5418" w:rsidRDefault="003A5418" w:rsidP="003A5418">
            <w:pPr>
              <w:pStyle w:val="aff9"/>
              <w:rPr>
                <w:rFonts w:eastAsia="SimSun"/>
              </w:rPr>
            </w:pPr>
            <w:r w:rsidRPr="003A5418">
              <w:rPr>
                <w:rFonts w:eastAsia="SimSun"/>
              </w:rPr>
              <w:t>Paradigm</w:t>
            </w:r>
          </w:p>
        </w:tc>
        <w:tc>
          <w:tcPr>
            <w:tcW w:w="2160" w:type="dxa"/>
            <w:tcBorders>
              <w:top w:val="single" w:sz="4" w:space="0" w:color="auto"/>
              <w:left w:val="single" w:sz="4" w:space="0" w:color="auto"/>
              <w:bottom w:val="single" w:sz="4" w:space="0" w:color="auto"/>
              <w:right w:val="single" w:sz="4" w:space="0" w:color="auto"/>
            </w:tcBorders>
            <w:hideMark/>
          </w:tcPr>
          <w:p w14:paraId="51404DDA" w14:textId="77777777" w:rsidR="003A5418" w:rsidRPr="003A5418" w:rsidRDefault="003A5418" w:rsidP="003A5418">
            <w:pPr>
              <w:pStyle w:val="aff9"/>
              <w:rPr>
                <w:rFonts w:eastAsia="SimSun"/>
              </w:rPr>
            </w:pPr>
            <w:r w:rsidRPr="003A5418">
              <w:rPr>
                <w:rFonts w:eastAsia="SimSun"/>
              </w:rPr>
              <w:t>Typical Applications</w:t>
            </w:r>
          </w:p>
        </w:tc>
        <w:tc>
          <w:tcPr>
            <w:tcW w:w="2160" w:type="dxa"/>
            <w:tcBorders>
              <w:top w:val="single" w:sz="4" w:space="0" w:color="auto"/>
              <w:left w:val="single" w:sz="4" w:space="0" w:color="auto"/>
              <w:bottom w:val="single" w:sz="4" w:space="0" w:color="auto"/>
              <w:right w:val="single" w:sz="4" w:space="0" w:color="auto"/>
            </w:tcBorders>
            <w:hideMark/>
          </w:tcPr>
          <w:p w14:paraId="2AF787A0" w14:textId="77777777" w:rsidR="003A5418" w:rsidRPr="003A5418" w:rsidRDefault="003A5418" w:rsidP="003A5418">
            <w:pPr>
              <w:pStyle w:val="aff9"/>
              <w:rPr>
                <w:rFonts w:eastAsia="SimSun"/>
              </w:rPr>
            </w:pPr>
            <w:r w:rsidRPr="003A5418">
              <w:rPr>
                <w:rFonts w:eastAsia="SimSun"/>
              </w:rPr>
              <w:t>Complexity / Feature</w:t>
            </w:r>
          </w:p>
        </w:tc>
        <w:tc>
          <w:tcPr>
            <w:tcW w:w="2160" w:type="dxa"/>
            <w:tcBorders>
              <w:top w:val="single" w:sz="4" w:space="0" w:color="auto"/>
              <w:left w:val="single" w:sz="4" w:space="0" w:color="auto"/>
              <w:bottom w:val="single" w:sz="4" w:space="0" w:color="auto"/>
              <w:right w:val="single" w:sz="4" w:space="0" w:color="auto"/>
            </w:tcBorders>
            <w:hideMark/>
          </w:tcPr>
          <w:p w14:paraId="751AE062" w14:textId="77777777" w:rsidR="003A5418" w:rsidRPr="003A5418" w:rsidRDefault="003A5418" w:rsidP="003A5418">
            <w:pPr>
              <w:pStyle w:val="aff9"/>
              <w:rPr>
                <w:rFonts w:eastAsia="SimSun"/>
              </w:rPr>
            </w:pPr>
            <w:r w:rsidRPr="003A5418">
              <w:rPr>
                <w:rFonts w:eastAsia="SimSun"/>
              </w:rPr>
              <w:t>Notes / Suggestions</w:t>
            </w:r>
          </w:p>
        </w:tc>
      </w:tr>
      <w:tr w:rsidR="003A5418" w:rsidRPr="003A5418" w14:paraId="441998D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7B0CD3CD" w14:textId="77777777" w:rsidR="003A5418" w:rsidRPr="003A5418" w:rsidRDefault="003A5418" w:rsidP="003A5418">
            <w:pPr>
              <w:pStyle w:val="aff9"/>
              <w:rPr>
                <w:rFonts w:eastAsia="SimSun"/>
              </w:rPr>
            </w:pPr>
            <w:r w:rsidRPr="003A5418">
              <w:rPr>
                <w:rFonts w:eastAsia="SimSun"/>
              </w:rPr>
              <w:t>Divide and Conquer</w:t>
            </w:r>
          </w:p>
        </w:tc>
        <w:tc>
          <w:tcPr>
            <w:tcW w:w="2160" w:type="dxa"/>
            <w:tcBorders>
              <w:top w:val="single" w:sz="4" w:space="0" w:color="auto"/>
              <w:left w:val="single" w:sz="4" w:space="0" w:color="auto"/>
              <w:bottom w:val="single" w:sz="4" w:space="0" w:color="auto"/>
              <w:right w:val="single" w:sz="4" w:space="0" w:color="auto"/>
            </w:tcBorders>
            <w:hideMark/>
          </w:tcPr>
          <w:p w14:paraId="36266226" w14:textId="77777777" w:rsidR="003A5418" w:rsidRPr="003A5418" w:rsidRDefault="003A5418" w:rsidP="003A5418">
            <w:pPr>
              <w:pStyle w:val="aff9"/>
              <w:rPr>
                <w:rFonts w:eastAsia="SimSun"/>
              </w:rPr>
            </w:pPr>
            <w:r w:rsidRPr="003A5418">
              <w:rPr>
                <w:rFonts w:eastAsia="SimSun"/>
              </w:rPr>
              <w:t>Merge Sort, Quick Sort, Matrix Multiplication</w:t>
            </w:r>
          </w:p>
        </w:tc>
        <w:tc>
          <w:tcPr>
            <w:tcW w:w="2160" w:type="dxa"/>
            <w:tcBorders>
              <w:top w:val="single" w:sz="4" w:space="0" w:color="auto"/>
              <w:left w:val="single" w:sz="4" w:space="0" w:color="auto"/>
              <w:bottom w:val="single" w:sz="4" w:space="0" w:color="auto"/>
              <w:right w:val="single" w:sz="4" w:space="0" w:color="auto"/>
            </w:tcBorders>
            <w:hideMark/>
          </w:tcPr>
          <w:p w14:paraId="79901D40" w14:textId="77777777" w:rsidR="003A5418" w:rsidRPr="003A5418" w:rsidRDefault="003A5418" w:rsidP="003A5418">
            <w:pPr>
              <w:pStyle w:val="aff9"/>
              <w:rPr>
                <w:rFonts w:eastAsia="SimSun"/>
              </w:rPr>
            </w:pPr>
            <w:r w:rsidRPr="003A5418">
              <w:rPr>
                <w:rFonts w:eastAsia="SimSun"/>
              </w:rPr>
              <w:t>Recursive split + merge, O(n log n)</w:t>
            </w:r>
          </w:p>
        </w:tc>
        <w:tc>
          <w:tcPr>
            <w:tcW w:w="2160" w:type="dxa"/>
            <w:tcBorders>
              <w:top w:val="single" w:sz="4" w:space="0" w:color="auto"/>
              <w:left w:val="single" w:sz="4" w:space="0" w:color="auto"/>
              <w:bottom w:val="single" w:sz="4" w:space="0" w:color="auto"/>
              <w:right w:val="single" w:sz="4" w:space="0" w:color="auto"/>
            </w:tcBorders>
            <w:hideMark/>
          </w:tcPr>
          <w:p w14:paraId="28BF0B19" w14:textId="77777777" w:rsidR="003A5418" w:rsidRPr="003A5418" w:rsidRDefault="003A5418" w:rsidP="003A5418">
            <w:pPr>
              <w:pStyle w:val="aff9"/>
              <w:rPr>
                <w:rFonts w:eastAsia="SimSun"/>
              </w:rPr>
            </w:pPr>
            <w:r w:rsidRPr="003A5418">
              <w:rPr>
                <w:rFonts w:eastAsia="SimSun"/>
              </w:rPr>
              <w:t>Best for problems that can be broken down evenly</w:t>
            </w:r>
          </w:p>
        </w:tc>
      </w:tr>
      <w:tr w:rsidR="003A5418" w:rsidRPr="003A5418" w14:paraId="47D20D5E"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250888DB" w14:textId="77777777" w:rsidR="003A5418" w:rsidRPr="003A5418" w:rsidRDefault="003A5418" w:rsidP="003A5418">
            <w:pPr>
              <w:pStyle w:val="aff9"/>
              <w:rPr>
                <w:rFonts w:eastAsia="SimSun"/>
              </w:rPr>
            </w:pPr>
            <w:r w:rsidRPr="003A5418">
              <w:rPr>
                <w:rFonts w:eastAsia="SimSun"/>
              </w:rPr>
              <w:t>Greedy Algorithm</w:t>
            </w:r>
          </w:p>
        </w:tc>
        <w:tc>
          <w:tcPr>
            <w:tcW w:w="2160" w:type="dxa"/>
            <w:tcBorders>
              <w:top w:val="single" w:sz="4" w:space="0" w:color="auto"/>
              <w:left w:val="single" w:sz="4" w:space="0" w:color="auto"/>
              <w:bottom w:val="single" w:sz="4" w:space="0" w:color="auto"/>
              <w:right w:val="single" w:sz="4" w:space="0" w:color="auto"/>
            </w:tcBorders>
            <w:hideMark/>
          </w:tcPr>
          <w:p w14:paraId="537707DC" w14:textId="77777777" w:rsidR="003A5418" w:rsidRPr="003A5418" w:rsidRDefault="003A5418" w:rsidP="003A5418">
            <w:pPr>
              <w:pStyle w:val="aff9"/>
              <w:rPr>
                <w:rFonts w:eastAsia="SimSun"/>
              </w:rPr>
            </w:pPr>
            <w:r w:rsidRPr="003A5418">
              <w:rPr>
                <w:rFonts w:eastAsia="SimSun"/>
              </w:rPr>
              <w:t>Activity selection, interval scheduling, Huffman Coding</w:t>
            </w:r>
          </w:p>
        </w:tc>
        <w:tc>
          <w:tcPr>
            <w:tcW w:w="2160" w:type="dxa"/>
            <w:tcBorders>
              <w:top w:val="single" w:sz="4" w:space="0" w:color="auto"/>
              <w:left w:val="single" w:sz="4" w:space="0" w:color="auto"/>
              <w:bottom w:val="single" w:sz="4" w:space="0" w:color="auto"/>
              <w:right w:val="single" w:sz="4" w:space="0" w:color="auto"/>
            </w:tcBorders>
            <w:hideMark/>
          </w:tcPr>
          <w:p w14:paraId="187555A5" w14:textId="77777777" w:rsidR="003A5418" w:rsidRPr="003A5418" w:rsidRDefault="003A5418" w:rsidP="003A5418">
            <w:pPr>
              <w:pStyle w:val="aff9"/>
              <w:rPr>
                <w:rFonts w:eastAsia="SimSun"/>
              </w:rPr>
            </w:pPr>
            <w:r w:rsidRPr="003A5418">
              <w:rPr>
                <w:rFonts w:eastAsia="SimSun"/>
              </w:rPr>
              <w:t>Local optimal → global optimal</w:t>
            </w:r>
          </w:p>
        </w:tc>
        <w:tc>
          <w:tcPr>
            <w:tcW w:w="2160" w:type="dxa"/>
            <w:tcBorders>
              <w:top w:val="single" w:sz="4" w:space="0" w:color="auto"/>
              <w:left w:val="single" w:sz="4" w:space="0" w:color="auto"/>
              <w:bottom w:val="single" w:sz="4" w:space="0" w:color="auto"/>
              <w:right w:val="single" w:sz="4" w:space="0" w:color="auto"/>
            </w:tcBorders>
            <w:hideMark/>
          </w:tcPr>
          <w:p w14:paraId="686362CC" w14:textId="77777777" w:rsidR="003A5418" w:rsidRPr="003A5418" w:rsidRDefault="003A5418" w:rsidP="003A5418">
            <w:pPr>
              <w:pStyle w:val="aff9"/>
              <w:rPr>
                <w:rFonts w:eastAsia="SimSun"/>
              </w:rPr>
            </w:pPr>
            <w:r w:rsidRPr="003A5418">
              <w:rPr>
                <w:rFonts w:eastAsia="SimSun"/>
              </w:rPr>
              <w:t>Requires greedy-choice property, counterexamples important</w:t>
            </w:r>
          </w:p>
        </w:tc>
      </w:tr>
      <w:tr w:rsidR="003A5418" w:rsidRPr="003A5418" w14:paraId="54DFCAB5"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6057A025" w14:textId="77777777" w:rsidR="003A5418" w:rsidRPr="003A5418" w:rsidRDefault="003A5418" w:rsidP="003A5418">
            <w:pPr>
              <w:pStyle w:val="aff9"/>
              <w:rPr>
                <w:rFonts w:eastAsia="SimSun"/>
              </w:rPr>
            </w:pPr>
            <w:r w:rsidRPr="003A5418">
              <w:rPr>
                <w:rFonts w:eastAsia="SimSun"/>
              </w:rPr>
              <w:t>Dynamic Programming</w:t>
            </w:r>
          </w:p>
        </w:tc>
        <w:tc>
          <w:tcPr>
            <w:tcW w:w="2160" w:type="dxa"/>
            <w:tcBorders>
              <w:top w:val="single" w:sz="4" w:space="0" w:color="auto"/>
              <w:left w:val="single" w:sz="4" w:space="0" w:color="auto"/>
              <w:bottom w:val="single" w:sz="4" w:space="0" w:color="auto"/>
              <w:right w:val="single" w:sz="4" w:space="0" w:color="auto"/>
            </w:tcBorders>
            <w:hideMark/>
          </w:tcPr>
          <w:p w14:paraId="1CA792D8" w14:textId="77777777" w:rsidR="003A5418" w:rsidRPr="003A5418" w:rsidRDefault="003A5418" w:rsidP="003A5418">
            <w:pPr>
              <w:pStyle w:val="aff9"/>
              <w:rPr>
                <w:rFonts w:eastAsia="SimSun"/>
              </w:rPr>
            </w:pPr>
            <w:r w:rsidRPr="003A5418">
              <w:rPr>
                <w:rFonts w:eastAsia="SimSun"/>
              </w:rPr>
              <w:t>Knapsack, Edit Distance, Interval DP, Stock Trading</w:t>
            </w:r>
          </w:p>
        </w:tc>
        <w:tc>
          <w:tcPr>
            <w:tcW w:w="2160" w:type="dxa"/>
            <w:tcBorders>
              <w:top w:val="single" w:sz="4" w:space="0" w:color="auto"/>
              <w:left w:val="single" w:sz="4" w:space="0" w:color="auto"/>
              <w:bottom w:val="single" w:sz="4" w:space="0" w:color="auto"/>
              <w:right w:val="single" w:sz="4" w:space="0" w:color="auto"/>
            </w:tcBorders>
            <w:hideMark/>
          </w:tcPr>
          <w:p w14:paraId="63B9356B" w14:textId="77777777" w:rsidR="003A5418" w:rsidRPr="003A5418" w:rsidRDefault="003A5418" w:rsidP="003A5418">
            <w:pPr>
              <w:pStyle w:val="aff9"/>
              <w:rPr>
                <w:rFonts w:eastAsia="SimSun"/>
              </w:rPr>
            </w:pPr>
            <w:r w:rsidRPr="003A5418">
              <w:rPr>
                <w:rFonts w:eastAsia="SimSun"/>
              </w:rPr>
              <w:t>O(n^2)~O(n^3), compressible space</w:t>
            </w:r>
          </w:p>
        </w:tc>
        <w:tc>
          <w:tcPr>
            <w:tcW w:w="2160" w:type="dxa"/>
            <w:tcBorders>
              <w:top w:val="single" w:sz="4" w:space="0" w:color="auto"/>
              <w:left w:val="single" w:sz="4" w:space="0" w:color="auto"/>
              <w:bottom w:val="single" w:sz="4" w:space="0" w:color="auto"/>
              <w:right w:val="single" w:sz="4" w:space="0" w:color="auto"/>
            </w:tcBorders>
            <w:hideMark/>
          </w:tcPr>
          <w:p w14:paraId="5343389D" w14:textId="77777777" w:rsidR="003A5418" w:rsidRPr="003A5418" w:rsidRDefault="003A5418" w:rsidP="003A5418">
            <w:pPr>
              <w:pStyle w:val="aff9"/>
              <w:rPr>
                <w:rFonts w:eastAsia="SimSun"/>
              </w:rPr>
            </w:pPr>
            <w:r w:rsidRPr="003A5418">
              <w:rPr>
                <w:rFonts w:eastAsia="SimSun"/>
              </w:rPr>
              <w:t>State definition &amp; transition are key</w:t>
            </w:r>
          </w:p>
        </w:tc>
      </w:tr>
      <w:tr w:rsidR="003A5418" w:rsidRPr="003A5418" w14:paraId="13968FDB"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28705C45" w14:textId="77777777" w:rsidR="003A5418" w:rsidRPr="003A5418" w:rsidRDefault="003A5418" w:rsidP="003A5418">
            <w:pPr>
              <w:pStyle w:val="aff9"/>
              <w:rPr>
                <w:rFonts w:eastAsia="SimSun"/>
              </w:rPr>
            </w:pPr>
            <w:r w:rsidRPr="003A5418">
              <w:rPr>
                <w:rFonts w:eastAsia="SimSun"/>
              </w:rPr>
              <w:t>Bit Manipulation</w:t>
            </w:r>
          </w:p>
        </w:tc>
        <w:tc>
          <w:tcPr>
            <w:tcW w:w="2160" w:type="dxa"/>
            <w:tcBorders>
              <w:top w:val="single" w:sz="4" w:space="0" w:color="auto"/>
              <w:left w:val="single" w:sz="4" w:space="0" w:color="auto"/>
              <w:bottom w:val="single" w:sz="4" w:space="0" w:color="auto"/>
              <w:right w:val="single" w:sz="4" w:space="0" w:color="auto"/>
            </w:tcBorders>
            <w:hideMark/>
          </w:tcPr>
          <w:p w14:paraId="799086B9" w14:textId="77777777" w:rsidR="003A5418" w:rsidRPr="003A5418" w:rsidRDefault="003A5418" w:rsidP="003A5418">
            <w:pPr>
              <w:pStyle w:val="aff9"/>
              <w:rPr>
                <w:rFonts w:eastAsia="SimSun"/>
              </w:rPr>
            </w:pPr>
            <w:r w:rsidRPr="003A5418">
              <w:rPr>
                <w:rFonts w:eastAsia="SimSun"/>
              </w:rPr>
              <w:t>Subset enumeration, bitmask DP, sieve optimization</w:t>
            </w:r>
          </w:p>
        </w:tc>
        <w:tc>
          <w:tcPr>
            <w:tcW w:w="2160" w:type="dxa"/>
            <w:tcBorders>
              <w:top w:val="single" w:sz="4" w:space="0" w:color="auto"/>
              <w:left w:val="single" w:sz="4" w:space="0" w:color="auto"/>
              <w:bottom w:val="single" w:sz="4" w:space="0" w:color="auto"/>
              <w:right w:val="single" w:sz="4" w:space="0" w:color="auto"/>
            </w:tcBorders>
            <w:hideMark/>
          </w:tcPr>
          <w:p w14:paraId="388D683C" w14:textId="77777777" w:rsidR="003A5418" w:rsidRPr="003A5418" w:rsidRDefault="003A5418" w:rsidP="003A5418">
            <w:pPr>
              <w:pStyle w:val="aff9"/>
              <w:rPr>
                <w:rFonts w:eastAsia="SimSun"/>
              </w:rPr>
            </w:pPr>
            <w:r w:rsidRPr="003A5418">
              <w:rPr>
                <w:rFonts w:eastAsia="SimSun"/>
              </w:rPr>
              <w:t>O(1) per op, compact space</w:t>
            </w:r>
          </w:p>
        </w:tc>
        <w:tc>
          <w:tcPr>
            <w:tcW w:w="2160" w:type="dxa"/>
            <w:tcBorders>
              <w:top w:val="single" w:sz="4" w:space="0" w:color="auto"/>
              <w:left w:val="single" w:sz="4" w:space="0" w:color="auto"/>
              <w:bottom w:val="single" w:sz="4" w:space="0" w:color="auto"/>
              <w:right w:val="single" w:sz="4" w:space="0" w:color="auto"/>
            </w:tcBorders>
            <w:hideMark/>
          </w:tcPr>
          <w:p w14:paraId="23E4978C" w14:textId="77777777" w:rsidR="003A5418" w:rsidRPr="003A5418" w:rsidRDefault="003A5418" w:rsidP="003A5418">
            <w:pPr>
              <w:pStyle w:val="aff9"/>
              <w:rPr>
                <w:rFonts w:eastAsia="SimSun"/>
              </w:rPr>
            </w:pPr>
            <w:r w:rsidRPr="003A5418">
              <w:rPr>
                <w:rFonts w:eastAsia="SimSun"/>
              </w:rPr>
              <w:t>Useful for boolean problems, subset tricks</w:t>
            </w:r>
          </w:p>
        </w:tc>
      </w:tr>
      <w:tr w:rsidR="003A5418" w:rsidRPr="003A5418" w14:paraId="55CBDE5A"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12198EAA" w14:textId="77777777" w:rsidR="003A5418" w:rsidRPr="003A5418" w:rsidRDefault="003A5418" w:rsidP="003A5418">
            <w:pPr>
              <w:pStyle w:val="aff9"/>
              <w:rPr>
                <w:rFonts w:eastAsia="SimSun"/>
              </w:rPr>
            </w:pPr>
            <w:r w:rsidRPr="003A5418">
              <w:rPr>
                <w:rFonts w:eastAsia="SimSun"/>
              </w:rPr>
              <w:t>Graph Algorithms</w:t>
            </w:r>
          </w:p>
        </w:tc>
        <w:tc>
          <w:tcPr>
            <w:tcW w:w="2160" w:type="dxa"/>
            <w:tcBorders>
              <w:top w:val="single" w:sz="4" w:space="0" w:color="auto"/>
              <w:left w:val="single" w:sz="4" w:space="0" w:color="auto"/>
              <w:bottom w:val="single" w:sz="4" w:space="0" w:color="auto"/>
              <w:right w:val="single" w:sz="4" w:space="0" w:color="auto"/>
            </w:tcBorders>
            <w:hideMark/>
          </w:tcPr>
          <w:p w14:paraId="7982DBE2" w14:textId="77777777" w:rsidR="003A5418" w:rsidRPr="003A5418" w:rsidRDefault="003A5418" w:rsidP="003A5418">
            <w:pPr>
              <w:pStyle w:val="aff9"/>
              <w:rPr>
                <w:rFonts w:eastAsia="SimSun"/>
              </w:rPr>
            </w:pPr>
            <w:r w:rsidRPr="003A5418">
              <w:rPr>
                <w:rFonts w:eastAsia="SimSun"/>
              </w:rPr>
              <w:t>Dijkstra, BFS/DFS, TopoSort, Tarjan, MST</w:t>
            </w:r>
          </w:p>
        </w:tc>
        <w:tc>
          <w:tcPr>
            <w:tcW w:w="2160" w:type="dxa"/>
            <w:tcBorders>
              <w:top w:val="single" w:sz="4" w:space="0" w:color="auto"/>
              <w:left w:val="single" w:sz="4" w:space="0" w:color="auto"/>
              <w:bottom w:val="single" w:sz="4" w:space="0" w:color="auto"/>
              <w:right w:val="single" w:sz="4" w:space="0" w:color="auto"/>
            </w:tcBorders>
            <w:hideMark/>
          </w:tcPr>
          <w:p w14:paraId="2C3A5BEC" w14:textId="77777777" w:rsidR="003A5418" w:rsidRPr="003A5418" w:rsidRDefault="003A5418" w:rsidP="003A5418">
            <w:pPr>
              <w:pStyle w:val="aff9"/>
              <w:rPr>
                <w:rFonts w:eastAsia="SimSun"/>
              </w:rPr>
            </w:pPr>
            <w:r w:rsidRPr="003A5418">
              <w:rPr>
                <w:rFonts w:eastAsia="SimSun"/>
              </w:rPr>
              <w:t>Depends on graph size</w:t>
            </w:r>
          </w:p>
        </w:tc>
        <w:tc>
          <w:tcPr>
            <w:tcW w:w="2160" w:type="dxa"/>
            <w:tcBorders>
              <w:top w:val="single" w:sz="4" w:space="0" w:color="auto"/>
              <w:left w:val="single" w:sz="4" w:space="0" w:color="auto"/>
              <w:bottom w:val="single" w:sz="4" w:space="0" w:color="auto"/>
              <w:right w:val="single" w:sz="4" w:space="0" w:color="auto"/>
            </w:tcBorders>
            <w:hideMark/>
          </w:tcPr>
          <w:p w14:paraId="55E53916" w14:textId="77777777" w:rsidR="003A5418" w:rsidRPr="003A5418" w:rsidRDefault="003A5418" w:rsidP="003A5418">
            <w:pPr>
              <w:pStyle w:val="aff9"/>
              <w:rPr>
                <w:rFonts w:eastAsia="SimSun"/>
              </w:rPr>
            </w:pPr>
            <w:r w:rsidRPr="003A5418">
              <w:rPr>
                <w:rFonts w:eastAsia="SimSun"/>
              </w:rPr>
              <w:t>Model dependencies, paths, connectivity</w:t>
            </w:r>
          </w:p>
        </w:tc>
      </w:tr>
      <w:tr w:rsidR="003A5418" w:rsidRPr="003A5418" w14:paraId="1C5640CD"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091E08FA" w14:textId="77777777" w:rsidR="003A5418" w:rsidRPr="003A5418" w:rsidRDefault="003A5418" w:rsidP="003A5418">
            <w:pPr>
              <w:pStyle w:val="aff9"/>
              <w:rPr>
                <w:rFonts w:eastAsia="SimSun"/>
              </w:rPr>
            </w:pPr>
            <w:r w:rsidRPr="003A5418">
              <w:rPr>
                <w:rFonts w:eastAsia="SimSun"/>
              </w:rPr>
              <w:t>String Algorithms</w:t>
            </w:r>
          </w:p>
        </w:tc>
        <w:tc>
          <w:tcPr>
            <w:tcW w:w="2160" w:type="dxa"/>
            <w:tcBorders>
              <w:top w:val="single" w:sz="4" w:space="0" w:color="auto"/>
              <w:left w:val="single" w:sz="4" w:space="0" w:color="auto"/>
              <w:bottom w:val="single" w:sz="4" w:space="0" w:color="auto"/>
              <w:right w:val="single" w:sz="4" w:space="0" w:color="auto"/>
            </w:tcBorders>
            <w:hideMark/>
          </w:tcPr>
          <w:p w14:paraId="604B0FF9" w14:textId="77777777" w:rsidR="003A5418" w:rsidRPr="003A5418" w:rsidRDefault="003A5418" w:rsidP="003A5418">
            <w:pPr>
              <w:pStyle w:val="aff9"/>
              <w:rPr>
                <w:rFonts w:eastAsia="SimSun"/>
              </w:rPr>
            </w:pPr>
            <w:r w:rsidRPr="003A5418">
              <w:rPr>
                <w:rFonts w:eastAsia="SimSun"/>
              </w:rPr>
              <w:t>KMP, Z-Algorithm, Trie, Aho-Corasick</w:t>
            </w:r>
          </w:p>
        </w:tc>
        <w:tc>
          <w:tcPr>
            <w:tcW w:w="2160" w:type="dxa"/>
            <w:tcBorders>
              <w:top w:val="single" w:sz="4" w:space="0" w:color="auto"/>
              <w:left w:val="single" w:sz="4" w:space="0" w:color="auto"/>
              <w:bottom w:val="single" w:sz="4" w:space="0" w:color="auto"/>
              <w:right w:val="single" w:sz="4" w:space="0" w:color="auto"/>
            </w:tcBorders>
            <w:hideMark/>
          </w:tcPr>
          <w:p w14:paraId="3AB0A34A" w14:textId="77777777" w:rsidR="003A5418" w:rsidRPr="003A5418" w:rsidRDefault="003A5418" w:rsidP="003A5418">
            <w:pPr>
              <w:pStyle w:val="aff9"/>
              <w:rPr>
                <w:rFonts w:eastAsia="SimSun"/>
              </w:rPr>
            </w:pPr>
            <w:r w:rsidRPr="003A5418">
              <w:rPr>
                <w:rFonts w:eastAsia="SimSun"/>
              </w:rPr>
              <w:t>O(n + m)</w:t>
            </w:r>
          </w:p>
        </w:tc>
        <w:tc>
          <w:tcPr>
            <w:tcW w:w="2160" w:type="dxa"/>
            <w:tcBorders>
              <w:top w:val="single" w:sz="4" w:space="0" w:color="auto"/>
              <w:left w:val="single" w:sz="4" w:space="0" w:color="auto"/>
              <w:bottom w:val="single" w:sz="4" w:space="0" w:color="auto"/>
              <w:right w:val="single" w:sz="4" w:space="0" w:color="auto"/>
            </w:tcBorders>
            <w:hideMark/>
          </w:tcPr>
          <w:p w14:paraId="257533F0" w14:textId="77777777" w:rsidR="003A5418" w:rsidRPr="003A5418" w:rsidRDefault="003A5418" w:rsidP="003A5418">
            <w:pPr>
              <w:pStyle w:val="aff9"/>
              <w:rPr>
                <w:rFonts w:eastAsia="SimSun"/>
              </w:rPr>
            </w:pPr>
            <w:r w:rsidRPr="003A5418">
              <w:rPr>
                <w:rFonts w:eastAsia="SimSun"/>
              </w:rPr>
              <w:t>Used in pattern match, filters, prefix search</w:t>
            </w:r>
          </w:p>
        </w:tc>
      </w:tr>
      <w:tr w:rsidR="003A5418" w:rsidRPr="003A5418" w14:paraId="71DD927C"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3400BE4F" w14:textId="77777777" w:rsidR="003A5418" w:rsidRPr="003A5418" w:rsidRDefault="003A5418" w:rsidP="003A5418">
            <w:pPr>
              <w:pStyle w:val="aff9"/>
              <w:rPr>
                <w:rFonts w:eastAsia="SimSun"/>
              </w:rPr>
            </w:pPr>
            <w:r w:rsidRPr="003A5418">
              <w:rPr>
                <w:rFonts w:eastAsia="SimSun"/>
              </w:rPr>
              <w:t>Search Algorithms</w:t>
            </w:r>
          </w:p>
        </w:tc>
        <w:tc>
          <w:tcPr>
            <w:tcW w:w="2160" w:type="dxa"/>
            <w:tcBorders>
              <w:top w:val="single" w:sz="4" w:space="0" w:color="auto"/>
              <w:left w:val="single" w:sz="4" w:space="0" w:color="auto"/>
              <w:bottom w:val="single" w:sz="4" w:space="0" w:color="auto"/>
              <w:right w:val="single" w:sz="4" w:space="0" w:color="auto"/>
            </w:tcBorders>
            <w:hideMark/>
          </w:tcPr>
          <w:p w14:paraId="1B919B44" w14:textId="77777777" w:rsidR="003A5418" w:rsidRPr="003A5418" w:rsidRDefault="003A5418" w:rsidP="003A5418">
            <w:pPr>
              <w:pStyle w:val="aff9"/>
              <w:rPr>
                <w:rFonts w:eastAsia="SimSun"/>
              </w:rPr>
            </w:pPr>
            <w:r w:rsidRPr="003A5418">
              <w:rPr>
                <w:rFonts w:eastAsia="SimSun"/>
              </w:rPr>
              <w:t>DFS, BFS, A*, Bi-</w:t>
            </w:r>
            <w:r w:rsidRPr="003A5418">
              <w:rPr>
                <w:rFonts w:eastAsia="SimSun"/>
              </w:rPr>
              <w:lastRenderedPageBreak/>
              <w:t>BFS, Iterative Deepening DFS</w:t>
            </w:r>
          </w:p>
        </w:tc>
        <w:tc>
          <w:tcPr>
            <w:tcW w:w="2160" w:type="dxa"/>
            <w:tcBorders>
              <w:top w:val="single" w:sz="4" w:space="0" w:color="auto"/>
              <w:left w:val="single" w:sz="4" w:space="0" w:color="auto"/>
              <w:bottom w:val="single" w:sz="4" w:space="0" w:color="auto"/>
              <w:right w:val="single" w:sz="4" w:space="0" w:color="auto"/>
            </w:tcBorders>
            <w:hideMark/>
          </w:tcPr>
          <w:p w14:paraId="3BFE4CE1" w14:textId="77777777" w:rsidR="003A5418" w:rsidRPr="003A5418" w:rsidRDefault="003A5418" w:rsidP="003A5418">
            <w:pPr>
              <w:pStyle w:val="aff9"/>
              <w:rPr>
                <w:rFonts w:eastAsia="SimSun"/>
              </w:rPr>
            </w:pPr>
            <w:r w:rsidRPr="003A5418">
              <w:rPr>
                <w:rFonts w:eastAsia="SimSun"/>
              </w:rPr>
              <w:lastRenderedPageBreak/>
              <w:t xml:space="preserve">Guided search </w:t>
            </w:r>
            <w:r w:rsidRPr="003A5418">
              <w:rPr>
                <w:rFonts w:eastAsia="SimSun"/>
              </w:rPr>
              <w:lastRenderedPageBreak/>
              <w:t>depth/heuristic</w:t>
            </w:r>
          </w:p>
        </w:tc>
        <w:tc>
          <w:tcPr>
            <w:tcW w:w="2160" w:type="dxa"/>
            <w:tcBorders>
              <w:top w:val="single" w:sz="4" w:space="0" w:color="auto"/>
              <w:left w:val="single" w:sz="4" w:space="0" w:color="auto"/>
              <w:bottom w:val="single" w:sz="4" w:space="0" w:color="auto"/>
              <w:right w:val="single" w:sz="4" w:space="0" w:color="auto"/>
            </w:tcBorders>
            <w:hideMark/>
          </w:tcPr>
          <w:p w14:paraId="25D83107" w14:textId="77777777" w:rsidR="003A5418" w:rsidRPr="003A5418" w:rsidRDefault="003A5418" w:rsidP="003A5418">
            <w:pPr>
              <w:pStyle w:val="aff9"/>
              <w:rPr>
                <w:rFonts w:eastAsia="SimSun"/>
              </w:rPr>
            </w:pPr>
            <w:r w:rsidRPr="003A5418">
              <w:rPr>
                <w:rFonts w:eastAsia="SimSun"/>
              </w:rPr>
              <w:lastRenderedPageBreak/>
              <w:t xml:space="preserve">Core for </w:t>
            </w:r>
            <w:r w:rsidRPr="003A5418">
              <w:rPr>
                <w:rFonts w:eastAsia="SimSun"/>
              </w:rPr>
              <w:lastRenderedPageBreak/>
              <w:t>pathfinding and traversal</w:t>
            </w:r>
          </w:p>
        </w:tc>
      </w:tr>
      <w:tr w:rsidR="003A5418" w:rsidRPr="003A5418" w14:paraId="41E29302" w14:textId="77777777" w:rsidTr="003A5418">
        <w:tc>
          <w:tcPr>
            <w:tcW w:w="2160" w:type="dxa"/>
            <w:tcBorders>
              <w:top w:val="single" w:sz="4" w:space="0" w:color="auto"/>
              <w:left w:val="single" w:sz="4" w:space="0" w:color="auto"/>
              <w:bottom w:val="single" w:sz="4" w:space="0" w:color="auto"/>
              <w:right w:val="single" w:sz="4" w:space="0" w:color="auto"/>
            </w:tcBorders>
            <w:hideMark/>
          </w:tcPr>
          <w:p w14:paraId="5C49A10C" w14:textId="77777777" w:rsidR="003A5418" w:rsidRPr="003A5418" w:rsidRDefault="003A5418" w:rsidP="003A5418">
            <w:pPr>
              <w:pStyle w:val="aff9"/>
              <w:rPr>
                <w:rFonts w:eastAsia="SimSun"/>
              </w:rPr>
            </w:pPr>
            <w:r w:rsidRPr="003A5418">
              <w:rPr>
                <w:rFonts w:eastAsia="SimSun"/>
              </w:rPr>
              <w:lastRenderedPageBreak/>
              <w:t>Number Theory</w:t>
            </w:r>
          </w:p>
        </w:tc>
        <w:tc>
          <w:tcPr>
            <w:tcW w:w="2160" w:type="dxa"/>
            <w:tcBorders>
              <w:top w:val="single" w:sz="4" w:space="0" w:color="auto"/>
              <w:left w:val="single" w:sz="4" w:space="0" w:color="auto"/>
              <w:bottom w:val="single" w:sz="4" w:space="0" w:color="auto"/>
              <w:right w:val="single" w:sz="4" w:space="0" w:color="auto"/>
            </w:tcBorders>
            <w:hideMark/>
          </w:tcPr>
          <w:p w14:paraId="0FB428E5" w14:textId="77777777" w:rsidR="003A5418" w:rsidRPr="003A5418" w:rsidRDefault="003A5418" w:rsidP="003A5418">
            <w:pPr>
              <w:pStyle w:val="aff9"/>
              <w:rPr>
                <w:rFonts w:eastAsia="SimSun"/>
              </w:rPr>
            </w:pPr>
            <w:r w:rsidRPr="003A5418">
              <w:rPr>
                <w:rFonts w:eastAsia="SimSun"/>
              </w:rPr>
              <w:t>Fast Power, GCD, Euler's Phi, Linear Sieve, ExGCD</w:t>
            </w:r>
          </w:p>
        </w:tc>
        <w:tc>
          <w:tcPr>
            <w:tcW w:w="2160" w:type="dxa"/>
            <w:tcBorders>
              <w:top w:val="single" w:sz="4" w:space="0" w:color="auto"/>
              <w:left w:val="single" w:sz="4" w:space="0" w:color="auto"/>
              <w:bottom w:val="single" w:sz="4" w:space="0" w:color="auto"/>
              <w:right w:val="single" w:sz="4" w:space="0" w:color="auto"/>
            </w:tcBorders>
            <w:hideMark/>
          </w:tcPr>
          <w:p w14:paraId="0D91A360" w14:textId="77777777" w:rsidR="003A5418" w:rsidRPr="003A5418" w:rsidRDefault="003A5418" w:rsidP="003A5418">
            <w:pPr>
              <w:pStyle w:val="aff9"/>
              <w:rPr>
                <w:rFonts w:eastAsia="SimSun"/>
              </w:rPr>
            </w:pPr>
            <w:r w:rsidRPr="003A5418">
              <w:rPr>
                <w:rFonts w:eastAsia="SimSun"/>
              </w:rPr>
              <w:t>Mostly O(log n)</w:t>
            </w:r>
          </w:p>
        </w:tc>
        <w:tc>
          <w:tcPr>
            <w:tcW w:w="2160" w:type="dxa"/>
            <w:tcBorders>
              <w:top w:val="single" w:sz="4" w:space="0" w:color="auto"/>
              <w:left w:val="single" w:sz="4" w:space="0" w:color="auto"/>
              <w:bottom w:val="single" w:sz="4" w:space="0" w:color="auto"/>
              <w:right w:val="single" w:sz="4" w:space="0" w:color="auto"/>
            </w:tcBorders>
            <w:hideMark/>
          </w:tcPr>
          <w:p w14:paraId="2735469C" w14:textId="77777777" w:rsidR="003A5418" w:rsidRPr="003A5418" w:rsidRDefault="003A5418" w:rsidP="003A5418">
            <w:pPr>
              <w:pStyle w:val="aff9"/>
              <w:rPr>
                <w:rFonts w:eastAsia="SimSun"/>
              </w:rPr>
            </w:pPr>
            <w:r w:rsidRPr="003A5418">
              <w:rPr>
                <w:rFonts w:eastAsia="SimSun"/>
              </w:rPr>
              <w:t>Used in combinatorics, crypto, modular math</w:t>
            </w:r>
          </w:p>
        </w:tc>
      </w:tr>
    </w:tbl>
    <w:p w14:paraId="130D3140" w14:textId="4F4A029D" w:rsidR="0099747D" w:rsidRPr="009957B3" w:rsidRDefault="000A67A2" w:rsidP="0099747D">
      <w:pPr>
        <w:pStyle w:val="21"/>
        <w:spacing w:line="240" w:lineRule="auto"/>
        <w:rPr>
          <w:rFonts w:ascii="Times New Roman" w:eastAsia="SimSun" w:hAnsi="Times New Roman"/>
          <w:sz w:val="32"/>
          <w:szCs w:val="32"/>
          <w:lang w:eastAsia="zh-CN"/>
        </w:rPr>
      </w:pPr>
      <w:bookmarkStart w:id="86" w:name="_Toc197427927"/>
      <w:r>
        <w:rPr>
          <w:rFonts w:ascii="Times New Roman" w:eastAsia="SimSun" w:hAnsi="Times New Roman" w:hint="eastAsia"/>
          <w:sz w:val="32"/>
          <w:szCs w:val="32"/>
          <w:lang w:eastAsia="zh-CN"/>
        </w:rPr>
        <w:t>3</w:t>
      </w:r>
      <w:r w:rsidR="0099747D" w:rsidRPr="009957B3">
        <w:rPr>
          <w:rFonts w:ascii="Times New Roman" w:eastAsia="SimSun" w:hAnsi="Times New Roman" w:hint="eastAsia"/>
          <w:sz w:val="32"/>
          <w:szCs w:val="32"/>
          <w:lang w:eastAsia="zh-CN"/>
        </w:rPr>
        <w:t xml:space="preserve">. </w:t>
      </w:r>
      <w:r w:rsidR="0099747D" w:rsidRPr="009957B3">
        <w:rPr>
          <w:rFonts w:ascii="Times New Roman" w:eastAsia="SimSun" w:hAnsi="Times New Roman"/>
          <w:sz w:val="32"/>
          <w:szCs w:val="32"/>
          <w:lang w:eastAsia="zh-CN"/>
        </w:rPr>
        <w:t xml:space="preserve">Common </w:t>
      </w:r>
      <w:r>
        <w:rPr>
          <w:rFonts w:ascii="Times New Roman" w:eastAsia="SimSun" w:hAnsi="Times New Roman" w:hint="eastAsia"/>
          <w:sz w:val="32"/>
          <w:szCs w:val="32"/>
          <w:lang w:eastAsia="zh-CN"/>
        </w:rPr>
        <w:t>Data Structure and STL</w:t>
      </w:r>
      <w:bookmarkEnd w:id="86"/>
    </w:p>
    <w:p w14:paraId="25112E50" w14:textId="56C9C8FA" w:rsidR="00EF1CE7" w:rsidRPr="005D1ED2"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std::vector</w:t>
      </w:r>
      <w:r w:rsidR="00DF4DF2" w:rsidRPr="005D1ED2">
        <w:rPr>
          <w:rFonts w:ascii="Times New Roman" w:eastAsia="SimSun" w:hAnsi="Times New Roman" w:hint="eastAsia"/>
          <w:sz w:val="24"/>
          <w:szCs w:val="24"/>
          <w:lang w:eastAsia="zh-CN"/>
        </w:rPr>
        <w:t xml:space="preserve">: </w:t>
      </w:r>
      <w:r w:rsidR="00CE4D69" w:rsidRPr="005D1ED2">
        <w:rPr>
          <w:rFonts w:ascii="Times New Roman" w:eastAsia="SimSun" w:hAnsi="Times New Roman"/>
          <w:sz w:val="24"/>
          <w:szCs w:val="24"/>
          <w:lang w:eastAsia="zh-CN"/>
        </w:rPr>
        <w:t xml:space="preserve">A dynamic array with </w:t>
      </w:r>
      <w:r w:rsidR="00CE4D69" w:rsidRPr="00E079F6">
        <w:rPr>
          <w:rFonts w:ascii="Times New Roman" w:eastAsia="SimSun" w:hAnsi="Times New Roman"/>
          <w:b/>
          <w:bCs/>
          <w:sz w:val="24"/>
          <w:szCs w:val="24"/>
          <w:lang w:eastAsia="zh-CN"/>
        </w:rPr>
        <w:t>O(1) random access</w:t>
      </w:r>
      <w:r w:rsidR="00CE4D69" w:rsidRPr="005D1ED2">
        <w:rPr>
          <w:rFonts w:ascii="Times New Roman" w:eastAsia="SimSun" w:hAnsi="Times New Roman"/>
          <w:sz w:val="24"/>
          <w:szCs w:val="24"/>
          <w:lang w:eastAsia="zh-CN"/>
        </w:rPr>
        <w:t xml:space="preserve">. push_back() is O(1) when the capacity is sufficient and amortized O(1) when expanding. </w:t>
      </w:r>
      <w:r w:rsidR="00CE4D69" w:rsidRPr="00E079F6">
        <w:rPr>
          <w:rFonts w:ascii="Times New Roman" w:eastAsia="SimSun" w:hAnsi="Times New Roman"/>
          <w:b/>
          <w:bCs/>
          <w:sz w:val="24"/>
          <w:szCs w:val="24"/>
          <w:lang w:eastAsia="zh-CN"/>
        </w:rPr>
        <w:t>insert() and erase() are O(n) for non-tail operations</w:t>
      </w:r>
      <w:r w:rsidR="00CE4D69" w:rsidRPr="005D1ED2">
        <w:rPr>
          <w:rFonts w:ascii="Times New Roman" w:eastAsia="SimSun" w:hAnsi="Times New Roman"/>
          <w:sz w:val="24"/>
          <w:szCs w:val="24"/>
          <w:lang w:eastAsia="zh-CN"/>
        </w:rPr>
        <w:t>. Suitable for dynamically changing elements, with frequent access and tail-end operations, such as dynamic caches, pagers, and path records. In C, dynamic arrays can be implemented using malloc + realloc. In Java, the equivalent is ArrayList.</w:t>
      </w:r>
    </w:p>
    <w:p w14:paraId="2EAC31DA" w14:textId="77777777" w:rsidR="00A33551"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std::list / std::forward_list</w:t>
      </w:r>
      <w:r w:rsidR="00CE7F73" w:rsidRPr="005D1ED2">
        <w:rPr>
          <w:rFonts w:ascii="Times New Roman" w:eastAsia="SimSun" w:hAnsi="Times New Roman"/>
          <w:sz w:val="24"/>
          <w:szCs w:val="24"/>
          <w:lang w:eastAsia="zh-CN"/>
        </w:rPr>
        <w:t xml:space="preserve">: Doubly linked list and singly linked list, respectively, that support </w:t>
      </w:r>
      <w:r w:rsidR="00CE7F73" w:rsidRPr="00E079F6">
        <w:rPr>
          <w:rFonts w:ascii="Times New Roman" w:eastAsia="SimSun" w:hAnsi="Times New Roman"/>
          <w:b/>
          <w:bCs/>
          <w:sz w:val="24"/>
          <w:szCs w:val="24"/>
          <w:lang w:eastAsia="zh-CN"/>
        </w:rPr>
        <w:t>O(1) insertion and deletion at any position but do not support random access</w:t>
      </w:r>
      <w:r w:rsidR="00CE7F73" w:rsidRPr="005D1ED2">
        <w:rPr>
          <w:rFonts w:ascii="Times New Roman" w:eastAsia="SimSun" w:hAnsi="Times New Roman"/>
          <w:sz w:val="24"/>
          <w:szCs w:val="24"/>
          <w:lang w:eastAsia="zh-CN"/>
        </w:rPr>
        <w:t>, making lookups O(n). Common functions include push_front(), insert(), and erase(). Suitable for scenarios with frequent insertions/deletions but no need for indexing, such as task schedulers, history records, and LRU cache linked list parts. In C, linked lists can be manually implemented using structs and pointers.</w:t>
      </w:r>
    </w:p>
    <w:tbl>
      <w:tblPr>
        <w:tblStyle w:val="aff1"/>
        <w:tblW w:w="0" w:type="auto"/>
        <w:tblLook w:val="04A0" w:firstRow="1" w:lastRow="0" w:firstColumn="1" w:lastColumn="0" w:noHBand="0" w:noVBand="1"/>
      </w:tblPr>
      <w:tblGrid>
        <w:gridCol w:w="2160"/>
        <w:gridCol w:w="2160"/>
        <w:gridCol w:w="2160"/>
        <w:gridCol w:w="2160"/>
      </w:tblGrid>
      <w:tr w:rsidR="004C01E2" w:rsidRPr="004C01E2" w14:paraId="3DA86172"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1720B866"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5D4ED43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(dynamic array)</w:t>
            </w:r>
          </w:p>
        </w:tc>
        <w:tc>
          <w:tcPr>
            <w:tcW w:w="2160" w:type="dxa"/>
            <w:tcBorders>
              <w:top w:val="single" w:sz="4" w:space="0" w:color="auto"/>
              <w:left w:val="single" w:sz="4" w:space="0" w:color="auto"/>
              <w:bottom w:val="single" w:sz="4" w:space="0" w:color="auto"/>
              <w:right w:val="single" w:sz="4" w:space="0" w:color="auto"/>
            </w:tcBorders>
            <w:hideMark/>
          </w:tcPr>
          <w:p w14:paraId="3430B799"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list (doubly linked list)</w:t>
            </w:r>
          </w:p>
        </w:tc>
        <w:tc>
          <w:tcPr>
            <w:tcW w:w="2160" w:type="dxa"/>
            <w:tcBorders>
              <w:top w:val="single" w:sz="4" w:space="0" w:color="auto"/>
              <w:left w:val="single" w:sz="4" w:space="0" w:color="auto"/>
              <w:bottom w:val="single" w:sz="4" w:space="0" w:color="auto"/>
              <w:right w:val="single" w:sz="4" w:space="0" w:color="auto"/>
            </w:tcBorders>
            <w:hideMark/>
          </w:tcPr>
          <w:p w14:paraId="4C002C1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Usage Suggestion</w:t>
            </w:r>
          </w:p>
        </w:tc>
      </w:tr>
      <w:tr w:rsidR="004C01E2" w:rsidRPr="004C01E2" w14:paraId="76554A6A"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7FAF2C4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Underlying Structure</w:t>
            </w:r>
          </w:p>
        </w:tc>
        <w:tc>
          <w:tcPr>
            <w:tcW w:w="2160" w:type="dxa"/>
            <w:tcBorders>
              <w:top w:val="single" w:sz="4" w:space="0" w:color="auto"/>
              <w:left w:val="single" w:sz="4" w:space="0" w:color="auto"/>
              <w:bottom w:val="single" w:sz="4" w:space="0" w:color="auto"/>
              <w:right w:val="single" w:sz="4" w:space="0" w:color="auto"/>
            </w:tcBorders>
            <w:hideMark/>
          </w:tcPr>
          <w:p w14:paraId="7E418B4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Contiguous array</w:t>
            </w:r>
          </w:p>
        </w:tc>
        <w:tc>
          <w:tcPr>
            <w:tcW w:w="2160" w:type="dxa"/>
            <w:tcBorders>
              <w:top w:val="single" w:sz="4" w:space="0" w:color="auto"/>
              <w:left w:val="single" w:sz="4" w:space="0" w:color="auto"/>
              <w:bottom w:val="single" w:sz="4" w:space="0" w:color="auto"/>
              <w:right w:val="single" w:sz="4" w:space="0" w:color="auto"/>
            </w:tcBorders>
            <w:hideMark/>
          </w:tcPr>
          <w:p w14:paraId="3389490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Pointer-linked nodes</w:t>
            </w:r>
          </w:p>
        </w:tc>
        <w:tc>
          <w:tcPr>
            <w:tcW w:w="2160" w:type="dxa"/>
            <w:tcBorders>
              <w:top w:val="single" w:sz="4" w:space="0" w:color="auto"/>
              <w:left w:val="single" w:sz="4" w:space="0" w:color="auto"/>
              <w:bottom w:val="single" w:sz="4" w:space="0" w:color="auto"/>
              <w:right w:val="single" w:sz="4" w:space="0" w:color="auto"/>
            </w:tcBorders>
            <w:hideMark/>
          </w:tcPr>
          <w:p w14:paraId="34C4A0B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for dense access, list for frequent inserts/deletes</w:t>
            </w:r>
          </w:p>
        </w:tc>
      </w:tr>
      <w:tr w:rsidR="004C01E2" w:rsidRPr="004C01E2" w14:paraId="2DF8F29F"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4114B37A"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Random Access</w:t>
            </w:r>
          </w:p>
        </w:tc>
        <w:tc>
          <w:tcPr>
            <w:tcW w:w="2160" w:type="dxa"/>
            <w:tcBorders>
              <w:top w:val="single" w:sz="4" w:space="0" w:color="auto"/>
              <w:left w:val="single" w:sz="4" w:space="0" w:color="auto"/>
              <w:bottom w:val="single" w:sz="4" w:space="0" w:color="auto"/>
              <w:right w:val="single" w:sz="4" w:space="0" w:color="auto"/>
            </w:tcBorders>
            <w:hideMark/>
          </w:tcPr>
          <w:p w14:paraId="5236299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O(1)</w:t>
            </w:r>
          </w:p>
        </w:tc>
        <w:tc>
          <w:tcPr>
            <w:tcW w:w="2160" w:type="dxa"/>
            <w:tcBorders>
              <w:top w:val="single" w:sz="4" w:space="0" w:color="auto"/>
              <w:left w:val="single" w:sz="4" w:space="0" w:color="auto"/>
              <w:bottom w:val="single" w:sz="4" w:space="0" w:color="auto"/>
              <w:right w:val="single" w:sz="4" w:space="0" w:color="auto"/>
            </w:tcBorders>
            <w:hideMark/>
          </w:tcPr>
          <w:p w14:paraId="02E71AC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O(n)</w:t>
            </w:r>
          </w:p>
        </w:tc>
        <w:tc>
          <w:tcPr>
            <w:tcW w:w="2160" w:type="dxa"/>
            <w:tcBorders>
              <w:top w:val="single" w:sz="4" w:space="0" w:color="auto"/>
              <w:left w:val="single" w:sz="4" w:space="0" w:color="auto"/>
              <w:bottom w:val="single" w:sz="4" w:space="0" w:color="auto"/>
              <w:right w:val="single" w:sz="4" w:space="0" w:color="auto"/>
            </w:tcBorders>
            <w:hideMark/>
          </w:tcPr>
          <w:p w14:paraId="76FB9E6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for index access</w:t>
            </w:r>
          </w:p>
        </w:tc>
      </w:tr>
      <w:tr w:rsidR="004C01E2" w:rsidRPr="004C01E2" w14:paraId="26C6BFA6"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42808B76"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Insert/Delete</w:t>
            </w:r>
          </w:p>
        </w:tc>
        <w:tc>
          <w:tcPr>
            <w:tcW w:w="2160" w:type="dxa"/>
            <w:tcBorders>
              <w:top w:val="single" w:sz="4" w:space="0" w:color="auto"/>
              <w:left w:val="single" w:sz="4" w:space="0" w:color="auto"/>
              <w:bottom w:val="single" w:sz="4" w:space="0" w:color="auto"/>
              <w:right w:val="single" w:sz="4" w:space="0" w:color="auto"/>
            </w:tcBorders>
            <w:hideMark/>
          </w:tcPr>
          <w:p w14:paraId="58731591"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Middle: O(n), End: O(1)</w:t>
            </w:r>
          </w:p>
        </w:tc>
        <w:tc>
          <w:tcPr>
            <w:tcW w:w="2160" w:type="dxa"/>
            <w:tcBorders>
              <w:top w:val="single" w:sz="4" w:space="0" w:color="auto"/>
              <w:left w:val="single" w:sz="4" w:space="0" w:color="auto"/>
              <w:bottom w:val="single" w:sz="4" w:space="0" w:color="auto"/>
              <w:right w:val="single" w:sz="4" w:space="0" w:color="auto"/>
            </w:tcBorders>
            <w:hideMark/>
          </w:tcPr>
          <w:p w14:paraId="520F4480"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O(1) (after locating node)</w:t>
            </w:r>
          </w:p>
        </w:tc>
        <w:tc>
          <w:tcPr>
            <w:tcW w:w="2160" w:type="dxa"/>
            <w:tcBorders>
              <w:top w:val="single" w:sz="4" w:space="0" w:color="auto"/>
              <w:left w:val="single" w:sz="4" w:space="0" w:color="auto"/>
              <w:bottom w:val="single" w:sz="4" w:space="0" w:color="auto"/>
              <w:right w:val="single" w:sz="4" w:space="0" w:color="auto"/>
            </w:tcBorders>
            <w:hideMark/>
          </w:tcPr>
          <w:p w14:paraId="2EC3C0C3"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list for frequent mid ops, vector faster at end</w:t>
            </w:r>
          </w:p>
        </w:tc>
      </w:tr>
      <w:tr w:rsidR="004C01E2" w:rsidRPr="004C01E2" w14:paraId="50F265EE"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31B30FB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Memory Efficiency</w:t>
            </w:r>
          </w:p>
        </w:tc>
        <w:tc>
          <w:tcPr>
            <w:tcW w:w="2160" w:type="dxa"/>
            <w:tcBorders>
              <w:top w:val="single" w:sz="4" w:space="0" w:color="auto"/>
              <w:left w:val="single" w:sz="4" w:space="0" w:color="auto"/>
              <w:bottom w:val="single" w:sz="4" w:space="0" w:color="auto"/>
              <w:right w:val="single" w:sz="4" w:space="0" w:color="auto"/>
            </w:tcBorders>
            <w:hideMark/>
          </w:tcPr>
          <w:p w14:paraId="3D6F5D43"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High</w:t>
            </w:r>
          </w:p>
        </w:tc>
        <w:tc>
          <w:tcPr>
            <w:tcW w:w="2160" w:type="dxa"/>
            <w:tcBorders>
              <w:top w:val="single" w:sz="4" w:space="0" w:color="auto"/>
              <w:left w:val="single" w:sz="4" w:space="0" w:color="auto"/>
              <w:bottom w:val="single" w:sz="4" w:space="0" w:color="auto"/>
              <w:right w:val="single" w:sz="4" w:space="0" w:color="auto"/>
            </w:tcBorders>
            <w:hideMark/>
          </w:tcPr>
          <w:p w14:paraId="7459B57E"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Low (extra pointer space)</w:t>
            </w:r>
          </w:p>
        </w:tc>
        <w:tc>
          <w:tcPr>
            <w:tcW w:w="2160" w:type="dxa"/>
            <w:tcBorders>
              <w:top w:val="single" w:sz="4" w:space="0" w:color="auto"/>
              <w:left w:val="single" w:sz="4" w:space="0" w:color="auto"/>
              <w:bottom w:val="single" w:sz="4" w:space="0" w:color="auto"/>
              <w:right w:val="single" w:sz="4" w:space="0" w:color="auto"/>
            </w:tcBorders>
            <w:hideMark/>
          </w:tcPr>
          <w:p w14:paraId="3094A107"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more space-efficient</w:t>
            </w:r>
          </w:p>
        </w:tc>
      </w:tr>
      <w:tr w:rsidR="004C01E2" w:rsidRPr="004C01E2" w14:paraId="49353B71"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7E3D33D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Cache Locality</w:t>
            </w:r>
          </w:p>
        </w:tc>
        <w:tc>
          <w:tcPr>
            <w:tcW w:w="2160" w:type="dxa"/>
            <w:tcBorders>
              <w:top w:val="single" w:sz="4" w:space="0" w:color="auto"/>
              <w:left w:val="single" w:sz="4" w:space="0" w:color="auto"/>
              <w:bottom w:val="single" w:sz="4" w:space="0" w:color="auto"/>
              <w:right w:val="single" w:sz="4" w:space="0" w:color="auto"/>
            </w:tcBorders>
            <w:hideMark/>
          </w:tcPr>
          <w:p w14:paraId="0CFBFF1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Good</w:t>
            </w:r>
          </w:p>
        </w:tc>
        <w:tc>
          <w:tcPr>
            <w:tcW w:w="2160" w:type="dxa"/>
            <w:tcBorders>
              <w:top w:val="single" w:sz="4" w:space="0" w:color="auto"/>
              <w:left w:val="single" w:sz="4" w:space="0" w:color="auto"/>
              <w:bottom w:val="single" w:sz="4" w:space="0" w:color="auto"/>
              <w:right w:val="single" w:sz="4" w:space="0" w:color="auto"/>
            </w:tcBorders>
            <w:hideMark/>
          </w:tcPr>
          <w:p w14:paraId="3A76637C"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Poor</w:t>
            </w:r>
          </w:p>
        </w:tc>
        <w:tc>
          <w:tcPr>
            <w:tcW w:w="2160" w:type="dxa"/>
            <w:tcBorders>
              <w:top w:val="single" w:sz="4" w:space="0" w:color="auto"/>
              <w:left w:val="single" w:sz="4" w:space="0" w:color="auto"/>
              <w:bottom w:val="single" w:sz="4" w:space="0" w:color="auto"/>
              <w:right w:val="single" w:sz="4" w:space="0" w:color="auto"/>
            </w:tcBorders>
            <w:hideMark/>
          </w:tcPr>
          <w:p w14:paraId="6AD35A1F"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vector better for performance-critical tasks</w:t>
            </w:r>
          </w:p>
        </w:tc>
      </w:tr>
      <w:tr w:rsidR="004C01E2" w:rsidRPr="004C01E2" w14:paraId="3B166A89"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1A363259"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lastRenderedPageBreak/>
              <w:t>Traversal Speed</w:t>
            </w:r>
          </w:p>
        </w:tc>
        <w:tc>
          <w:tcPr>
            <w:tcW w:w="2160" w:type="dxa"/>
            <w:tcBorders>
              <w:top w:val="single" w:sz="4" w:space="0" w:color="auto"/>
              <w:left w:val="single" w:sz="4" w:space="0" w:color="auto"/>
              <w:bottom w:val="single" w:sz="4" w:space="0" w:color="auto"/>
              <w:right w:val="single" w:sz="4" w:space="0" w:color="auto"/>
            </w:tcBorders>
            <w:hideMark/>
          </w:tcPr>
          <w:p w14:paraId="2C364112"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Fast</w:t>
            </w:r>
          </w:p>
        </w:tc>
        <w:tc>
          <w:tcPr>
            <w:tcW w:w="2160" w:type="dxa"/>
            <w:tcBorders>
              <w:top w:val="single" w:sz="4" w:space="0" w:color="auto"/>
              <w:left w:val="single" w:sz="4" w:space="0" w:color="auto"/>
              <w:bottom w:val="single" w:sz="4" w:space="0" w:color="auto"/>
              <w:right w:val="single" w:sz="4" w:space="0" w:color="auto"/>
            </w:tcBorders>
            <w:hideMark/>
          </w:tcPr>
          <w:p w14:paraId="386B26FB"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Slow</w:t>
            </w:r>
          </w:p>
        </w:tc>
        <w:tc>
          <w:tcPr>
            <w:tcW w:w="2160" w:type="dxa"/>
            <w:tcBorders>
              <w:top w:val="single" w:sz="4" w:space="0" w:color="auto"/>
              <w:left w:val="single" w:sz="4" w:space="0" w:color="auto"/>
              <w:bottom w:val="single" w:sz="4" w:space="0" w:color="auto"/>
              <w:right w:val="single" w:sz="4" w:space="0" w:color="auto"/>
            </w:tcBorders>
            <w:hideMark/>
          </w:tcPr>
          <w:p w14:paraId="01C3440D"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Prefer vector for large sequential traversal</w:t>
            </w:r>
          </w:p>
        </w:tc>
      </w:tr>
      <w:tr w:rsidR="004C01E2" w:rsidRPr="004C01E2" w14:paraId="5890F1F2" w14:textId="77777777" w:rsidTr="004C01E2">
        <w:tc>
          <w:tcPr>
            <w:tcW w:w="2160" w:type="dxa"/>
            <w:tcBorders>
              <w:top w:val="single" w:sz="4" w:space="0" w:color="auto"/>
              <w:left w:val="single" w:sz="4" w:space="0" w:color="auto"/>
              <w:bottom w:val="single" w:sz="4" w:space="0" w:color="auto"/>
              <w:right w:val="single" w:sz="4" w:space="0" w:color="auto"/>
            </w:tcBorders>
            <w:hideMark/>
          </w:tcPr>
          <w:p w14:paraId="6601CC02"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DFC4915"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Stack, arrays, sliding window</w:t>
            </w:r>
          </w:p>
        </w:tc>
        <w:tc>
          <w:tcPr>
            <w:tcW w:w="2160" w:type="dxa"/>
            <w:tcBorders>
              <w:top w:val="single" w:sz="4" w:space="0" w:color="auto"/>
              <w:left w:val="single" w:sz="4" w:space="0" w:color="auto"/>
              <w:bottom w:val="single" w:sz="4" w:space="0" w:color="auto"/>
              <w:right w:val="single" w:sz="4" w:space="0" w:color="auto"/>
            </w:tcBorders>
            <w:hideMark/>
          </w:tcPr>
          <w:p w14:paraId="028C9B1A"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LRU cache, list problems</w:t>
            </w:r>
          </w:p>
        </w:tc>
        <w:tc>
          <w:tcPr>
            <w:tcW w:w="2160" w:type="dxa"/>
            <w:tcBorders>
              <w:top w:val="single" w:sz="4" w:space="0" w:color="auto"/>
              <w:left w:val="single" w:sz="4" w:space="0" w:color="auto"/>
              <w:bottom w:val="single" w:sz="4" w:space="0" w:color="auto"/>
              <w:right w:val="single" w:sz="4" w:space="0" w:color="auto"/>
            </w:tcBorders>
            <w:hideMark/>
          </w:tcPr>
          <w:p w14:paraId="6726DA48" w14:textId="77777777" w:rsidR="004C01E2" w:rsidRPr="004C01E2" w:rsidRDefault="004C01E2" w:rsidP="004C01E2">
            <w:pPr>
              <w:spacing w:after="200" w:line="276" w:lineRule="auto"/>
              <w:rPr>
                <w:rFonts w:ascii="Times New Roman" w:eastAsia="SimSun" w:hAnsi="Times New Roman"/>
                <w:sz w:val="24"/>
                <w:szCs w:val="24"/>
                <w:lang w:eastAsia="zh-CN"/>
              </w:rPr>
            </w:pPr>
            <w:r w:rsidRPr="004C01E2">
              <w:rPr>
                <w:rFonts w:ascii="Times New Roman" w:eastAsia="SimSun" w:hAnsi="Times New Roman"/>
                <w:sz w:val="24"/>
                <w:szCs w:val="24"/>
                <w:lang w:eastAsia="zh-CN"/>
              </w:rPr>
              <w:t>Choose by algorithm nature</w:t>
            </w:r>
          </w:p>
        </w:tc>
      </w:tr>
    </w:tbl>
    <w:p w14:paraId="38C94C83" w14:textId="7DEDF9F0" w:rsidR="00EF1CE7" w:rsidRDefault="00EF1CE7" w:rsidP="00E90989">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std::stack / std::queue / std::deque</w:t>
      </w:r>
      <w:r w:rsidR="00A33551" w:rsidRPr="005D1ED2">
        <w:rPr>
          <w:rFonts w:ascii="Times New Roman" w:eastAsia="SimSun" w:hAnsi="Times New Roman"/>
          <w:sz w:val="24"/>
          <w:szCs w:val="24"/>
          <w:lang w:eastAsia="zh-CN"/>
        </w:rPr>
        <w:t xml:space="preserve">: Stack and queue containers are typically based on deque. </w:t>
      </w:r>
      <w:r w:rsidR="00A33551" w:rsidRPr="00E079F6">
        <w:rPr>
          <w:rFonts w:ascii="Times New Roman" w:eastAsia="SimSun" w:hAnsi="Times New Roman"/>
          <w:b/>
          <w:bCs/>
          <w:sz w:val="24"/>
          <w:szCs w:val="24"/>
          <w:lang w:eastAsia="zh-CN"/>
        </w:rPr>
        <w:t>push() and pop() are O(1), and top() and front()/back() access are also O(1)</w:t>
      </w:r>
      <w:r w:rsidR="00A33551" w:rsidRPr="005D1ED2">
        <w:rPr>
          <w:rFonts w:ascii="Times New Roman" w:eastAsia="SimSun" w:hAnsi="Times New Roman"/>
          <w:sz w:val="24"/>
          <w:szCs w:val="24"/>
          <w:lang w:eastAsia="zh-CN"/>
        </w:rPr>
        <w:t>. Suitable for expression evaluation, message buffers, and breadth-first searches. In C, stacks are implemented using arrays or linked lists, while cyclic queues or linked queues can be used for queues. In Java, ArrayDeque replaces traditional Stack, and LinkedList implements the Queue interface.</w:t>
      </w:r>
    </w:p>
    <w:tbl>
      <w:tblPr>
        <w:tblStyle w:val="aff1"/>
        <w:tblW w:w="0" w:type="auto"/>
        <w:tblLook w:val="04A0" w:firstRow="1" w:lastRow="0" w:firstColumn="1" w:lastColumn="0" w:noHBand="0" w:noVBand="1"/>
      </w:tblPr>
      <w:tblGrid>
        <w:gridCol w:w="2160"/>
        <w:gridCol w:w="2160"/>
        <w:gridCol w:w="2160"/>
        <w:gridCol w:w="2160"/>
      </w:tblGrid>
      <w:tr w:rsidR="00CD27C8" w:rsidRPr="00CD27C8" w14:paraId="129224DB"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20558A1D"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0CA04FA8"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stack (adapter)</w:t>
            </w:r>
          </w:p>
        </w:tc>
        <w:tc>
          <w:tcPr>
            <w:tcW w:w="2160" w:type="dxa"/>
            <w:tcBorders>
              <w:top w:val="single" w:sz="4" w:space="0" w:color="auto"/>
              <w:left w:val="single" w:sz="4" w:space="0" w:color="auto"/>
              <w:bottom w:val="single" w:sz="4" w:space="0" w:color="auto"/>
              <w:right w:val="single" w:sz="4" w:space="0" w:color="auto"/>
            </w:tcBorders>
            <w:hideMark/>
          </w:tcPr>
          <w:p w14:paraId="7D1CA0B1"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deque (double-ended queue)</w:t>
            </w:r>
          </w:p>
        </w:tc>
        <w:tc>
          <w:tcPr>
            <w:tcW w:w="2160" w:type="dxa"/>
            <w:tcBorders>
              <w:top w:val="single" w:sz="4" w:space="0" w:color="auto"/>
              <w:left w:val="single" w:sz="4" w:space="0" w:color="auto"/>
              <w:bottom w:val="single" w:sz="4" w:space="0" w:color="auto"/>
              <w:right w:val="single" w:sz="4" w:space="0" w:color="auto"/>
            </w:tcBorders>
            <w:hideMark/>
          </w:tcPr>
          <w:p w14:paraId="4E4D9D23"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Usage Suggestion</w:t>
            </w:r>
          </w:p>
        </w:tc>
      </w:tr>
      <w:tr w:rsidR="00CD27C8" w:rsidRPr="00CD27C8" w14:paraId="2D60CD5A"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0B9C9092"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Underlying Structure</w:t>
            </w:r>
          </w:p>
        </w:tc>
        <w:tc>
          <w:tcPr>
            <w:tcW w:w="2160" w:type="dxa"/>
            <w:tcBorders>
              <w:top w:val="single" w:sz="4" w:space="0" w:color="auto"/>
              <w:left w:val="single" w:sz="4" w:space="0" w:color="auto"/>
              <w:bottom w:val="single" w:sz="4" w:space="0" w:color="auto"/>
              <w:right w:val="single" w:sz="4" w:space="0" w:color="auto"/>
            </w:tcBorders>
            <w:hideMark/>
          </w:tcPr>
          <w:p w14:paraId="1062EE8F"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Based on deque</w:t>
            </w:r>
          </w:p>
        </w:tc>
        <w:tc>
          <w:tcPr>
            <w:tcW w:w="2160" w:type="dxa"/>
            <w:tcBorders>
              <w:top w:val="single" w:sz="4" w:space="0" w:color="auto"/>
              <w:left w:val="single" w:sz="4" w:space="0" w:color="auto"/>
              <w:bottom w:val="single" w:sz="4" w:space="0" w:color="auto"/>
              <w:right w:val="single" w:sz="4" w:space="0" w:color="auto"/>
            </w:tcBorders>
            <w:hideMark/>
          </w:tcPr>
          <w:p w14:paraId="3E669C4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Native two-end ops</w:t>
            </w:r>
          </w:p>
        </w:tc>
        <w:tc>
          <w:tcPr>
            <w:tcW w:w="2160" w:type="dxa"/>
            <w:tcBorders>
              <w:top w:val="single" w:sz="4" w:space="0" w:color="auto"/>
              <w:left w:val="single" w:sz="4" w:space="0" w:color="auto"/>
              <w:bottom w:val="single" w:sz="4" w:space="0" w:color="auto"/>
              <w:right w:val="single" w:sz="4" w:space="0" w:color="auto"/>
            </w:tcBorders>
            <w:hideMark/>
          </w:tcPr>
          <w:p w14:paraId="0186D9DE"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stack is simplified wrapper, fewer functions</w:t>
            </w:r>
          </w:p>
        </w:tc>
      </w:tr>
      <w:tr w:rsidR="00CD27C8" w:rsidRPr="00CD27C8" w14:paraId="4CF57091"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75B2B5E8"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Functionality</w:t>
            </w:r>
          </w:p>
        </w:tc>
        <w:tc>
          <w:tcPr>
            <w:tcW w:w="2160" w:type="dxa"/>
            <w:tcBorders>
              <w:top w:val="single" w:sz="4" w:space="0" w:color="auto"/>
              <w:left w:val="single" w:sz="4" w:space="0" w:color="auto"/>
              <w:bottom w:val="single" w:sz="4" w:space="0" w:color="auto"/>
              <w:right w:val="single" w:sz="4" w:space="0" w:color="auto"/>
            </w:tcBorders>
            <w:hideMark/>
          </w:tcPr>
          <w:p w14:paraId="63F9842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push/pop/top only</w:t>
            </w:r>
          </w:p>
        </w:tc>
        <w:tc>
          <w:tcPr>
            <w:tcW w:w="2160" w:type="dxa"/>
            <w:tcBorders>
              <w:top w:val="single" w:sz="4" w:space="0" w:color="auto"/>
              <w:left w:val="single" w:sz="4" w:space="0" w:color="auto"/>
              <w:bottom w:val="single" w:sz="4" w:space="0" w:color="auto"/>
              <w:right w:val="single" w:sz="4" w:space="0" w:color="auto"/>
            </w:tcBorders>
            <w:hideMark/>
          </w:tcPr>
          <w:p w14:paraId="76506A04"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front/back, insert/delete</w:t>
            </w:r>
          </w:p>
        </w:tc>
        <w:tc>
          <w:tcPr>
            <w:tcW w:w="2160" w:type="dxa"/>
            <w:tcBorders>
              <w:top w:val="single" w:sz="4" w:space="0" w:color="auto"/>
              <w:left w:val="single" w:sz="4" w:space="0" w:color="auto"/>
              <w:bottom w:val="single" w:sz="4" w:space="0" w:color="auto"/>
              <w:right w:val="single" w:sz="4" w:space="0" w:color="auto"/>
            </w:tcBorders>
            <w:hideMark/>
          </w:tcPr>
          <w:p w14:paraId="06001A16"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Use deque for richer features</w:t>
            </w:r>
          </w:p>
        </w:tc>
      </w:tr>
      <w:tr w:rsidR="00CD27C8" w:rsidRPr="00CD27C8" w14:paraId="7CF5681C"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7EEC5BD0"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Adapter Trait</w:t>
            </w:r>
          </w:p>
        </w:tc>
        <w:tc>
          <w:tcPr>
            <w:tcW w:w="2160" w:type="dxa"/>
            <w:tcBorders>
              <w:top w:val="single" w:sz="4" w:space="0" w:color="auto"/>
              <w:left w:val="single" w:sz="4" w:space="0" w:color="auto"/>
              <w:bottom w:val="single" w:sz="4" w:space="0" w:color="auto"/>
              <w:right w:val="single" w:sz="4" w:space="0" w:color="auto"/>
            </w:tcBorders>
            <w:hideMark/>
          </w:tcPr>
          <w:p w14:paraId="4C8B4567"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No iteration</w:t>
            </w:r>
          </w:p>
        </w:tc>
        <w:tc>
          <w:tcPr>
            <w:tcW w:w="2160" w:type="dxa"/>
            <w:tcBorders>
              <w:top w:val="single" w:sz="4" w:space="0" w:color="auto"/>
              <w:left w:val="single" w:sz="4" w:space="0" w:color="auto"/>
              <w:bottom w:val="single" w:sz="4" w:space="0" w:color="auto"/>
              <w:right w:val="single" w:sz="4" w:space="0" w:color="auto"/>
            </w:tcBorders>
            <w:hideMark/>
          </w:tcPr>
          <w:p w14:paraId="15F27097"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Random access supported</w:t>
            </w:r>
          </w:p>
        </w:tc>
        <w:tc>
          <w:tcPr>
            <w:tcW w:w="2160" w:type="dxa"/>
            <w:tcBorders>
              <w:top w:val="single" w:sz="4" w:space="0" w:color="auto"/>
              <w:left w:val="single" w:sz="4" w:space="0" w:color="auto"/>
              <w:bottom w:val="single" w:sz="4" w:space="0" w:color="auto"/>
              <w:right w:val="single" w:sz="4" w:space="0" w:color="auto"/>
            </w:tcBorders>
            <w:hideMark/>
          </w:tcPr>
          <w:p w14:paraId="10D6011D"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deque for container-style ops</w:t>
            </w:r>
          </w:p>
        </w:tc>
      </w:tr>
      <w:tr w:rsidR="00CD27C8" w:rsidRPr="00CD27C8" w14:paraId="78CA4833" w14:textId="77777777" w:rsidTr="00CD27C8">
        <w:tc>
          <w:tcPr>
            <w:tcW w:w="2160" w:type="dxa"/>
            <w:tcBorders>
              <w:top w:val="single" w:sz="4" w:space="0" w:color="auto"/>
              <w:left w:val="single" w:sz="4" w:space="0" w:color="auto"/>
              <w:bottom w:val="single" w:sz="4" w:space="0" w:color="auto"/>
              <w:right w:val="single" w:sz="4" w:space="0" w:color="auto"/>
            </w:tcBorders>
            <w:hideMark/>
          </w:tcPr>
          <w:p w14:paraId="6DA7EB50"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5DFB40B1"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Function stack, bracket match</w:t>
            </w:r>
          </w:p>
        </w:tc>
        <w:tc>
          <w:tcPr>
            <w:tcW w:w="2160" w:type="dxa"/>
            <w:tcBorders>
              <w:top w:val="single" w:sz="4" w:space="0" w:color="auto"/>
              <w:left w:val="single" w:sz="4" w:space="0" w:color="auto"/>
              <w:bottom w:val="single" w:sz="4" w:space="0" w:color="auto"/>
              <w:right w:val="single" w:sz="4" w:space="0" w:color="auto"/>
            </w:tcBorders>
            <w:hideMark/>
          </w:tcPr>
          <w:p w14:paraId="0AED9E0C"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Sliding window, LRU cache</w:t>
            </w:r>
          </w:p>
        </w:tc>
        <w:tc>
          <w:tcPr>
            <w:tcW w:w="2160" w:type="dxa"/>
            <w:tcBorders>
              <w:top w:val="single" w:sz="4" w:space="0" w:color="auto"/>
              <w:left w:val="single" w:sz="4" w:space="0" w:color="auto"/>
              <w:bottom w:val="single" w:sz="4" w:space="0" w:color="auto"/>
              <w:right w:val="single" w:sz="4" w:space="0" w:color="auto"/>
            </w:tcBorders>
            <w:hideMark/>
          </w:tcPr>
          <w:p w14:paraId="58D4DA5F" w14:textId="77777777" w:rsidR="00CD27C8" w:rsidRPr="00CD27C8" w:rsidRDefault="00CD27C8" w:rsidP="00CD27C8">
            <w:pPr>
              <w:spacing w:after="200" w:line="276" w:lineRule="auto"/>
              <w:rPr>
                <w:rFonts w:ascii="Times New Roman" w:eastAsia="SimSun" w:hAnsi="Times New Roman"/>
                <w:sz w:val="24"/>
                <w:szCs w:val="24"/>
                <w:lang w:eastAsia="zh-CN"/>
              </w:rPr>
            </w:pPr>
            <w:r w:rsidRPr="00CD27C8">
              <w:rPr>
                <w:rFonts w:ascii="Times New Roman" w:eastAsia="SimSun" w:hAnsi="Times New Roman"/>
                <w:sz w:val="24"/>
                <w:szCs w:val="24"/>
                <w:lang w:eastAsia="zh-CN"/>
              </w:rPr>
              <w:t>Prefer deque for 2-end operations</w:t>
            </w:r>
          </w:p>
        </w:tc>
      </w:tr>
    </w:tbl>
    <w:p w14:paraId="1D891422" w14:textId="5A2F055E" w:rsidR="00EF1CE7" w:rsidRPr="005D1ED2"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std::priority_queue</w:t>
      </w:r>
      <w:r w:rsidR="00F36447" w:rsidRPr="005D1ED2">
        <w:rPr>
          <w:rFonts w:ascii="Times New Roman" w:eastAsia="SimSun" w:hAnsi="Times New Roman"/>
          <w:sz w:val="24"/>
          <w:szCs w:val="24"/>
          <w:lang w:eastAsia="zh-CN"/>
        </w:rPr>
        <w:t xml:space="preserve">: Implemented as a max heap. </w:t>
      </w:r>
      <w:r w:rsidR="00F36447" w:rsidRPr="00E079F6">
        <w:rPr>
          <w:rFonts w:ascii="Times New Roman" w:eastAsia="SimSun" w:hAnsi="Times New Roman"/>
          <w:b/>
          <w:bCs/>
          <w:sz w:val="24"/>
          <w:szCs w:val="24"/>
          <w:lang w:eastAsia="zh-CN"/>
        </w:rPr>
        <w:t>push() and pop() are O(log n), and top() is O(1)</w:t>
      </w:r>
      <w:r w:rsidR="00F36447" w:rsidRPr="005D1ED2">
        <w:rPr>
          <w:rFonts w:ascii="Times New Roman" w:eastAsia="SimSun" w:hAnsi="Times New Roman"/>
          <w:sz w:val="24"/>
          <w:szCs w:val="24"/>
          <w:lang w:eastAsia="zh-CN"/>
        </w:rPr>
        <w:t>. Internally uses std::vector with push_heap and pop_heap for implementation. Suitable for scheduling tasks, greedy algorithms, and shortest path algorithms (e.g., Dijkstra). In C, a max heap can be manually implemented using arrays, and in Java, PriorityQueue (which defaults to a min-heap) can be customized with a comparator to implement a max-heap.</w:t>
      </w:r>
    </w:p>
    <w:p w14:paraId="2ED62E53" w14:textId="141041C5" w:rsidR="00EF1CE7" w:rsidRPr="005D1ED2"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std::unordered_map / std::unordered_set</w:t>
      </w:r>
      <w:r w:rsidR="007F1B75" w:rsidRPr="005D1ED2">
        <w:rPr>
          <w:rFonts w:ascii="Times New Roman" w:eastAsia="SimSun" w:hAnsi="Times New Roman"/>
          <w:sz w:val="24"/>
          <w:szCs w:val="24"/>
          <w:lang w:eastAsia="zh-CN"/>
        </w:rPr>
        <w:t>: Based on hash tables</w:t>
      </w:r>
      <w:r w:rsidR="007F1B75" w:rsidRPr="00E079F6">
        <w:rPr>
          <w:rFonts w:ascii="Times New Roman" w:eastAsia="SimSun" w:hAnsi="Times New Roman"/>
          <w:b/>
          <w:bCs/>
          <w:sz w:val="24"/>
          <w:szCs w:val="24"/>
          <w:lang w:eastAsia="zh-CN"/>
        </w:rPr>
        <w:t>, supporting average O(1) insertions, lookups, and deletions, with the worst case being O(n)</w:t>
      </w:r>
      <w:r w:rsidR="007F1B75" w:rsidRPr="005D1ED2">
        <w:rPr>
          <w:rFonts w:ascii="Times New Roman" w:eastAsia="SimSun" w:hAnsi="Times New Roman"/>
          <w:sz w:val="24"/>
          <w:szCs w:val="24"/>
          <w:lang w:eastAsia="zh-CN"/>
        </w:rPr>
        <w:t xml:space="preserve">. Common functions include find(), insert(), and erase(). </w:t>
      </w:r>
      <w:r w:rsidR="007F1B75" w:rsidRPr="00E079F6">
        <w:rPr>
          <w:rFonts w:ascii="Times New Roman" w:eastAsia="SimSun" w:hAnsi="Times New Roman"/>
          <w:b/>
          <w:bCs/>
          <w:sz w:val="24"/>
          <w:szCs w:val="24"/>
          <w:lang w:eastAsia="zh-CN"/>
        </w:rPr>
        <w:t>Suitable for frequent lookups and fast</w:t>
      </w:r>
      <w:r w:rsidR="007F1B75" w:rsidRPr="005D1ED2">
        <w:rPr>
          <w:rFonts w:ascii="Times New Roman" w:eastAsia="SimSun" w:hAnsi="Times New Roman"/>
          <w:sz w:val="24"/>
          <w:szCs w:val="24"/>
          <w:lang w:eastAsia="zh-CN"/>
        </w:rPr>
        <w:t xml:space="preserve"> location-based operations, such as frequency counting, cache mapping, and de-duplication. In C, hash tables are manually implemented, requiring a hash function and collision resolution (e.g., chaining or open addressing). In Java, the equivalent is </w:t>
      </w:r>
      <w:r w:rsidR="007F1B75" w:rsidRPr="005D1ED2">
        <w:rPr>
          <w:rFonts w:ascii="Times New Roman" w:eastAsia="SimSun" w:hAnsi="Times New Roman"/>
          <w:sz w:val="24"/>
          <w:szCs w:val="24"/>
          <w:lang w:eastAsia="zh-CN"/>
        </w:rPr>
        <w:lastRenderedPageBreak/>
        <w:t>HashMap and HashSet, with JDK 8+ automatically converting to red-black trees when hash bucket lengths exceed a threshold.</w:t>
      </w:r>
    </w:p>
    <w:p w14:paraId="69BBF50D" w14:textId="64F68346" w:rsidR="00EF1CE7" w:rsidRDefault="00EF1CE7"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std::map / std::set</w:t>
      </w:r>
      <w:r w:rsidR="00C86C5F" w:rsidRPr="005D1ED2">
        <w:rPr>
          <w:rFonts w:ascii="Times New Roman" w:eastAsia="SimSun" w:hAnsi="Times New Roman"/>
          <w:sz w:val="24"/>
          <w:szCs w:val="24"/>
          <w:lang w:eastAsia="zh-CN"/>
        </w:rPr>
        <w:t xml:space="preserve">: Based on red-black trees, </w:t>
      </w:r>
      <w:r w:rsidR="00C86C5F" w:rsidRPr="00E079F6">
        <w:rPr>
          <w:rFonts w:ascii="Times New Roman" w:eastAsia="SimSun" w:hAnsi="Times New Roman"/>
          <w:b/>
          <w:bCs/>
          <w:sz w:val="24"/>
          <w:szCs w:val="24"/>
          <w:lang w:eastAsia="zh-CN"/>
        </w:rPr>
        <w:t>insertion, deletion, and lookup are all O(log n)</w:t>
      </w:r>
      <w:r w:rsidR="00C86C5F" w:rsidRPr="005D1ED2">
        <w:rPr>
          <w:rFonts w:ascii="Times New Roman" w:eastAsia="SimSun" w:hAnsi="Times New Roman"/>
          <w:sz w:val="24"/>
          <w:szCs w:val="24"/>
          <w:lang w:eastAsia="zh-CN"/>
        </w:rPr>
        <w:t xml:space="preserve">, supporting ordered traversal and range queries (e.g., lower_bound, upper_bound). Suitable for scenarios that </w:t>
      </w:r>
      <w:r w:rsidR="00C86C5F" w:rsidRPr="00E079F6">
        <w:rPr>
          <w:rFonts w:ascii="Times New Roman" w:eastAsia="SimSun" w:hAnsi="Times New Roman"/>
          <w:b/>
          <w:bCs/>
          <w:sz w:val="24"/>
          <w:szCs w:val="24"/>
          <w:lang w:eastAsia="zh-CN"/>
        </w:rPr>
        <w:t>require sorting and range searching</w:t>
      </w:r>
      <w:r w:rsidR="00C86C5F" w:rsidRPr="005D1ED2">
        <w:rPr>
          <w:rFonts w:ascii="Times New Roman" w:eastAsia="SimSun" w:hAnsi="Times New Roman"/>
          <w:sz w:val="24"/>
          <w:szCs w:val="24"/>
          <w:lang w:eastAsia="zh-CN"/>
        </w:rPr>
        <w:t>, such as ranking systems and interval merging. In C, red-black trees can be manually implemented or using third-party libraries like libavl. In Java, TreeMap and TreeSet use red-black trees internally to maintain ordered keys.</w:t>
      </w:r>
    </w:p>
    <w:tbl>
      <w:tblPr>
        <w:tblStyle w:val="aff1"/>
        <w:tblW w:w="0" w:type="auto"/>
        <w:tblLook w:val="04A0" w:firstRow="1" w:lastRow="0" w:firstColumn="1" w:lastColumn="0" w:noHBand="0" w:noVBand="1"/>
      </w:tblPr>
      <w:tblGrid>
        <w:gridCol w:w="2160"/>
        <w:gridCol w:w="2160"/>
        <w:gridCol w:w="2160"/>
        <w:gridCol w:w="2160"/>
      </w:tblGrid>
      <w:tr w:rsidR="0096484D" w:rsidRPr="0096484D" w14:paraId="31C27260"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236D3CE"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0C68260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map (Red-Black Tree)</w:t>
            </w:r>
          </w:p>
        </w:tc>
        <w:tc>
          <w:tcPr>
            <w:tcW w:w="2160" w:type="dxa"/>
            <w:tcBorders>
              <w:top w:val="single" w:sz="4" w:space="0" w:color="auto"/>
              <w:left w:val="single" w:sz="4" w:space="0" w:color="auto"/>
              <w:bottom w:val="single" w:sz="4" w:space="0" w:color="auto"/>
              <w:right w:val="single" w:sz="4" w:space="0" w:color="auto"/>
            </w:tcBorders>
            <w:hideMark/>
          </w:tcPr>
          <w:p w14:paraId="1288C4F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unordered_map (Hash Table)</w:t>
            </w:r>
          </w:p>
        </w:tc>
        <w:tc>
          <w:tcPr>
            <w:tcW w:w="2160" w:type="dxa"/>
            <w:tcBorders>
              <w:top w:val="single" w:sz="4" w:space="0" w:color="auto"/>
              <w:left w:val="single" w:sz="4" w:space="0" w:color="auto"/>
              <w:bottom w:val="single" w:sz="4" w:space="0" w:color="auto"/>
              <w:right w:val="single" w:sz="4" w:space="0" w:color="auto"/>
            </w:tcBorders>
            <w:hideMark/>
          </w:tcPr>
          <w:p w14:paraId="23F965C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Usage Suggestion</w:t>
            </w:r>
          </w:p>
        </w:tc>
      </w:tr>
      <w:tr w:rsidR="0096484D" w:rsidRPr="0096484D" w14:paraId="470C3D7F"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BAA9E5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Lookup Time</w:t>
            </w:r>
          </w:p>
        </w:tc>
        <w:tc>
          <w:tcPr>
            <w:tcW w:w="2160" w:type="dxa"/>
            <w:tcBorders>
              <w:top w:val="single" w:sz="4" w:space="0" w:color="auto"/>
              <w:left w:val="single" w:sz="4" w:space="0" w:color="auto"/>
              <w:bottom w:val="single" w:sz="4" w:space="0" w:color="auto"/>
              <w:right w:val="single" w:sz="4" w:space="0" w:color="auto"/>
            </w:tcBorders>
            <w:hideMark/>
          </w:tcPr>
          <w:p w14:paraId="2B8A0A93"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69C46EB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2FD98691"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unordered_map for performance-critical lookup</w:t>
            </w:r>
          </w:p>
        </w:tc>
      </w:tr>
      <w:tr w:rsidR="0096484D" w:rsidRPr="0096484D" w14:paraId="6B82F679"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3B9FFC4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Ordering</w:t>
            </w:r>
          </w:p>
        </w:tc>
        <w:tc>
          <w:tcPr>
            <w:tcW w:w="2160" w:type="dxa"/>
            <w:tcBorders>
              <w:top w:val="single" w:sz="4" w:space="0" w:color="auto"/>
              <w:left w:val="single" w:sz="4" w:space="0" w:color="auto"/>
              <w:bottom w:val="single" w:sz="4" w:space="0" w:color="auto"/>
              <w:right w:val="single" w:sz="4" w:space="0" w:color="auto"/>
            </w:tcBorders>
            <w:hideMark/>
          </w:tcPr>
          <w:p w14:paraId="039E83D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Key-sorted</w:t>
            </w:r>
          </w:p>
        </w:tc>
        <w:tc>
          <w:tcPr>
            <w:tcW w:w="2160" w:type="dxa"/>
            <w:tcBorders>
              <w:top w:val="single" w:sz="4" w:space="0" w:color="auto"/>
              <w:left w:val="single" w:sz="4" w:space="0" w:color="auto"/>
              <w:bottom w:val="single" w:sz="4" w:space="0" w:color="auto"/>
              <w:right w:val="single" w:sz="4" w:space="0" w:color="auto"/>
            </w:tcBorders>
            <w:hideMark/>
          </w:tcPr>
          <w:p w14:paraId="7334AA97"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46815ABE"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map if sorted/range lookup needed</w:t>
            </w:r>
          </w:p>
        </w:tc>
      </w:tr>
      <w:tr w:rsidR="0096484D" w:rsidRPr="0096484D" w14:paraId="425633F9"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1A367CC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Memory Usage</w:t>
            </w:r>
          </w:p>
        </w:tc>
        <w:tc>
          <w:tcPr>
            <w:tcW w:w="2160" w:type="dxa"/>
            <w:tcBorders>
              <w:top w:val="single" w:sz="4" w:space="0" w:color="auto"/>
              <w:left w:val="single" w:sz="4" w:space="0" w:color="auto"/>
              <w:bottom w:val="single" w:sz="4" w:space="0" w:color="auto"/>
              <w:right w:val="single" w:sz="4" w:space="0" w:color="auto"/>
            </w:tcBorders>
            <w:hideMark/>
          </w:tcPr>
          <w:p w14:paraId="375E1C89"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Compact</w:t>
            </w:r>
          </w:p>
        </w:tc>
        <w:tc>
          <w:tcPr>
            <w:tcW w:w="2160" w:type="dxa"/>
            <w:tcBorders>
              <w:top w:val="single" w:sz="4" w:space="0" w:color="auto"/>
              <w:left w:val="single" w:sz="4" w:space="0" w:color="auto"/>
              <w:bottom w:val="single" w:sz="4" w:space="0" w:color="auto"/>
              <w:right w:val="single" w:sz="4" w:space="0" w:color="auto"/>
            </w:tcBorders>
            <w:hideMark/>
          </w:tcPr>
          <w:p w14:paraId="307994B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Larger (hash buckets)</w:t>
            </w:r>
          </w:p>
        </w:tc>
        <w:tc>
          <w:tcPr>
            <w:tcW w:w="2160" w:type="dxa"/>
            <w:tcBorders>
              <w:top w:val="single" w:sz="4" w:space="0" w:color="auto"/>
              <w:left w:val="single" w:sz="4" w:space="0" w:color="auto"/>
              <w:bottom w:val="single" w:sz="4" w:space="0" w:color="auto"/>
              <w:right w:val="single" w:sz="4" w:space="0" w:color="auto"/>
            </w:tcBorders>
            <w:hideMark/>
          </w:tcPr>
          <w:p w14:paraId="434B7F0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map for memory-sensitive usage</w:t>
            </w:r>
          </w:p>
        </w:tc>
      </w:tr>
      <w:tr w:rsidR="0096484D" w:rsidRPr="0096484D" w14:paraId="7D78435B"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014A2E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Iteration Order</w:t>
            </w:r>
          </w:p>
        </w:tc>
        <w:tc>
          <w:tcPr>
            <w:tcW w:w="2160" w:type="dxa"/>
            <w:tcBorders>
              <w:top w:val="single" w:sz="4" w:space="0" w:color="auto"/>
              <w:left w:val="single" w:sz="4" w:space="0" w:color="auto"/>
              <w:bottom w:val="single" w:sz="4" w:space="0" w:color="auto"/>
              <w:right w:val="single" w:sz="4" w:space="0" w:color="auto"/>
            </w:tcBorders>
            <w:hideMark/>
          </w:tcPr>
          <w:p w14:paraId="32BA9B1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Sorted by key</w:t>
            </w:r>
          </w:p>
        </w:tc>
        <w:tc>
          <w:tcPr>
            <w:tcW w:w="2160" w:type="dxa"/>
            <w:tcBorders>
              <w:top w:val="single" w:sz="4" w:space="0" w:color="auto"/>
              <w:left w:val="single" w:sz="4" w:space="0" w:color="auto"/>
              <w:bottom w:val="single" w:sz="4" w:space="0" w:color="auto"/>
              <w:right w:val="single" w:sz="4" w:space="0" w:color="auto"/>
            </w:tcBorders>
            <w:hideMark/>
          </w:tcPr>
          <w:p w14:paraId="3BDD728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No order</w:t>
            </w:r>
          </w:p>
        </w:tc>
        <w:tc>
          <w:tcPr>
            <w:tcW w:w="2160" w:type="dxa"/>
            <w:tcBorders>
              <w:top w:val="single" w:sz="4" w:space="0" w:color="auto"/>
              <w:left w:val="single" w:sz="4" w:space="0" w:color="auto"/>
              <w:bottom w:val="single" w:sz="4" w:space="0" w:color="auto"/>
              <w:right w:val="single" w:sz="4" w:space="0" w:color="auto"/>
            </w:tcBorders>
            <w:hideMark/>
          </w:tcPr>
          <w:p w14:paraId="397FF8CB"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map when order matters</w:t>
            </w:r>
          </w:p>
        </w:tc>
      </w:tr>
      <w:tr w:rsidR="0096484D" w:rsidRPr="0096484D" w14:paraId="20A947B2"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09BD026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Insert/Delete</w:t>
            </w:r>
          </w:p>
        </w:tc>
        <w:tc>
          <w:tcPr>
            <w:tcW w:w="2160" w:type="dxa"/>
            <w:tcBorders>
              <w:top w:val="single" w:sz="4" w:space="0" w:color="auto"/>
              <w:left w:val="single" w:sz="4" w:space="0" w:color="auto"/>
              <w:bottom w:val="single" w:sz="4" w:space="0" w:color="auto"/>
              <w:right w:val="single" w:sz="4" w:space="0" w:color="auto"/>
            </w:tcBorders>
            <w:hideMark/>
          </w:tcPr>
          <w:p w14:paraId="3312FFEB"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7AF0988F"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7B199D02"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unordered_map better for frequent inserts</w:t>
            </w:r>
          </w:p>
        </w:tc>
      </w:tr>
      <w:tr w:rsidR="0096484D" w:rsidRPr="0096484D" w14:paraId="15BA797D" w14:textId="77777777" w:rsidTr="0096484D">
        <w:tc>
          <w:tcPr>
            <w:tcW w:w="2160" w:type="dxa"/>
            <w:tcBorders>
              <w:top w:val="single" w:sz="4" w:space="0" w:color="auto"/>
              <w:left w:val="single" w:sz="4" w:space="0" w:color="auto"/>
              <w:bottom w:val="single" w:sz="4" w:space="0" w:color="auto"/>
              <w:right w:val="single" w:sz="4" w:space="0" w:color="auto"/>
            </w:tcBorders>
            <w:hideMark/>
          </w:tcPr>
          <w:p w14:paraId="193035C8"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98C0362"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OrderedMap, interval trees</w:t>
            </w:r>
          </w:p>
        </w:tc>
        <w:tc>
          <w:tcPr>
            <w:tcW w:w="2160" w:type="dxa"/>
            <w:tcBorders>
              <w:top w:val="single" w:sz="4" w:space="0" w:color="auto"/>
              <w:left w:val="single" w:sz="4" w:space="0" w:color="auto"/>
              <w:bottom w:val="single" w:sz="4" w:space="0" w:color="auto"/>
              <w:right w:val="single" w:sz="4" w:space="0" w:color="auto"/>
            </w:tcBorders>
            <w:hideMark/>
          </w:tcPr>
          <w:p w14:paraId="3B6ABC9D"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Hash map, frequency counting</w:t>
            </w:r>
          </w:p>
        </w:tc>
        <w:tc>
          <w:tcPr>
            <w:tcW w:w="2160" w:type="dxa"/>
            <w:tcBorders>
              <w:top w:val="single" w:sz="4" w:space="0" w:color="auto"/>
              <w:left w:val="single" w:sz="4" w:space="0" w:color="auto"/>
              <w:bottom w:val="single" w:sz="4" w:space="0" w:color="auto"/>
              <w:right w:val="single" w:sz="4" w:space="0" w:color="auto"/>
            </w:tcBorders>
            <w:hideMark/>
          </w:tcPr>
          <w:p w14:paraId="08D2B01A" w14:textId="77777777" w:rsidR="0096484D" w:rsidRPr="0096484D" w:rsidRDefault="0096484D" w:rsidP="0096484D">
            <w:pPr>
              <w:spacing w:after="200" w:line="276" w:lineRule="auto"/>
              <w:rPr>
                <w:rFonts w:ascii="Times New Roman" w:eastAsia="SimSun" w:hAnsi="Times New Roman"/>
                <w:sz w:val="24"/>
                <w:szCs w:val="24"/>
                <w:lang w:eastAsia="zh-CN"/>
              </w:rPr>
            </w:pPr>
            <w:r w:rsidRPr="0096484D">
              <w:rPr>
                <w:rFonts w:ascii="Times New Roman" w:eastAsia="SimSun" w:hAnsi="Times New Roman"/>
                <w:sz w:val="24"/>
                <w:szCs w:val="24"/>
                <w:lang w:eastAsia="zh-CN"/>
              </w:rPr>
              <w:t>unordered_map more efficient in counting tasks</w:t>
            </w:r>
          </w:p>
        </w:tc>
      </w:tr>
    </w:tbl>
    <w:p w14:paraId="4A8FD26A" w14:textId="77777777" w:rsidR="0096484D" w:rsidRDefault="0096484D" w:rsidP="00A2654C">
      <w:pPr>
        <w:rPr>
          <w:rFonts w:ascii="Times New Roman" w:eastAsia="SimSun" w:hAnsi="Times New Roman"/>
          <w:sz w:val="24"/>
          <w:szCs w:val="24"/>
          <w:lang w:eastAsia="zh-CN"/>
        </w:rPr>
      </w:pPr>
    </w:p>
    <w:p w14:paraId="6C7360A2" w14:textId="77777777" w:rsidR="00AC5543" w:rsidRDefault="00AC5543" w:rsidP="00A2654C">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160"/>
        <w:gridCol w:w="2160"/>
        <w:gridCol w:w="2160"/>
        <w:gridCol w:w="2160"/>
      </w:tblGrid>
      <w:tr w:rsidR="00AC5543" w:rsidRPr="00AC5543" w14:paraId="1E1E0E02"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4DEADD16"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Comparison</w:t>
            </w:r>
          </w:p>
        </w:tc>
        <w:tc>
          <w:tcPr>
            <w:tcW w:w="2160" w:type="dxa"/>
            <w:tcBorders>
              <w:top w:val="single" w:sz="4" w:space="0" w:color="auto"/>
              <w:left w:val="single" w:sz="4" w:space="0" w:color="auto"/>
              <w:bottom w:val="single" w:sz="4" w:space="0" w:color="auto"/>
              <w:right w:val="single" w:sz="4" w:space="0" w:color="auto"/>
            </w:tcBorders>
            <w:hideMark/>
          </w:tcPr>
          <w:p w14:paraId="46307A8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(Red-Black Tree)</w:t>
            </w:r>
          </w:p>
        </w:tc>
        <w:tc>
          <w:tcPr>
            <w:tcW w:w="2160" w:type="dxa"/>
            <w:tcBorders>
              <w:top w:val="single" w:sz="4" w:space="0" w:color="auto"/>
              <w:left w:val="single" w:sz="4" w:space="0" w:color="auto"/>
              <w:bottom w:val="single" w:sz="4" w:space="0" w:color="auto"/>
              <w:right w:val="single" w:sz="4" w:space="0" w:color="auto"/>
            </w:tcBorders>
            <w:hideMark/>
          </w:tcPr>
          <w:p w14:paraId="4CDA77D8"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unordered_set (Hash Table)</w:t>
            </w:r>
          </w:p>
        </w:tc>
        <w:tc>
          <w:tcPr>
            <w:tcW w:w="2160" w:type="dxa"/>
            <w:tcBorders>
              <w:top w:val="single" w:sz="4" w:space="0" w:color="auto"/>
              <w:left w:val="single" w:sz="4" w:space="0" w:color="auto"/>
              <w:bottom w:val="single" w:sz="4" w:space="0" w:color="auto"/>
              <w:right w:val="single" w:sz="4" w:space="0" w:color="auto"/>
            </w:tcBorders>
            <w:hideMark/>
          </w:tcPr>
          <w:p w14:paraId="743486A3"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Usage Suggestion</w:t>
            </w:r>
          </w:p>
        </w:tc>
      </w:tr>
      <w:tr w:rsidR="00AC5543" w:rsidRPr="00AC5543" w14:paraId="0D099B1C"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20C20B2"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Lookup Time</w:t>
            </w:r>
          </w:p>
        </w:tc>
        <w:tc>
          <w:tcPr>
            <w:tcW w:w="2160" w:type="dxa"/>
            <w:tcBorders>
              <w:top w:val="single" w:sz="4" w:space="0" w:color="auto"/>
              <w:left w:val="single" w:sz="4" w:space="0" w:color="auto"/>
              <w:bottom w:val="single" w:sz="4" w:space="0" w:color="auto"/>
              <w:right w:val="single" w:sz="4" w:space="0" w:color="auto"/>
            </w:tcBorders>
            <w:hideMark/>
          </w:tcPr>
          <w:p w14:paraId="264F0875"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O(log n)</w:t>
            </w:r>
          </w:p>
        </w:tc>
        <w:tc>
          <w:tcPr>
            <w:tcW w:w="2160" w:type="dxa"/>
            <w:tcBorders>
              <w:top w:val="single" w:sz="4" w:space="0" w:color="auto"/>
              <w:left w:val="single" w:sz="4" w:space="0" w:color="auto"/>
              <w:bottom w:val="single" w:sz="4" w:space="0" w:color="auto"/>
              <w:right w:val="single" w:sz="4" w:space="0" w:color="auto"/>
            </w:tcBorders>
            <w:hideMark/>
          </w:tcPr>
          <w:p w14:paraId="41044866"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O(1) average</w:t>
            </w:r>
          </w:p>
        </w:tc>
        <w:tc>
          <w:tcPr>
            <w:tcW w:w="2160" w:type="dxa"/>
            <w:tcBorders>
              <w:top w:val="single" w:sz="4" w:space="0" w:color="auto"/>
              <w:left w:val="single" w:sz="4" w:space="0" w:color="auto"/>
              <w:bottom w:val="single" w:sz="4" w:space="0" w:color="auto"/>
              <w:right w:val="single" w:sz="4" w:space="0" w:color="auto"/>
            </w:tcBorders>
            <w:hideMark/>
          </w:tcPr>
          <w:p w14:paraId="5C5A3E01"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unordered_set for faster search</w:t>
            </w:r>
          </w:p>
        </w:tc>
      </w:tr>
      <w:tr w:rsidR="00AC5543" w:rsidRPr="00AC5543" w14:paraId="40892DEA"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4490467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lastRenderedPageBreak/>
              <w:t>Ordering</w:t>
            </w:r>
          </w:p>
        </w:tc>
        <w:tc>
          <w:tcPr>
            <w:tcW w:w="2160" w:type="dxa"/>
            <w:tcBorders>
              <w:top w:val="single" w:sz="4" w:space="0" w:color="auto"/>
              <w:left w:val="single" w:sz="4" w:space="0" w:color="auto"/>
              <w:bottom w:val="single" w:sz="4" w:space="0" w:color="auto"/>
              <w:right w:val="single" w:sz="4" w:space="0" w:color="auto"/>
            </w:tcBorders>
            <w:hideMark/>
          </w:tcPr>
          <w:p w14:paraId="6DECB732"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Ordered by key</w:t>
            </w:r>
          </w:p>
        </w:tc>
        <w:tc>
          <w:tcPr>
            <w:tcW w:w="2160" w:type="dxa"/>
            <w:tcBorders>
              <w:top w:val="single" w:sz="4" w:space="0" w:color="auto"/>
              <w:left w:val="single" w:sz="4" w:space="0" w:color="auto"/>
              <w:bottom w:val="single" w:sz="4" w:space="0" w:color="auto"/>
              <w:right w:val="single" w:sz="4" w:space="0" w:color="auto"/>
            </w:tcBorders>
            <w:hideMark/>
          </w:tcPr>
          <w:p w14:paraId="2D3CE330"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13E4832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for sorted output</w:t>
            </w:r>
          </w:p>
        </w:tc>
      </w:tr>
      <w:tr w:rsidR="00AC5543" w:rsidRPr="00AC5543" w14:paraId="4ED97308"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69B3384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Duplicate Keys</w:t>
            </w:r>
          </w:p>
        </w:tc>
        <w:tc>
          <w:tcPr>
            <w:tcW w:w="2160" w:type="dxa"/>
            <w:tcBorders>
              <w:top w:val="single" w:sz="4" w:space="0" w:color="auto"/>
              <w:left w:val="single" w:sz="4" w:space="0" w:color="auto"/>
              <w:bottom w:val="single" w:sz="4" w:space="0" w:color="auto"/>
              <w:right w:val="single" w:sz="4" w:space="0" w:color="auto"/>
            </w:tcBorders>
            <w:hideMark/>
          </w:tcPr>
          <w:p w14:paraId="1B84016C"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Not allowed</w:t>
            </w:r>
          </w:p>
        </w:tc>
        <w:tc>
          <w:tcPr>
            <w:tcW w:w="2160" w:type="dxa"/>
            <w:tcBorders>
              <w:top w:val="single" w:sz="4" w:space="0" w:color="auto"/>
              <w:left w:val="single" w:sz="4" w:space="0" w:color="auto"/>
              <w:bottom w:val="single" w:sz="4" w:space="0" w:color="auto"/>
              <w:right w:val="single" w:sz="4" w:space="0" w:color="auto"/>
            </w:tcBorders>
            <w:hideMark/>
          </w:tcPr>
          <w:p w14:paraId="3237541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Not allowed</w:t>
            </w:r>
          </w:p>
        </w:tc>
        <w:tc>
          <w:tcPr>
            <w:tcW w:w="2160" w:type="dxa"/>
            <w:tcBorders>
              <w:top w:val="single" w:sz="4" w:space="0" w:color="auto"/>
              <w:left w:val="single" w:sz="4" w:space="0" w:color="auto"/>
              <w:bottom w:val="single" w:sz="4" w:space="0" w:color="auto"/>
              <w:right w:val="single" w:sz="4" w:space="0" w:color="auto"/>
            </w:tcBorders>
            <w:hideMark/>
          </w:tcPr>
          <w:p w14:paraId="0FA1D79E"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Use multiset for duplicates</w:t>
            </w:r>
          </w:p>
        </w:tc>
      </w:tr>
      <w:tr w:rsidR="00AC5543" w:rsidRPr="00AC5543" w14:paraId="46C94C6B"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71EE150"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Memory Usage</w:t>
            </w:r>
          </w:p>
        </w:tc>
        <w:tc>
          <w:tcPr>
            <w:tcW w:w="2160" w:type="dxa"/>
            <w:tcBorders>
              <w:top w:val="single" w:sz="4" w:space="0" w:color="auto"/>
              <w:left w:val="single" w:sz="4" w:space="0" w:color="auto"/>
              <w:bottom w:val="single" w:sz="4" w:space="0" w:color="auto"/>
              <w:right w:val="single" w:sz="4" w:space="0" w:color="auto"/>
            </w:tcBorders>
            <w:hideMark/>
          </w:tcPr>
          <w:p w14:paraId="46B660A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Compact</w:t>
            </w:r>
          </w:p>
        </w:tc>
        <w:tc>
          <w:tcPr>
            <w:tcW w:w="2160" w:type="dxa"/>
            <w:tcBorders>
              <w:top w:val="single" w:sz="4" w:space="0" w:color="auto"/>
              <w:left w:val="single" w:sz="4" w:space="0" w:color="auto"/>
              <w:bottom w:val="single" w:sz="4" w:space="0" w:color="auto"/>
              <w:right w:val="single" w:sz="4" w:space="0" w:color="auto"/>
            </w:tcBorders>
            <w:hideMark/>
          </w:tcPr>
          <w:p w14:paraId="5DA6AF0C"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Larger (hash buckets)</w:t>
            </w:r>
          </w:p>
        </w:tc>
        <w:tc>
          <w:tcPr>
            <w:tcW w:w="2160" w:type="dxa"/>
            <w:tcBorders>
              <w:top w:val="single" w:sz="4" w:space="0" w:color="auto"/>
              <w:left w:val="single" w:sz="4" w:space="0" w:color="auto"/>
              <w:bottom w:val="single" w:sz="4" w:space="0" w:color="auto"/>
              <w:right w:val="single" w:sz="4" w:space="0" w:color="auto"/>
            </w:tcBorders>
            <w:hideMark/>
          </w:tcPr>
          <w:p w14:paraId="5E964B08"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more memory friendly</w:t>
            </w:r>
          </w:p>
        </w:tc>
      </w:tr>
      <w:tr w:rsidR="00AC5543" w:rsidRPr="00AC5543" w14:paraId="3FC1B2FD"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33858EE5"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Iteration Order</w:t>
            </w:r>
          </w:p>
        </w:tc>
        <w:tc>
          <w:tcPr>
            <w:tcW w:w="2160" w:type="dxa"/>
            <w:tcBorders>
              <w:top w:val="single" w:sz="4" w:space="0" w:color="auto"/>
              <w:left w:val="single" w:sz="4" w:space="0" w:color="auto"/>
              <w:bottom w:val="single" w:sz="4" w:space="0" w:color="auto"/>
              <w:right w:val="single" w:sz="4" w:space="0" w:color="auto"/>
            </w:tcBorders>
            <w:hideMark/>
          </w:tcPr>
          <w:p w14:paraId="25C7C1D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Sorted</w:t>
            </w:r>
          </w:p>
        </w:tc>
        <w:tc>
          <w:tcPr>
            <w:tcW w:w="2160" w:type="dxa"/>
            <w:tcBorders>
              <w:top w:val="single" w:sz="4" w:space="0" w:color="auto"/>
              <w:left w:val="single" w:sz="4" w:space="0" w:color="auto"/>
              <w:bottom w:val="single" w:sz="4" w:space="0" w:color="auto"/>
              <w:right w:val="single" w:sz="4" w:space="0" w:color="auto"/>
            </w:tcBorders>
            <w:hideMark/>
          </w:tcPr>
          <w:p w14:paraId="7B64C027"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w:t>
            </w:r>
          </w:p>
        </w:tc>
        <w:tc>
          <w:tcPr>
            <w:tcW w:w="2160" w:type="dxa"/>
            <w:tcBorders>
              <w:top w:val="single" w:sz="4" w:space="0" w:color="auto"/>
              <w:left w:val="single" w:sz="4" w:space="0" w:color="auto"/>
              <w:bottom w:val="single" w:sz="4" w:space="0" w:color="auto"/>
              <w:right w:val="single" w:sz="4" w:space="0" w:color="auto"/>
            </w:tcBorders>
            <w:hideMark/>
          </w:tcPr>
          <w:p w14:paraId="632C90F3"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set when order matters</w:t>
            </w:r>
          </w:p>
        </w:tc>
      </w:tr>
      <w:tr w:rsidR="00AC5543" w:rsidRPr="00AC5543" w14:paraId="5B4FCA3B" w14:textId="77777777" w:rsidTr="00AC5543">
        <w:tc>
          <w:tcPr>
            <w:tcW w:w="2160" w:type="dxa"/>
            <w:tcBorders>
              <w:top w:val="single" w:sz="4" w:space="0" w:color="auto"/>
              <w:left w:val="single" w:sz="4" w:space="0" w:color="auto"/>
              <w:bottom w:val="single" w:sz="4" w:space="0" w:color="auto"/>
              <w:right w:val="single" w:sz="4" w:space="0" w:color="auto"/>
            </w:tcBorders>
            <w:hideMark/>
          </w:tcPr>
          <w:p w14:paraId="04FC5F4B"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Use Cases</w:t>
            </w:r>
          </w:p>
        </w:tc>
        <w:tc>
          <w:tcPr>
            <w:tcW w:w="2160" w:type="dxa"/>
            <w:tcBorders>
              <w:top w:val="single" w:sz="4" w:space="0" w:color="auto"/>
              <w:left w:val="single" w:sz="4" w:space="0" w:color="auto"/>
              <w:bottom w:val="single" w:sz="4" w:space="0" w:color="auto"/>
              <w:right w:val="single" w:sz="4" w:space="0" w:color="auto"/>
            </w:tcBorders>
            <w:hideMark/>
          </w:tcPr>
          <w:p w14:paraId="60E06961"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Sorted unique elements</w:t>
            </w:r>
          </w:p>
        </w:tc>
        <w:tc>
          <w:tcPr>
            <w:tcW w:w="2160" w:type="dxa"/>
            <w:tcBorders>
              <w:top w:val="single" w:sz="4" w:space="0" w:color="auto"/>
              <w:left w:val="single" w:sz="4" w:space="0" w:color="auto"/>
              <w:bottom w:val="single" w:sz="4" w:space="0" w:color="auto"/>
              <w:right w:val="single" w:sz="4" w:space="0" w:color="auto"/>
            </w:tcBorders>
            <w:hideMark/>
          </w:tcPr>
          <w:p w14:paraId="1C37A3BA"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Fast deduplication &amp; lookup</w:t>
            </w:r>
          </w:p>
        </w:tc>
        <w:tc>
          <w:tcPr>
            <w:tcW w:w="2160" w:type="dxa"/>
            <w:tcBorders>
              <w:top w:val="single" w:sz="4" w:space="0" w:color="auto"/>
              <w:left w:val="single" w:sz="4" w:space="0" w:color="auto"/>
              <w:bottom w:val="single" w:sz="4" w:space="0" w:color="auto"/>
              <w:right w:val="single" w:sz="4" w:space="0" w:color="auto"/>
            </w:tcBorders>
            <w:hideMark/>
          </w:tcPr>
          <w:p w14:paraId="1D90E938" w14:textId="77777777" w:rsidR="00AC5543" w:rsidRPr="00AC5543" w:rsidRDefault="00AC5543" w:rsidP="00AC5543">
            <w:pPr>
              <w:spacing w:after="200" w:line="276" w:lineRule="auto"/>
              <w:rPr>
                <w:rFonts w:ascii="Times New Roman" w:eastAsia="SimSun" w:hAnsi="Times New Roman"/>
                <w:sz w:val="24"/>
                <w:szCs w:val="24"/>
                <w:lang w:eastAsia="zh-CN"/>
              </w:rPr>
            </w:pPr>
            <w:r w:rsidRPr="00AC5543">
              <w:rPr>
                <w:rFonts w:ascii="Times New Roman" w:eastAsia="SimSun" w:hAnsi="Times New Roman"/>
                <w:sz w:val="24"/>
                <w:szCs w:val="24"/>
                <w:lang w:eastAsia="zh-CN"/>
              </w:rPr>
              <w:t>unordered_set efficient for frequency use</w:t>
            </w:r>
          </w:p>
        </w:tc>
      </w:tr>
    </w:tbl>
    <w:p w14:paraId="6AB4D7D3" w14:textId="3E57B444" w:rsidR="00EF1CE7" w:rsidRPr="005D1ED2" w:rsidRDefault="00CA118E" w:rsidP="00A2654C">
      <w:pPr>
        <w:rPr>
          <w:rFonts w:ascii="Times New Roman" w:eastAsia="SimSun" w:hAnsi="Times New Roman"/>
          <w:sz w:val="24"/>
          <w:szCs w:val="24"/>
          <w:lang w:eastAsia="zh-CN"/>
        </w:rPr>
      </w:pPr>
      <w:r w:rsidRPr="005D1ED2">
        <w:rPr>
          <w:rFonts w:ascii="Times New Roman" w:eastAsia="SimSun" w:hAnsi="Times New Roman" w:hint="eastAsia"/>
          <w:b/>
          <w:bCs/>
          <w:sz w:val="24"/>
          <w:szCs w:val="24"/>
          <w:lang w:eastAsia="zh-CN"/>
        </w:rPr>
        <w:t>Heap</w:t>
      </w:r>
      <w:r w:rsidR="00B95B0C" w:rsidRPr="005D1ED2">
        <w:rPr>
          <w:rFonts w:ascii="Times New Roman" w:eastAsia="SimSun" w:hAnsi="Times New Roman"/>
          <w:sz w:val="24"/>
          <w:szCs w:val="24"/>
          <w:lang w:eastAsia="zh-CN"/>
        </w:rPr>
        <w:t>(make_heap, push_heap, pop_heap): C++ STL provides heap operations, with heap construction being O(n) and insertion/deletion O(log n). Suitable for Top-K problems, priority schedulers, and greedy algorithms. In C, heap structures are manually maintained using arrays, and in Java, PriorityQueue defaults to a min-heap but can be extended to a max-heap.</w:t>
      </w:r>
    </w:p>
    <w:p w14:paraId="1FD68C79" w14:textId="3D1D40DA" w:rsidR="00455B33" w:rsidRPr="005D1ED2" w:rsidRDefault="00455B33"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Union-Find</w:t>
      </w:r>
      <w:r w:rsidRPr="005D1ED2">
        <w:rPr>
          <w:rFonts w:ascii="Times New Roman" w:eastAsia="SimSun" w:hAnsi="Times New Roman"/>
          <w:sz w:val="24"/>
          <w:szCs w:val="24"/>
          <w:lang w:eastAsia="zh-CN"/>
        </w:rPr>
        <w:t>: Through path compression and union by rank, the find and union operations have time complexity close to O(1), specifically O(α(n)), where α is the inverse Ackermann function. In C++, it’s commonly implemented using vector and recursive path compression. In C, integer arrays manage parent and rank. Java implementations usually involve int[] parent and int[] size/rank.</w:t>
      </w:r>
    </w:p>
    <w:p w14:paraId="73E3AE04" w14:textId="7BE45C85" w:rsidR="00D20BFA" w:rsidRDefault="00D20BFA"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Trie</w:t>
      </w:r>
      <w:r w:rsidRPr="005D1ED2">
        <w:rPr>
          <w:rFonts w:ascii="Times New Roman" w:eastAsia="SimSun" w:hAnsi="Times New Roman"/>
          <w:sz w:val="24"/>
          <w:szCs w:val="24"/>
          <w:lang w:eastAsia="zh-CN"/>
        </w:rPr>
        <w:t xml:space="preserve">: Used for efficient string set operations, </w:t>
      </w:r>
      <w:r w:rsidRPr="00E079F6">
        <w:rPr>
          <w:rFonts w:ascii="Times New Roman" w:eastAsia="SimSun" w:hAnsi="Times New Roman"/>
          <w:b/>
          <w:bCs/>
          <w:sz w:val="24"/>
          <w:szCs w:val="24"/>
          <w:lang w:eastAsia="zh-CN"/>
        </w:rPr>
        <w:t>insert and lookup are O(L), where L is the string length</w:t>
      </w:r>
      <w:r w:rsidRPr="005D1ED2">
        <w:rPr>
          <w:rFonts w:ascii="Times New Roman" w:eastAsia="SimSun" w:hAnsi="Times New Roman"/>
          <w:sz w:val="24"/>
          <w:szCs w:val="24"/>
          <w:lang w:eastAsia="zh-CN"/>
        </w:rPr>
        <w:t>. Suitable for prefix matching, autocomplete, and search suggestions. In C++, node structures can be implemented with map or arrays. In C, static allocation is often implemented using structs and character arrays. In Java, TrieNode classes with HashMap or arrays of length 26 are used.</w:t>
      </w:r>
    </w:p>
    <w:tbl>
      <w:tblPr>
        <w:tblStyle w:val="aff1"/>
        <w:tblW w:w="0" w:type="auto"/>
        <w:tblLook w:val="04A0" w:firstRow="1" w:lastRow="0" w:firstColumn="1" w:lastColumn="0" w:noHBand="0" w:noVBand="1"/>
      </w:tblPr>
      <w:tblGrid>
        <w:gridCol w:w="2160"/>
        <w:gridCol w:w="2160"/>
        <w:gridCol w:w="2160"/>
        <w:gridCol w:w="2160"/>
      </w:tblGrid>
      <w:tr w:rsidR="001A613F" w:rsidRPr="001A613F" w14:paraId="39CDDB23"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4993287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Structure</w:t>
            </w:r>
          </w:p>
        </w:tc>
        <w:tc>
          <w:tcPr>
            <w:tcW w:w="2160" w:type="dxa"/>
            <w:tcBorders>
              <w:top w:val="single" w:sz="4" w:space="0" w:color="auto"/>
              <w:left w:val="single" w:sz="4" w:space="0" w:color="auto"/>
              <w:bottom w:val="single" w:sz="4" w:space="0" w:color="auto"/>
              <w:right w:val="single" w:sz="4" w:space="0" w:color="auto"/>
            </w:tcBorders>
            <w:hideMark/>
          </w:tcPr>
          <w:p w14:paraId="2D848286"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Typical Usage</w:t>
            </w:r>
          </w:p>
        </w:tc>
        <w:tc>
          <w:tcPr>
            <w:tcW w:w="2160" w:type="dxa"/>
            <w:tcBorders>
              <w:top w:val="single" w:sz="4" w:space="0" w:color="auto"/>
              <w:left w:val="single" w:sz="4" w:space="0" w:color="auto"/>
              <w:bottom w:val="single" w:sz="4" w:space="0" w:color="auto"/>
              <w:right w:val="single" w:sz="4" w:space="0" w:color="auto"/>
            </w:tcBorders>
            <w:hideMark/>
          </w:tcPr>
          <w:p w14:paraId="4F901CFB"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Complexity</w:t>
            </w:r>
          </w:p>
        </w:tc>
        <w:tc>
          <w:tcPr>
            <w:tcW w:w="2160" w:type="dxa"/>
            <w:tcBorders>
              <w:top w:val="single" w:sz="4" w:space="0" w:color="auto"/>
              <w:left w:val="single" w:sz="4" w:space="0" w:color="auto"/>
              <w:bottom w:val="single" w:sz="4" w:space="0" w:color="auto"/>
              <w:right w:val="single" w:sz="4" w:space="0" w:color="auto"/>
            </w:tcBorders>
            <w:hideMark/>
          </w:tcPr>
          <w:p w14:paraId="66B49BE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Recommendation</w:t>
            </w:r>
          </w:p>
        </w:tc>
      </w:tr>
      <w:tr w:rsidR="001A613F" w:rsidRPr="001A613F" w14:paraId="45568528"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295CAEF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Priority Queue (Heap)</w:t>
            </w:r>
          </w:p>
        </w:tc>
        <w:tc>
          <w:tcPr>
            <w:tcW w:w="2160" w:type="dxa"/>
            <w:tcBorders>
              <w:top w:val="single" w:sz="4" w:space="0" w:color="auto"/>
              <w:left w:val="single" w:sz="4" w:space="0" w:color="auto"/>
              <w:bottom w:val="single" w:sz="4" w:space="0" w:color="auto"/>
              <w:right w:val="single" w:sz="4" w:space="0" w:color="auto"/>
            </w:tcBorders>
            <w:hideMark/>
          </w:tcPr>
          <w:p w14:paraId="63B15774"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Top-K, Scheduler, Shortest Path</w:t>
            </w:r>
          </w:p>
        </w:tc>
        <w:tc>
          <w:tcPr>
            <w:tcW w:w="2160" w:type="dxa"/>
            <w:tcBorders>
              <w:top w:val="single" w:sz="4" w:space="0" w:color="auto"/>
              <w:left w:val="single" w:sz="4" w:space="0" w:color="auto"/>
              <w:bottom w:val="single" w:sz="4" w:space="0" w:color="auto"/>
              <w:right w:val="single" w:sz="4" w:space="0" w:color="auto"/>
            </w:tcBorders>
            <w:hideMark/>
          </w:tcPr>
          <w:p w14:paraId="2574E48B"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Insert/Delete: O(log n)</w:t>
            </w:r>
          </w:p>
        </w:tc>
        <w:tc>
          <w:tcPr>
            <w:tcW w:w="2160" w:type="dxa"/>
            <w:tcBorders>
              <w:top w:val="single" w:sz="4" w:space="0" w:color="auto"/>
              <w:left w:val="single" w:sz="4" w:space="0" w:color="auto"/>
              <w:bottom w:val="single" w:sz="4" w:space="0" w:color="auto"/>
              <w:right w:val="single" w:sz="4" w:space="0" w:color="auto"/>
            </w:tcBorders>
            <w:hideMark/>
          </w:tcPr>
          <w:p w14:paraId="10707573"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Use std::priority_queue for dynamic max/min tasks</w:t>
            </w:r>
          </w:p>
        </w:tc>
      </w:tr>
      <w:tr w:rsidR="001A613F" w:rsidRPr="001A613F" w14:paraId="3D728814"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233F3B35"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Union Find (DSU)</w:t>
            </w:r>
          </w:p>
        </w:tc>
        <w:tc>
          <w:tcPr>
            <w:tcW w:w="2160" w:type="dxa"/>
            <w:tcBorders>
              <w:top w:val="single" w:sz="4" w:space="0" w:color="auto"/>
              <w:left w:val="single" w:sz="4" w:space="0" w:color="auto"/>
              <w:bottom w:val="single" w:sz="4" w:space="0" w:color="auto"/>
              <w:right w:val="single" w:sz="4" w:space="0" w:color="auto"/>
            </w:tcBorders>
            <w:hideMark/>
          </w:tcPr>
          <w:p w14:paraId="4BCF146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Connectivity, Network Merge</w:t>
            </w:r>
          </w:p>
        </w:tc>
        <w:tc>
          <w:tcPr>
            <w:tcW w:w="2160" w:type="dxa"/>
            <w:tcBorders>
              <w:top w:val="single" w:sz="4" w:space="0" w:color="auto"/>
              <w:left w:val="single" w:sz="4" w:space="0" w:color="auto"/>
              <w:bottom w:val="single" w:sz="4" w:space="0" w:color="auto"/>
              <w:right w:val="single" w:sz="4" w:space="0" w:color="auto"/>
            </w:tcBorders>
            <w:hideMark/>
          </w:tcPr>
          <w:p w14:paraId="624E9D71"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O(α(n)) nearly constant</w:t>
            </w:r>
          </w:p>
        </w:tc>
        <w:tc>
          <w:tcPr>
            <w:tcW w:w="2160" w:type="dxa"/>
            <w:tcBorders>
              <w:top w:val="single" w:sz="4" w:space="0" w:color="auto"/>
              <w:left w:val="single" w:sz="4" w:space="0" w:color="auto"/>
              <w:bottom w:val="single" w:sz="4" w:space="0" w:color="auto"/>
              <w:right w:val="single" w:sz="4" w:space="0" w:color="auto"/>
            </w:tcBorders>
            <w:hideMark/>
          </w:tcPr>
          <w:p w14:paraId="7CFAD2B6"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Supports path compression, use in graph connectivity</w:t>
            </w:r>
          </w:p>
        </w:tc>
      </w:tr>
      <w:tr w:rsidR="001A613F" w:rsidRPr="001A613F" w14:paraId="36D3E095"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6DDB39C2"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lastRenderedPageBreak/>
              <w:t>Trie</w:t>
            </w:r>
          </w:p>
        </w:tc>
        <w:tc>
          <w:tcPr>
            <w:tcW w:w="2160" w:type="dxa"/>
            <w:tcBorders>
              <w:top w:val="single" w:sz="4" w:space="0" w:color="auto"/>
              <w:left w:val="single" w:sz="4" w:space="0" w:color="auto"/>
              <w:bottom w:val="single" w:sz="4" w:space="0" w:color="auto"/>
              <w:right w:val="single" w:sz="4" w:space="0" w:color="auto"/>
            </w:tcBorders>
            <w:hideMark/>
          </w:tcPr>
          <w:p w14:paraId="0E43C728"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Prefix, Autocomplete, Word Count</w:t>
            </w:r>
          </w:p>
        </w:tc>
        <w:tc>
          <w:tcPr>
            <w:tcW w:w="2160" w:type="dxa"/>
            <w:tcBorders>
              <w:top w:val="single" w:sz="4" w:space="0" w:color="auto"/>
              <w:left w:val="single" w:sz="4" w:space="0" w:color="auto"/>
              <w:bottom w:val="single" w:sz="4" w:space="0" w:color="auto"/>
              <w:right w:val="single" w:sz="4" w:space="0" w:color="auto"/>
            </w:tcBorders>
            <w:hideMark/>
          </w:tcPr>
          <w:p w14:paraId="593C10C9"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O(m), m = string length</w:t>
            </w:r>
          </w:p>
        </w:tc>
        <w:tc>
          <w:tcPr>
            <w:tcW w:w="2160" w:type="dxa"/>
            <w:tcBorders>
              <w:top w:val="single" w:sz="4" w:space="0" w:color="auto"/>
              <w:left w:val="single" w:sz="4" w:space="0" w:color="auto"/>
              <w:bottom w:val="single" w:sz="4" w:space="0" w:color="auto"/>
              <w:right w:val="single" w:sz="4" w:space="0" w:color="auto"/>
            </w:tcBorders>
            <w:hideMark/>
          </w:tcPr>
          <w:p w14:paraId="705CE541"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Efficient for batch word lookup</w:t>
            </w:r>
          </w:p>
        </w:tc>
      </w:tr>
      <w:tr w:rsidR="001A613F" w:rsidRPr="001A613F" w14:paraId="70BAB7A3"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795B723E"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Deque</w:t>
            </w:r>
          </w:p>
        </w:tc>
        <w:tc>
          <w:tcPr>
            <w:tcW w:w="2160" w:type="dxa"/>
            <w:tcBorders>
              <w:top w:val="single" w:sz="4" w:space="0" w:color="auto"/>
              <w:left w:val="single" w:sz="4" w:space="0" w:color="auto"/>
              <w:bottom w:val="single" w:sz="4" w:space="0" w:color="auto"/>
              <w:right w:val="single" w:sz="4" w:space="0" w:color="auto"/>
            </w:tcBorders>
            <w:hideMark/>
          </w:tcPr>
          <w:p w14:paraId="443AA49E"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Sliding Window, LRU cache</w:t>
            </w:r>
          </w:p>
        </w:tc>
        <w:tc>
          <w:tcPr>
            <w:tcW w:w="2160" w:type="dxa"/>
            <w:tcBorders>
              <w:top w:val="single" w:sz="4" w:space="0" w:color="auto"/>
              <w:left w:val="single" w:sz="4" w:space="0" w:color="auto"/>
              <w:bottom w:val="single" w:sz="4" w:space="0" w:color="auto"/>
              <w:right w:val="single" w:sz="4" w:space="0" w:color="auto"/>
            </w:tcBorders>
            <w:hideMark/>
          </w:tcPr>
          <w:p w14:paraId="18CA110D"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Insert/Delete: O(1) at both ends</w:t>
            </w:r>
          </w:p>
        </w:tc>
        <w:tc>
          <w:tcPr>
            <w:tcW w:w="2160" w:type="dxa"/>
            <w:tcBorders>
              <w:top w:val="single" w:sz="4" w:space="0" w:color="auto"/>
              <w:left w:val="single" w:sz="4" w:space="0" w:color="auto"/>
              <w:bottom w:val="single" w:sz="4" w:space="0" w:color="auto"/>
              <w:right w:val="single" w:sz="4" w:space="0" w:color="auto"/>
            </w:tcBorders>
            <w:hideMark/>
          </w:tcPr>
          <w:p w14:paraId="1AFCD66C"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More flexible than stack/queue</w:t>
            </w:r>
          </w:p>
        </w:tc>
      </w:tr>
      <w:tr w:rsidR="001A613F" w:rsidRPr="001A613F" w14:paraId="44185EDE" w14:textId="77777777" w:rsidTr="001A613F">
        <w:tc>
          <w:tcPr>
            <w:tcW w:w="2160" w:type="dxa"/>
            <w:tcBorders>
              <w:top w:val="single" w:sz="4" w:space="0" w:color="auto"/>
              <w:left w:val="single" w:sz="4" w:space="0" w:color="auto"/>
              <w:bottom w:val="single" w:sz="4" w:space="0" w:color="auto"/>
              <w:right w:val="single" w:sz="4" w:space="0" w:color="auto"/>
            </w:tcBorders>
            <w:hideMark/>
          </w:tcPr>
          <w:p w14:paraId="4623D037"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Graph (Adj List)</w:t>
            </w:r>
          </w:p>
        </w:tc>
        <w:tc>
          <w:tcPr>
            <w:tcW w:w="2160" w:type="dxa"/>
            <w:tcBorders>
              <w:top w:val="single" w:sz="4" w:space="0" w:color="auto"/>
              <w:left w:val="single" w:sz="4" w:space="0" w:color="auto"/>
              <w:bottom w:val="single" w:sz="4" w:space="0" w:color="auto"/>
              <w:right w:val="single" w:sz="4" w:space="0" w:color="auto"/>
            </w:tcBorders>
            <w:hideMark/>
          </w:tcPr>
          <w:p w14:paraId="66F7AC50"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Shortest Path, Components</w:t>
            </w:r>
          </w:p>
        </w:tc>
        <w:tc>
          <w:tcPr>
            <w:tcW w:w="2160" w:type="dxa"/>
            <w:tcBorders>
              <w:top w:val="single" w:sz="4" w:space="0" w:color="auto"/>
              <w:left w:val="single" w:sz="4" w:space="0" w:color="auto"/>
              <w:bottom w:val="single" w:sz="4" w:space="0" w:color="auto"/>
              <w:right w:val="single" w:sz="4" w:space="0" w:color="auto"/>
            </w:tcBorders>
            <w:hideMark/>
          </w:tcPr>
          <w:p w14:paraId="469A6D34"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Build/Traverse: O(n + e)</w:t>
            </w:r>
          </w:p>
        </w:tc>
        <w:tc>
          <w:tcPr>
            <w:tcW w:w="2160" w:type="dxa"/>
            <w:tcBorders>
              <w:top w:val="single" w:sz="4" w:space="0" w:color="auto"/>
              <w:left w:val="single" w:sz="4" w:space="0" w:color="auto"/>
              <w:bottom w:val="single" w:sz="4" w:space="0" w:color="auto"/>
              <w:right w:val="single" w:sz="4" w:space="0" w:color="auto"/>
            </w:tcBorders>
            <w:hideMark/>
          </w:tcPr>
          <w:p w14:paraId="2D5C2C33" w14:textId="77777777" w:rsidR="001A613F" w:rsidRPr="001A613F" w:rsidRDefault="001A613F" w:rsidP="001A613F">
            <w:pPr>
              <w:spacing w:after="200" w:line="276" w:lineRule="auto"/>
              <w:rPr>
                <w:rFonts w:ascii="Times New Roman" w:eastAsia="SimSun" w:hAnsi="Times New Roman"/>
                <w:sz w:val="24"/>
                <w:szCs w:val="24"/>
                <w:lang w:eastAsia="zh-CN"/>
              </w:rPr>
            </w:pPr>
            <w:r w:rsidRPr="001A613F">
              <w:rPr>
                <w:rFonts w:ascii="Times New Roman" w:eastAsia="SimSun" w:hAnsi="Times New Roman"/>
                <w:sz w:val="24"/>
                <w:szCs w:val="24"/>
                <w:lang w:eastAsia="zh-CN"/>
              </w:rPr>
              <w:t>Model complex relations, use custom or Boost.Graph</w:t>
            </w:r>
          </w:p>
        </w:tc>
      </w:tr>
    </w:tbl>
    <w:p w14:paraId="569EE24A" w14:textId="77777777" w:rsidR="000F6355" w:rsidRDefault="000F6355" w:rsidP="00A2654C">
      <w:pPr>
        <w:rPr>
          <w:rFonts w:ascii="Times New Roman" w:eastAsia="SimSun" w:hAnsi="Times New Roman"/>
          <w:b/>
          <w:bCs/>
          <w:sz w:val="24"/>
          <w:szCs w:val="24"/>
          <w:lang w:eastAsia="zh-CN"/>
        </w:rPr>
      </w:pPr>
    </w:p>
    <w:p w14:paraId="67DB1827" w14:textId="143F2C9B" w:rsidR="001F4389" w:rsidRPr="005D1ED2" w:rsidRDefault="001F4389"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Skip List</w:t>
      </w:r>
      <w:r w:rsidRPr="005D1ED2">
        <w:rPr>
          <w:rFonts w:ascii="Times New Roman" w:eastAsia="SimSun" w:hAnsi="Times New Roman"/>
          <w:sz w:val="24"/>
          <w:szCs w:val="24"/>
          <w:lang w:eastAsia="zh-CN"/>
        </w:rPr>
        <w:t xml:space="preserve">: A probabilistic balanced list structure with average </w:t>
      </w:r>
      <w:r w:rsidRPr="00E079F6">
        <w:rPr>
          <w:rFonts w:ascii="Times New Roman" w:eastAsia="SimSun" w:hAnsi="Times New Roman"/>
          <w:b/>
          <w:bCs/>
          <w:sz w:val="24"/>
          <w:szCs w:val="24"/>
          <w:lang w:eastAsia="zh-CN"/>
        </w:rPr>
        <w:t>insertion, deletion, and lookup times of O(log n) and worst case O(n).</w:t>
      </w:r>
      <w:r w:rsidRPr="005D1ED2">
        <w:rPr>
          <w:rFonts w:ascii="Times New Roman" w:eastAsia="SimSun" w:hAnsi="Times New Roman"/>
          <w:sz w:val="24"/>
          <w:szCs w:val="24"/>
          <w:lang w:eastAsia="zh-CN"/>
        </w:rPr>
        <w:t xml:space="preserve"> It is simple to implement and suitable as a replacement for balanced trees. </w:t>
      </w:r>
      <w:r w:rsidRPr="00E079F6">
        <w:rPr>
          <w:rFonts w:ascii="Times New Roman" w:eastAsia="SimSun" w:hAnsi="Times New Roman"/>
          <w:b/>
          <w:bCs/>
          <w:sz w:val="24"/>
          <w:szCs w:val="24"/>
          <w:lang w:eastAsia="zh-CN"/>
        </w:rPr>
        <w:t>Redis' ordered sets use skip lists</w:t>
      </w:r>
      <w:r w:rsidRPr="005D1ED2">
        <w:rPr>
          <w:rFonts w:ascii="Times New Roman" w:eastAsia="SimSun" w:hAnsi="Times New Roman"/>
          <w:sz w:val="24"/>
          <w:szCs w:val="24"/>
          <w:lang w:eastAsia="zh-CN"/>
        </w:rPr>
        <w:t>. In both C++ and Java, manual multi-level linked list logic is required; C implementations can reference Redis’ source code for guidance.</w:t>
      </w:r>
    </w:p>
    <w:p w14:paraId="6CAFDEEC" w14:textId="3207F554" w:rsidR="005C5D86" w:rsidRPr="005D1ED2" w:rsidRDefault="00713FD2"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Bloom Filter</w:t>
      </w:r>
      <w:r w:rsidRPr="005D1ED2">
        <w:rPr>
          <w:rFonts w:ascii="Times New Roman" w:eastAsia="SimSun" w:hAnsi="Times New Roman"/>
          <w:sz w:val="24"/>
          <w:szCs w:val="24"/>
          <w:lang w:eastAsia="zh-CN"/>
        </w:rPr>
        <w:t xml:space="preserve">: A space-efficient probabilistic structure used for set membership queries with tolerable false positives. </w:t>
      </w:r>
      <w:r w:rsidRPr="00E079F6">
        <w:rPr>
          <w:rFonts w:ascii="Times New Roman" w:eastAsia="SimSun" w:hAnsi="Times New Roman"/>
          <w:b/>
          <w:bCs/>
          <w:sz w:val="24"/>
          <w:szCs w:val="24"/>
          <w:lang w:eastAsia="zh-CN"/>
        </w:rPr>
        <w:t>Insertion and lookup operations are O(k),</w:t>
      </w:r>
      <w:r w:rsidRPr="005D1ED2">
        <w:rPr>
          <w:rFonts w:ascii="Times New Roman" w:eastAsia="SimSun" w:hAnsi="Times New Roman"/>
          <w:sz w:val="24"/>
          <w:szCs w:val="24"/>
          <w:lang w:eastAsia="zh-CN"/>
        </w:rPr>
        <w:t xml:space="preserve"> where k is the number of hash functions. Deletions are not supported. Commonly used for cache penetration defense, uniqueness checking in big data, and blacklisting. In C/C++, it is implemented using bit arrays and multiple hash functions; Java has libraries like Guava for quick implementation.</w:t>
      </w:r>
    </w:p>
    <w:p w14:paraId="089CD845" w14:textId="0421731C" w:rsidR="00E63015" w:rsidRPr="005D1ED2" w:rsidRDefault="005C5D86" w:rsidP="00A2654C">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LRU Cache (list + unordered_map)</w:t>
      </w:r>
      <w:r w:rsidRPr="005D1ED2">
        <w:rPr>
          <w:rFonts w:ascii="Times New Roman" w:eastAsia="SimSun" w:hAnsi="Times New Roman"/>
          <w:sz w:val="24"/>
          <w:szCs w:val="24"/>
          <w:lang w:eastAsia="zh-CN"/>
        </w:rPr>
        <w:t xml:space="preserve">: A doubly linked list maintains access order, while a hash map maps keys to nodes, with all operations being O(1). Suitable for </w:t>
      </w:r>
      <w:r w:rsidRPr="00E079F6">
        <w:rPr>
          <w:rFonts w:ascii="Times New Roman" w:eastAsia="SimSun" w:hAnsi="Times New Roman"/>
          <w:b/>
          <w:bCs/>
          <w:sz w:val="24"/>
          <w:szCs w:val="24"/>
          <w:lang w:eastAsia="zh-CN"/>
        </w:rPr>
        <w:t>cache eviction strategies, database page caching, and browser caching</w:t>
      </w:r>
      <w:r w:rsidRPr="005D1ED2">
        <w:rPr>
          <w:rFonts w:ascii="Times New Roman" w:eastAsia="SimSun" w:hAnsi="Times New Roman"/>
          <w:sz w:val="24"/>
          <w:szCs w:val="24"/>
          <w:lang w:eastAsia="zh-CN"/>
        </w:rPr>
        <w:t>. C++ uses a combination of list and unordered_map. In C, a custom doubly linked list and hash table (e.g., using uthash) are used. In Java, LinkedHashMap can be subclassed to override removeEldestEntry.</w:t>
      </w:r>
    </w:p>
    <w:p w14:paraId="628B7254" w14:textId="6BA3B39F" w:rsidR="00AB5692" w:rsidRDefault="00E63015" w:rsidP="0000154F">
      <w:pPr>
        <w:rPr>
          <w:rFonts w:ascii="Times New Roman" w:eastAsia="SimSun" w:hAnsi="Times New Roman"/>
          <w:sz w:val="24"/>
          <w:szCs w:val="24"/>
          <w:lang w:eastAsia="zh-CN"/>
        </w:rPr>
      </w:pPr>
      <w:r w:rsidRPr="005D1ED2">
        <w:rPr>
          <w:rFonts w:ascii="Times New Roman" w:eastAsia="SimSun" w:hAnsi="Times New Roman"/>
          <w:b/>
          <w:bCs/>
          <w:sz w:val="24"/>
          <w:szCs w:val="24"/>
          <w:lang w:eastAsia="zh-CN"/>
        </w:rPr>
        <w:t>Segment Tree</w:t>
      </w:r>
      <w:r w:rsidRPr="005D1ED2">
        <w:rPr>
          <w:rFonts w:ascii="Times New Roman" w:eastAsia="SimSun" w:hAnsi="Times New Roman"/>
          <w:sz w:val="24"/>
          <w:szCs w:val="24"/>
          <w:lang w:eastAsia="zh-CN"/>
        </w:rPr>
        <w:t>: Supports O(log n) range queries and point/interval updates, with nodes maintaining sum, min/max, lazy propagation, etc. C++ and C often implement it using arrays to simulate tree structures with both recursive and iterative tree-building methods. In Java, it is often encapsulated in class structures and is ideal for interview scenarios involving range query problems.</w:t>
      </w:r>
    </w:p>
    <w:tbl>
      <w:tblPr>
        <w:tblStyle w:val="aff1"/>
        <w:tblW w:w="0" w:type="auto"/>
        <w:tblLook w:val="04A0" w:firstRow="1" w:lastRow="0" w:firstColumn="1" w:lastColumn="0" w:noHBand="0" w:noVBand="1"/>
      </w:tblPr>
      <w:tblGrid>
        <w:gridCol w:w="2160"/>
        <w:gridCol w:w="2160"/>
        <w:gridCol w:w="2160"/>
        <w:gridCol w:w="2160"/>
      </w:tblGrid>
      <w:tr w:rsidR="000F6355" w:rsidRPr="000F6355" w14:paraId="4075A454"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60963583"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Structure</w:t>
            </w:r>
          </w:p>
        </w:tc>
        <w:tc>
          <w:tcPr>
            <w:tcW w:w="2160" w:type="dxa"/>
            <w:tcBorders>
              <w:top w:val="single" w:sz="4" w:space="0" w:color="auto"/>
              <w:left w:val="single" w:sz="4" w:space="0" w:color="auto"/>
              <w:bottom w:val="single" w:sz="4" w:space="0" w:color="auto"/>
              <w:right w:val="single" w:sz="4" w:space="0" w:color="auto"/>
            </w:tcBorders>
            <w:hideMark/>
          </w:tcPr>
          <w:p w14:paraId="7D8FCC29"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Typical Usage</w:t>
            </w:r>
          </w:p>
        </w:tc>
        <w:tc>
          <w:tcPr>
            <w:tcW w:w="2160" w:type="dxa"/>
            <w:tcBorders>
              <w:top w:val="single" w:sz="4" w:space="0" w:color="auto"/>
              <w:left w:val="single" w:sz="4" w:space="0" w:color="auto"/>
              <w:bottom w:val="single" w:sz="4" w:space="0" w:color="auto"/>
              <w:right w:val="single" w:sz="4" w:space="0" w:color="auto"/>
            </w:tcBorders>
            <w:hideMark/>
          </w:tcPr>
          <w:p w14:paraId="10983E7A"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Complexity</w:t>
            </w:r>
          </w:p>
        </w:tc>
        <w:tc>
          <w:tcPr>
            <w:tcW w:w="2160" w:type="dxa"/>
            <w:tcBorders>
              <w:top w:val="single" w:sz="4" w:space="0" w:color="auto"/>
              <w:left w:val="single" w:sz="4" w:space="0" w:color="auto"/>
              <w:bottom w:val="single" w:sz="4" w:space="0" w:color="auto"/>
              <w:right w:val="single" w:sz="4" w:space="0" w:color="auto"/>
            </w:tcBorders>
            <w:hideMark/>
          </w:tcPr>
          <w:p w14:paraId="3BA19248"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Recommendation</w:t>
            </w:r>
          </w:p>
        </w:tc>
      </w:tr>
      <w:tr w:rsidR="000F6355" w:rsidRPr="000F6355" w14:paraId="7CDF9725"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7C2E11F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Skip List</w:t>
            </w:r>
          </w:p>
        </w:tc>
        <w:tc>
          <w:tcPr>
            <w:tcW w:w="2160" w:type="dxa"/>
            <w:tcBorders>
              <w:top w:val="single" w:sz="4" w:space="0" w:color="auto"/>
              <w:left w:val="single" w:sz="4" w:space="0" w:color="auto"/>
              <w:bottom w:val="single" w:sz="4" w:space="0" w:color="auto"/>
              <w:right w:val="single" w:sz="4" w:space="0" w:color="auto"/>
            </w:tcBorders>
            <w:hideMark/>
          </w:tcPr>
          <w:p w14:paraId="0E751132"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 xml:space="preserve">Ordered Map with </w:t>
            </w:r>
            <w:r w:rsidRPr="000F6355">
              <w:rPr>
                <w:rFonts w:ascii="Times New Roman" w:eastAsia="SimSun" w:hAnsi="Times New Roman"/>
                <w:sz w:val="24"/>
                <w:szCs w:val="24"/>
                <w:lang w:eastAsia="zh-CN"/>
              </w:rPr>
              <w:lastRenderedPageBreak/>
              <w:t>concurrency support</w:t>
            </w:r>
          </w:p>
        </w:tc>
        <w:tc>
          <w:tcPr>
            <w:tcW w:w="2160" w:type="dxa"/>
            <w:tcBorders>
              <w:top w:val="single" w:sz="4" w:space="0" w:color="auto"/>
              <w:left w:val="single" w:sz="4" w:space="0" w:color="auto"/>
              <w:bottom w:val="single" w:sz="4" w:space="0" w:color="auto"/>
              <w:right w:val="single" w:sz="4" w:space="0" w:color="auto"/>
            </w:tcBorders>
            <w:hideMark/>
          </w:tcPr>
          <w:p w14:paraId="3C216F6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lastRenderedPageBreak/>
              <w:t>O(log n)</w:t>
            </w:r>
          </w:p>
        </w:tc>
        <w:tc>
          <w:tcPr>
            <w:tcW w:w="2160" w:type="dxa"/>
            <w:tcBorders>
              <w:top w:val="single" w:sz="4" w:space="0" w:color="auto"/>
              <w:left w:val="single" w:sz="4" w:space="0" w:color="auto"/>
              <w:bottom w:val="single" w:sz="4" w:space="0" w:color="auto"/>
              <w:right w:val="single" w:sz="4" w:space="0" w:color="auto"/>
            </w:tcBorders>
            <w:hideMark/>
          </w:tcPr>
          <w:p w14:paraId="69BC6E4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 xml:space="preserve">Alternative to trees, </w:t>
            </w:r>
            <w:r w:rsidRPr="000F6355">
              <w:rPr>
                <w:rFonts w:ascii="Times New Roman" w:eastAsia="SimSun" w:hAnsi="Times New Roman"/>
                <w:sz w:val="24"/>
                <w:szCs w:val="24"/>
                <w:lang w:eastAsia="zh-CN"/>
              </w:rPr>
              <w:lastRenderedPageBreak/>
              <w:t>used in Redis, better concurrency</w:t>
            </w:r>
          </w:p>
        </w:tc>
      </w:tr>
      <w:tr w:rsidR="000F6355" w:rsidRPr="000F6355" w14:paraId="589E9B60"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28B6623A" w14:textId="77777777" w:rsidR="000F6355" w:rsidRPr="000F6355" w:rsidRDefault="000F6355" w:rsidP="00F46673">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lastRenderedPageBreak/>
              <w:t>Segment Tree</w:t>
            </w:r>
          </w:p>
        </w:tc>
        <w:tc>
          <w:tcPr>
            <w:tcW w:w="2160" w:type="dxa"/>
            <w:tcBorders>
              <w:top w:val="single" w:sz="4" w:space="0" w:color="auto"/>
              <w:left w:val="single" w:sz="4" w:space="0" w:color="auto"/>
              <w:bottom w:val="single" w:sz="4" w:space="0" w:color="auto"/>
              <w:right w:val="single" w:sz="4" w:space="0" w:color="auto"/>
            </w:tcBorders>
            <w:hideMark/>
          </w:tcPr>
          <w:p w14:paraId="77E3013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Range query and updates (e.g., RMQ)</w:t>
            </w:r>
          </w:p>
        </w:tc>
        <w:tc>
          <w:tcPr>
            <w:tcW w:w="2160" w:type="dxa"/>
            <w:tcBorders>
              <w:top w:val="single" w:sz="4" w:space="0" w:color="auto"/>
              <w:left w:val="single" w:sz="4" w:space="0" w:color="auto"/>
              <w:bottom w:val="single" w:sz="4" w:space="0" w:color="auto"/>
              <w:right w:val="single" w:sz="4" w:space="0" w:color="auto"/>
            </w:tcBorders>
            <w:hideMark/>
          </w:tcPr>
          <w:p w14:paraId="5AB38DE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Build: O(n), Query/Update: O(log n)</w:t>
            </w:r>
          </w:p>
        </w:tc>
        <w:tc>
          <w:tcPr>
            <w:tcW w:w="2160" w:type="dxa"/>
            <w:tcBorders>
              <w:top w:val="single" w:sz="4" w:space="0" w:color="auto"/>
              <w:left w:val="single" w:sz="4" w:space="0" w:color="auto"/>
              <w:bottom w:val="single" w:sz="4" w:space="0" w:color="auto"/>
              <w:right w:val="single" w:sz="4" w:space="0" w:color="auto"/>
            </w:tcBorders>
            <w:hideMark/>
          </w:tcPr>
          <w:p w14:paraId="3556A903"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Supports lazy propagation for efficient range ops</w:t>
            </w:r>
          </w:p>
        </w:tc>
      </w:tr>
      <w:tr w:rsidR="000F6355" w:rsidRPr="000F6355" w14:paraId="3078CBA7"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57BB900F"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Fenwick Tree (BIT)</w:t>
            </w:r>
          </w:p>
        </w:tc>
        <w:tc>
          <w:tcPr>
            <w:tcW w:w="2160" w:type="dxa"/>
            <w:tcBorders>
              <w:top w:val="single" w:sz="4" w:space="0" w:color="auto"/>
              <w:left w:val="single" w:sz="4" w:space="0" w:color="auto"/>
              <w:bottom w:val="single" w:sz="4" w:space="0" w:color="auto"/>
              <w:right w:val="single" w:sz="4" w:space="0" w:color="auto"/>
            </w:tcBorders>
            <w:hideMark/>
          </w:tcPr>
          <w:p w14:paraId="519275A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Prefix sum, inversion count</w:t>
            </w:r>
          </w:p>
        </w:tc>
        <w:tc>
          <w:tcPr>
            <w:tcW w:w="2160" w:type="dxa"/>
            <w:tcBorders>
              <w:top w:val="single" w:sz="4" w:space="0" w:color="auto"/>
              <w:left w:val="single" w:sz="4" w:space="0" w:color="auto"/>
              <w:bottom w:val="single" w:sz="4" w:space="0" w:color="auto"/>
              <w:right w:val="single" w:sz="4" w:space="0" w:color="auto"/>
            </w:tcBorders>
            <w:hideMark/>
          </w:tcPr>
          <w:p w14:paraId="7AB85836"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Update/Query: O(log n)</w:t>
            </w:r>
          </w:p>
        </w:tc>
        <w:tc>
          <w:tcPr>
            <w:tcW w:w="2160" w:type="dxa"/>
            <w:tcBorders>
              <w:top w:val="single" w:sz="4" w:space="0" w:color="auto"/>
              <w:left w:val="single" w:sz="4" w:space="0" w:color="auto"/>
              <w:bottom w:val="single" w:sz="4" w:space="0" w:color="auto"/>
              <w:right w:val="single" w:sz="4" w:space="0" w:color="auto"/>
            </w:tcBorders>
            <w:hideMark/>
          </w:tcPr>
          <w:p w14:paraId="0D1D19F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Compact for 1D prefix sums</w:t>
            </w:r>
          </w:p>
        </w:tc>
      </w:tr>
      <w:tr w:rsidR="000F6355" w:rsidRPr="000F6355" w14:paraId="195C0E6C"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252999B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Sparse Table</w:t>
            </w:r>
          </w:p>
        </w:tc>
        <w:tc>
          <w:tcPr>
            <w:tcW w:w="2160" w:type="dxa"/>
            <w:tcBorders>
              <w:top w:val="single" w:sz="4" w:space="0" w:color="auto"/>
              <w:left w:val="single" w:sz="4" w:space="0" w:color="auto"/>
              <w:bottom w:val="single" w:sz="4" w:space="0" w:color="auto"/>
              <w:right w:val="single" w:sz="4" w:space="0" w:color="auto"/>
            </w:tcBorders>
            <w:hideMark/>
          </w:tcPr>
          <w:p w14:paraId="47FBB9DB"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Static RMQ (min/max)</w:t>
            </w:r>
          </w:p>
        </w:tc>
        <w:tc>
          <w:tcPr>
            <w:tcW w:w="2160" w:type="dxa"/>
            <w:tcBorders>
              <w:top w:val="single" w:sz="4" w:space="0" w:color="auto"/>
              <w:left w:val="single" w:sz="4" w:space="0" w:color="auto"/>
              <w:bottom w:val="single" w:sz="4" w:space="0" w:color="auto"/>
              <w:right w:val="single" w:sz="4" w:space="0" w:color="auto"/>
            </w:tcBorders>
            <w:hideMark/>
          </w:tcPr>
          <w:p w14:paraId="1F15EA5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Preprocessing: O(n log n), Query: O(1)</w:t>
            </w:r>
          </w:p>
        </w:tc>
        <w:tc>
          <w:tcPr>
            <w:tcW w:w="2160" w:type="dxa"/>
            <w:tcBorders>
              <w:top w:val="single" w:sz="4" w:space="0" w:color="auto"/>
              <w:left w:val="single" w:sz="4" w:space="0" w:color="auto"/>
              <w:bottom w:val="single" w:sz="4" w:space="0" w:color="auto"/>
              <w:right w:val="single" w:sz="4" w:space="0" w:color="auto"/>
            </w:tcBorders>
            <w:hideMark/>
          </w:tcPr>
          <w:p w14:paraId="26CCC987"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Use for static range queries</w:t>
            </w:r>
          </w:p>
        </w:tc>
      </w:tr>
      <w:tr w:rsidR="000F6355" w:rsidRPr="000F6355" w14:paraId="2F1FE68C" w14:textId="77777777" w:rsidTr="00F46673">
        <w:tc>
          <w:tcPr>
            <w:tcW w:w="2160" w:type="dxa"/>
            <w:tcBorders>
              <w:top w:val="single" w:sz="4" w:space="0" w:color="auto"/>
              <w:left w:val="single" w:sz="4" w:space="0" w:color="auto"/>
              <w:bottom w:val="single" w:sz="4" w:space="0" w:color="auto"/>
              <w:right w:val="single" w:sz="4" w:space="0" w:color="auto"/>
            </w:tcBorders>
            <w:hideMark/>
          </w:tcPr>
          <w:p w14:paraId="7BA1F88F"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Persistent Segment Tree</w:t>
            </w:r>
          </w:p>
        </w:tc>
        <w:tc>
          <w:tcPr>
            <w:tcW w:w="2160" w:type="dxa"/>
            <w:tcBorders>
              <w:top w:val="single" w:sz="4" w:space="0" w:color="auto"/>
              <w:left w:val="single" w:sz="4" w:space="0" w:color="auto"/>
              <w:bottom w:val="single" w:sz="4" w:space="0" w:color="auto"/>
              <w:right w:val="single" w:sz="4" w:space="0" w:color="auto"/>
            </w:tcBorders>
            <w:hideMark/>
          </w:tcPr>
          <w:p w14:paraId="0FC9700D"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Versioned queries/snapshots</w:t>
            </w:r>
          </w:p>
        </w:tc>
        <w:tc>
          <w:tcPr>
            <w:tcW w:w="2160" w:type="dxa"/>
            <w:tcBorders>
              <w:top w:val="single" w:sz="4" w:space="0" w:color="auto"/>
              <w:left w:val="single" w:sz="4" w:space="0" w:color="auto"/>
              <w:bottom w:val="single" w:sz="4" w:space="0" w:color="auto"/>
              <w:right w:val="single" w:sz="4" w:space="0" w:color="auto"/>
            </w:tcBorders>
            <w:hideMark/>
          </w:tcPr>
          <w:p w14:paraId="3DDC5DFE"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Each update: O(log n)</w:t>
            </w:r>
          </w:p>
        </w:tc>
        <w:tc>
          <w:tcPr>
            <w:tcW w:w="2160" w:type="dxa"/>
            <w:tcBorders>
              <w:top w:val="single" w:sz="4" w:space="0" w:color="auto"/>
              <w:left w:val="single" w:sz="4" w:space="0" w:color="auto"/>
              <w:bottom w:val="single" w:sz="4" w:space="0" w:color="auto"/>
              <w:right w:val="single" w:sz="4" w:space="0" w:color="auto"/>
            </w:tcBorders>
            <w:hideMark/>
          </w:tcPr>
          <w:p w14:paraId="4A0EA6C0" w14:textId="77777777" w:rsidR="000F6355" w:rsidRPr="000F6355" w:rsidRDefault="000F6355" w:rsidP="000F6355">
            <w:pPr>
              <w:spacing w:after="200" w:line="276" w:lineRule="auto"/>
              <w:rPr>
                <w:rFonts w:ascii="Times New Roman" w:eastAsia="SimSun" w:hAnsi="Times New Roman"/>
                <w:sz w:val="24"/>
                <w:szCs w:val="24"/>
                <w:lang w:eastAsia="zh-CN"/>
              </w:rPr>
            </w:pPr>
            <w:r w:rsidRPr="000F6355">
              <w:rPr>
                <w:rFonts w:ascii="Times New Roman" w:eastAsia="SimSun" w:hAnsi="Times New Roman"/>
                <w:sz w:val="24"/>
                <w:szCs w:val="24"/>
                <w:lang w:eastAsia="zh-CN"/>
              </w:rPr>
              <w:t>Supports rollback/history query</w:t>
            </w:r>
          </w:p>
        </w:tc>
      </w:tr>
    </w:tbl>
    <w:p w14:paraId="71A9239F" w14:textId="77777777" w:rsidR="000F6355" w:rsidRPr="005D1ED2" w:rsidRDefault="000F6355" w:rsidP="0000154F">
      <w:pPr>
        <w:rPr>
          <w:rFonts w:ascii="Times New Roman" w:eastAsia="SimSun" w:hAnsi="Times New Roman"/>
          <w:sz w:val="24"/>
          <w:szCs w:val="24"/>
          <w:lang w:eastAsia="zh-CN"/>
        </w:rPr>
      </w:pPr>
    </w:p>
    <w:p w14:paraId="66FEB59C" w14:textId="548A0660" w:rsidR="003924EB" w:rsidRPr="003924EB" w:rsidRDefault="00BF7054" w:rsidP="003924EB">
      <w:pPr>
        <w:pStyle w:val="1"/>
        <w:spacing w:line="240" w:lineRule="auto"/>
        <w:rPr>
          <w:rFonts w:ascii="Times New Roman" w:eastAsia="SimSun" w:hAnsi="Times New Roman"/>
          <w:sz w:val="40"/>
          <w:szCs w:val="40"/>
          <w:lang w:eastAsia="zh-CN"/>
        </w:rPr>
      </w:pPr>
      <w:bookmarkStart w:id="87" w:name="_Toc197427928"/>
      <w:r w:rsidRPr="00B638A6">
        <w:rPr>
          <w:rFonts w:ascii="Times New Roman" w:hAnsi="Times New Roman"/>
          <w:sz w:val="40"/>
          <w:szCs w:val="40"/>
          <w:lang w:eastAsia="zh-CN"/>
        </w:rPr>
        <w:t>Database Systems and Data Processing</w:t>
      </w:r>
      <w:bookmarkEnd w:id="87"/>
    </w:p>
    <w:p w14:paraId="4B064C1F" w14:textId="63F271A5" w:rsidR="00C61CD3" w:rsidRDefault="00E665EB" w:rsidP="00C61CD3">
      <w:pPr>
        <w:pStyle w:val="21"/>
        <w:spacing w:line="240" w:lineRule="auto"/>
        <w:rPr>
          <w:rFonts w:ascii="Times New Roman" w:eastAsia="SimSun" w:hAnsi="Times New Roman"/>
          <w:sz w:val="32"/>
          <w:szCs w:val="32"/>
          <w:lang w:eastAsia="zh-CN"/>
        </w:rPr>
      </w:pPr>
      <w:bookmarkStart w:id="88" w:name="_Toc197427929"/>
      <w:r>
        <w:rPr>
          <w:rFonts w:ascii="Times New Roman" w:eastAsia="SimSun" w:hAnsi="Times New Roman" w:hint="eastAsia"/>
          <w:sz w:val="32"/>
          <w:szCs w:val="32"/>
          <w:lang w:eastAsia="zh-CN"/>
        </w:rPr>
        <w:t>Keyword</w:t>
      </w:r>
      <w:bookmarkEnd w:id="88"/>
    </w:p>
    <w:p w14:paraId="2EEBEEC8"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Transaction</w:t>
      </w:r>
      <w:r w:rsidRPr="003634AA">
        <w:rPr>
          <w:rFonts w:ascii="Times New Roman" w:eastAsia="SimSun" w:hAnsi="Times New Roman"/>
          <w:sz w:val="24"/>
          <w:szCs w:val="24"/>
          <w:lang w:eastAsia="zh-CN"/>
        </w:rPr>
        <w:t xml:space="preserve"> is the smallest unit of operation in a database that ensures data consistency and integrity. A transaction follows the ACID principles: </w:t>
      </w:r>
      <w:r w:rsidRPr="003634AA">
        <w:rPr>
          <w:rFonts w:ascii="Times New Roman" w:eastAsia="SimSun" w:hAnsi="Times New Roman"/>
          <w:b/>
          <w:bCs/>
          <w:sz w:val="24"/>
          <w:szCs w:val="24"/>
          <w:lang w:eastAsia="zh-CN"/>
        </w:rPr>
        <w:t>Atomicity, Consistency, Isolation, and Durability</w:t>
      </w:r>
      <w:r w:rsidRPr="003634AA">
        <w:rPr>
          <w:rFonts w:ascii="Times New Roman" w:eastAsia="SimSun" w:hAnsi="Times New Roman"/>
          <w:sz w:val="24"/>
          <w:szCs w:val="24"/>
          <w:lang w:eastAsia="zh-CN"/>
        </w:rPr>
        <w:t>. Multiple SQL operations can be grouped into one transaction, which either fully succeeds (commit) or completely rolls back. For example, in an e-commerce system, creating an order, deducting inventory, and debiting an account should all occur within a single transaction to prevent partial updates.</w:t>
      </w:r>
    </w:p>
    <w:p w14:paraId="2C343BC2"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Index</w:t>
      </w:r>
      <w:r w:rsidRPr="003634AA">
        <w:rPr>
          <w:rFonts w:ascii="Times New Roman" w:eastAsia="SimSun" w:hAnsi="Times New Roman"/>
          <w:sz w:val="24"/>
          <w:szCs w:val="24"/>
          <w:lang w:eastAsia="zh-CN"/>
        </w:rPr>
        <w:t xml:space="preserve"> is an auxiliary data structure used by databases to accelerate query efficiency, similar to the index of a book. Common types include B+ Tree index (default in MySQL), hash index, and full-text index. Indexes reduce the number of scanned rows, greatly improving query speed, but they introduce overhead during inserts and consume additional space. Commonly indexed fields include order numbers, user IDs, and timestamps.</w:t>
      </w:r>
    </w:p>
    <w:p w14:paraId="6AE557CB"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Normalization</w:t>
      </w:r>
      <w:r w:rsidRPr="003634AA">
        <w:rPr>
          <w:rFonts w:ascii="Times New Roman" w:eastAsia="SimSun" w:hAnsi="Times New Roman"/>
          <w:sz w:val="24"/>
          <w:szCs w:val="24"/>
          <w:lang w:eastAsia="zh-CN"/>
        </w:rPr>
        <w:t xml:space="preserve"> is a methodology in relational database design aimed at reducing redundancy and improving consistency. Common normal forms include 1NF (atomic fields), 2NF (full dependency on the primary key), and 3NF (removal of transitive dependencies). While normalization improves consistency, over-normalization can affect performance. In practice, denormalization is sometimes adopted for performance, such as duplicating fields to speed up query efficiency.</w:t>
      </w:r>
    </w:p>
    <w:p w14:paraId="7B65EA2C"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lastRenderedPageBreak/>
        <w:t>Primary Key / Foreign Key</w:t>
      </w:r>
      <w:r w:rsidRPr="003634AA">
        <w:rPr>
          <w:rFonts w:ascii="Times New Roman" w:eastAsia="SimSun" w:hAnsi="Times New Roman"/>
          <w:sz w:val="24"/>
          <w:szCs w:val="24"/>
          <w:lang w:eastAsia="zh-CN"/>
        </w:rPr>
        <w:t xml:space="preserve"> are essential constraints in relational databases to maintain inter-table integrity. A primary key uniquely identifies each row and must not be duplicated. A foreign key references another table’s primary key and defines the relationship between tables. For instance, in a user-order relationship, the user_id in the order table is a foreign key pointing to the user table.</w:t>
      </w:r>
    </w:p>
    <w:p w14:paraId="0FD59BB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Isolation Level</w:t>
      </w:r>
      <w:r w:rsidRPr="003634AA">
        <w:rPr>
          <w:rFonts w:ascii="Times New Roman" w:eastAsia="SimSun" w:hAnsi="Times New Roman"/>
          <w:sz w:val="24"/>
          <w:szCs w:val="24"/>
          <w:lang w:eastAsia="zh-CN"/>
        </w:rPr>
        <w:t xml:space="preserve"> defines the visibility of data changes between concurrent transactions. SQL standard defines four levels:</w:t>
      </w:r>
    </w:p>
    <w:p w14:paraId="04AEF8A5" w14:textId="207ECCDD" w:rsidR="004B1BD0" w:rsidRDefault="004B1BD0" w:rsidP="003634AA">
      <w:pPr>
        <w:rPr>
          <w:rFonts w:ascii="Times New Roman" w:eastAsia="SimSun" w:hAnsi="Times New Roman"/>
          <w:sz w:val="24"/>
          <w:szCs w:val="24"/>
          <w:lang w:eastAsia="zh-CN"/>
        </w:rPr>
      </w:pPr>
      <w:r w:rsidRPr="00F42482">
        <w:rPr>
          <w:rFonts w:ascii="Times New Roman" w:eastAsia="SimSun" w:hAnsi="Times New Roman"/>
          <w:b/>
          <w:bCs/>
          <w:sz w:val="24"/>
          <w:szCs w:val="24"/>
          <w:lang w:eastAsia="zh-CN"/>
        </w:rPr>
        <w:t>Read Uncommitted</w:t>
      </w:r>
      <w:r w:rsidRPr="004B1BD0">
        <w:rPr>
          <w:rFonts w:ascii="Times New Roman" w:eastAsia="SimSun" w:hAnsi="Times New Roman"/>
          <w:sz w:val="24"/>
          <w:szCs w:val="24"/>
          <w:lang w:eastAsia="zh-CN"/>
        </w:rPr>
        <w:t xml:space="preserve"> is the lowest isolation level in databases. It allows a transaction to read uncommitted changes made by other transactions, which can lead to </w:t>
      </w:r>
      <w:r w:rsidRPr="004B1BD0">
        <w:rPr>
          <w:rFonts w:ascii="Times New Roman" w:eastAsia="SimSun" w:hAnsi="Times New Roman"/>
          <w:b/>
          <w:bCs/>
          <w:sz w:val="24"/>
          <w:szCs w:val="24"/>
          <w:lang w:eastAsia="zh-CN"/>
        </w:rPr>
        <w:t>dirty reads</w:t>
      </w:r>
      <w:r w:rsidRPr="004B1BD0">
        <w:rPr>
          <w:rFonts w:ascii="Times New Roman" w:eastAsia="SimSun" w:hAnsi="Times New Roman"/>
          <w:sz w:val="24"/>
          <w:szCs w:val="24"/>
          <w:lang w:eastAsia="zh-CN"/>
        </w:rPr>
        <w:t xml:space="preserve">. In other words, a transaction may access data that is still in the process of being updated by another transaction, and if those changes are later rolled back, the read result would be invalid or incorrect. This severely compromises data consistency. For example, a user querying their account balance might see a temporary value that is ultimately rolled back, leading to a mismatch between what is displayed and what actually exists. Although this level provides minimal locking overhead and the highest concurrency performance, it offers extremely poor data reliability and is generally not suitable for production environments. It is only applicable in scenarios with extremely low consistency requirements and a focus on read speed, such as real-time log analysis, monitoring data collection, or database debugging. Mainstream databases like MySQL, PostgreSQL, and Oracle </w:t>
      </w:r>
      <w:r w:rsidRPr="00494651">
        <w:rPr>
          <w:rFonts w:ascii="Times New Roman" w:eastAsia="SimSun" w:hAnsi="Times New Roman"/>
          <w:b/>
          <w:bCs/>
          <w:sz w:val="24"/>
          <w:szCs w:val="24"/>
          <w:lang w:eastAsia="zh-CN"/>
        </w:rPr>
        <w:t>do not use this level by default</w:t>
      </w:r>
      <w:r w:rsidRPr="004B1BD0">
        <w:rPr>
          <w:rFonts w:ascii="Times New Roman" w:eastAsia="SimSun" w:hAnsi="Times New Roman"/>
          <w:sz w:val="24"/>
          <w:szCs w:val="24"/>
          <w:lang w:eastAsia="zh-CN"/>
        </w:rPr>
        <w:t xml:space="preserve"> and typically require explicit configuration to enable it, making it rarely used in actual development.</w:t>
      </w:r>
      <w:r w:rsidR="00494651">
        <w:rPr>
          <w:rFonts w:ascii="Times New Roman" w:eastAsia="SimSun" w:hAnsi="Times New Roman" w:hint="eastAsia"/>
          <w:sz w:val="24"/>
          <w:szCs w:val="24"/>
          <w:lang w:eastAsia="zh-CN"/>
        </w:rPr>
        <w:t xml:space="preserve"> </w:t>
      </w:r>
      <w:r w:rsidRPr="004B1BD0">
        <w:rPr>
          <w:rFonts w:ascii="Times New Roman" w:eastAsia="SimSun" w:hAnsi="Times New Roman"/>
          <w:b/>
          <w:bCs/>
          <w:sz w:val="24"/>
          <w:szCs w:val="24"/>
          <w:lang w:eastAsia="zh-CN"/>
        </w:rPr>
        <w:t>Dirty read</w:t>
      </w:r>
      <w:r w:rsidRPr="004B1BD0">
        <w:rPr>
          <w:rFonts w:ascii="Times New Roman" w:eastAsia="SimSun" w:hAnsi="Times New Roman"/>
          <w:sz w:val="24"/>
          <w:szCs w:val="24"/>
          <w:lang w:eastAsia="zh-CN"/>
        </w:rPr>
        <w:t xml:space="preserve"> refers to a transaction reading uncommitted changes made by another transaction. If that data is later rolled back, the reading transaction ends up with an invalid or incorrect result. Dirty reads typically occur under the </w:t>
      </w:r>
      <w:r w:rsidRPr="004B1BD0">
        <w:rPr>
          <w:rFonts w:ascii="Times New Roman" w:eastAsia="SimSun" w:hAnsi="Times New Roman"/>
          <w:b/>
          <w:bCs/>
          <w:sz w:val="24"/>
          <w:szCs w:val="24"/>
          <w:lang w:eastAsia="zh-CN"/>
        </w:rPr>
        <w:t>Read Uncommitted</w:t>
      </w:r>
      <w:r w:rsidRPr="004B1BD0">
        <w:rPr>
          <w:rFonts w:ascii="Times New Roman" w:eastAsia="SimSun" w:hAnsi="Times New Roman"/>
          <w:sz w:val="24"/>
          <w:szCs w:val="24"/>
          <w:lang w:eastAsia="zh-CN"/>
        </w:rPr>
        <w:t xml:space="preserve"> isolation level. For instance, if one user is modifying an account balance and another reads the uncommitted value, it can lead to incorrect prompts or calculation errors.</w:t>
      </w:r>
    </w:p>
    <w:p w14:paraId="6418B0C1" w14:textId="77777777" w:rsidR="00397B93" w:rsidRDefault="00397B93" w:rsidP="00397B93">
      <w:pPr>
        <w:rPr>
          <w:rFonts w:ascii="Times New Roman" w:eastAsia="SimSun" w:hAnsi="Times New Roman"/>
          <w:sz w:val="24"/>
          <w:szCs w:val="24"/>
          <w:lang w:eastAsia="zh-CN"/>
        </w:rPr>
      </w:pPr>
      <w:r w:rsidRPr="00397B93">
        <w:rPr>
          <w:rFonts w:ascii="Times New Roman" w:eastAsia="SimSun" w:hAnsi="Times New Roman"/>
          <w:b/>
          <w:bCs/>
          <w:sz w:val="24"/>
          <w:szCs w:val="24"/>
          <w:lang w:eastAsia="zh-CN"/>
        </w:rPr>
        <w:t>Read Committed</w:t>
      </w:r>
      <w:r w:rsidRPr="00397B93">
        <w:rPr>
          <w:rFonts w:ascii="Times New Roman" w:eastAsia="SimSun" w:hAnsi="Times New Roman"/>
          <w:sz w:val="24"/>
          <w:szCs w:val="24"/>
          <w:lang w:eastAsia="zh-CN"/>
        </w:rPr>
        <w:t xml:space="preserve"> is the </w:t>
      </w:r>
      <w:r w:rsidRPr="00397B93">
        <w:rPr>
          <w:rFonts w:ascii="Times New Roman" w:eastAsia="SimSun" w:hAnsi="Times New Roman"/>
          <w:b/>
          <w:bCs/>
          <w:sz w:val="24"/>
          <w:szCs w:val="24"/>
          <w:lang w:eastAsia="zh-CN"/>
        </w:rPr>
        <w:t>default isolation level in most databases</w:t>
      </w:r>
      <w:r w:rsidRPr="00397B93">
        <w:rPr>
          <w:rFonts w:ascii="Times New Roman" w:eastAsia="SimSun" w:hAnsi="Times New Roman"/>
          <w:sz w:val="24"/>
          <w:szCs w:val="24"/>
          <w:lang w:eastAsia="zh-CN"/>
        </w:rPr>
        <w:t xml:space="preserve">, such as </w:t>
      </w:r>
      <w:r w:rsidRPr="00397B93">
        <w:rPr>
          <w:rFonts w:ascii="Times New Roman" w:eastAsia="SimSun" w:hAnsi="Times New Roman"/>
          <w:b/>
          <w:bCs/>
          <w:sz w:val="24"/>
          <w:szCs w:val="24"/>
          <w:lang w:eastAsia="zh-CN"/>
        </w:rPr>
        <w:t>Oracle, PostgreSQL, and SQL Server</w:t>
      </w:r>
      <w:r w:rsidRPr="00397B93">
        <w:rPr>
          <w:rFonts w:ascii="Times New Roman" w:eastAsia="SimSun" w:hAnsi="Times New Roman"/>
          <w:sz w:val="24"/>
          <w:szCs w:val="24"/>
          <w:lang w:eastAsia="zh-CN"/>
        </w:rPr>
        <w:t xml:space="preserve">. It ensures that a transaction can only read data that has been committed by other transactions, thereby effectively preventing dirty reads. However, this level can still result in </w:t>
      </w:r>
      <w:r w:rsidRPr="00397B93">
        <w:rPr>
          <w:rFonts w:ascii="Times New Roman" w:eastAsia="SimSun" w:hAnsi="Times New Roman"/>
          <w:b/>
          <w:bCs/>
          <w:sz w:val="24"/>
          <w:szCs w:val="24"/>
          <w:lang w:eastAsia="zh-CN"/>
        </w:rPr>
        <w:t>non-repeatable reads</w:t>
      </w:r>
      <w:r w:rsidRPr="00397B93">
        <w:rPr>
          <w:rFonts w:ascii="Times New Roman" w:eastAsia="SimSun" w:hAnsi="Times New Roman"/>
          <w:sz w:val="24"/>
          <w:szCs w:val="24"/>
          <w:lang w:eastAsia="zh-CN"/>
        </w:rPr>
        <w:t xml:space="preserve">, meaning that if a transaction reads the same record multiple times, and another transaction modifies and commits changes to that record in the meantime, the results of each read may differ. For example, in an </w:t>
      </w:r>
      <w:r w:rsidRPr="00397B93">
        <w:rPr>
          <w:rFonts w:ascii="Times New Roman" w:eastAsia="SimSun" w:hAnsi="Times New Roman"/>
          <w:b/>
          <w:bCs/>
          <w:sz w:val="24"/>
          <w:szCs w:val="24"/>
          <w:lang w:eastAsia="zh-CN"/>
        </w:rPr>
        <w:t>order management system, a user queries the status of an order twice within the same transaction</w:t>
      </w:r>
      <w:r w:rsidRPr="00397B93">
        <w:rPr>
          <w:rFonts w:ascii="Times New Roman" w:eastAsia="SimSun" w:hAnsi="Times New Roman"/>
          <w:sz w:val="24"/>
          <w:szCs w:val="24"/>
          <w:lang w:eastAsia="zh-CN"/>
        </w:rPr>
        <w:t xml:space="preserve">. If another user updates and commits the order status between these two queries, the results will be inconsistent, potentially causing business logic errors. Despite this consistency risk, Read Committed strikes a good balance between performance and data reliability and is therefore widely used in scenarios involving frequent write operations and moderate consistency requirements, such as order </w:t>
      </w:r>
      <w:r w:rsidRPr="00397B93">
        <w:rPr>
          <w:rFonts w:ascii="Times New Roman" w:eastAsia="SimSun" w:hAnsi="Times New Roman"/>
          <w:sz w:val="24"/>
          <w:szCs w:val="24"/>
          <w:lang w:eastAsia="zh-CN"/>
        </w:rPr>
        <w:lastRenderedPageBreak/>
        <w:t>processing in e-commerce, content editing workflows in CMS systems, and general administrative interfaces.</w:t>
      </w:r>
    </w:p>
    <w:p w14:paraId="27EB4160" w14:textId="4AA7BF92" w:rsidR="00AC0819" w:rsidRDefault="00AC0819" w:rsidP="00397B93">
      <w:pPr>
        <w:rPr>
          <w:rFonts w:ascii="Times New Roman" w:eastAsia="SimSun" w:hAnsi="Times New Roman"/>
          <w:sz w:val="24"/>
          <w:szCs w:val="24"/>
          <w:lang w:eastAsia="zh-CN"/>
        </w:rPr>
      </w:pPr>
      <w:r w:rsidRPr="00AC0819">
        <w:rPr>
          <w:rFonts w:ascii="Times New Roman" w:eastAsia="SimSun" w:hAnsi="Times New Roman"/>
          <w:b/>
          <w:bCs/>
          <w:sz w:val="24"/>
          <w:szCs w:val="24"/>
          <w:lang w:eastAsia="zh-CN"/>
        </w:rPr>
        <w:t>Repeatable Read</w:t>
      </w:r>
      <w:r w:rsidRPr="00AC0819">
        <w:rPr>
          <w:rFonts w:ascii="Times New Roman" w:eastAsia="SimSun" w:hAnsi="Times New Roman"/>
          <w:sz w:val="24"/>
          <w:szCs w:val="24"/>
          <w:lang w:eastAsia="zh-CN"/>
        </w:rPr>
        <w:t xml:space="preserve"> is the default isolation level for the InnoDB storage engine in </w:t>
      </w:r>
      <w:r w:rsidRPr="00AC0819">
        <w:rPr>
          <w:rFonts w:ascii="Times New Roman" w:eastAsia="SimSun" w:hAnsi="Times New Roman"/>
          <w:b/>
          <w:bCs/>
          <w:sz w:val="24"/>
          <w:szCs w:val="24"/>
          <w:lang w:eastAsia="zh-CN"/>
        </w:rPr>
        <w:t>MySQL</w:t>
      </w:r>
      <w:r w:rsidRPr="00AC0819">
        <w:rPr>
          <w:rFonts w:ascii="Times New Roman" w:eastAsia="SimSun" w:hAnsi="Times New Roman"/>
          <w:sz w:val="24"/>
          <w:szCs w:val="24"/>
          <w:lang w:eastAsia="zh-CN"/>
        </w:rPr>
        <w:t xml:space="preserve">. It ensures that if a transaction reads the same record multiple times, the result remains consistent throughout the transaction, thereby preventing dirty reads and non-repeatable reads. However, it may still allow </w:t>
      </w:r>
      <w:r w:rsidRPr="00AC0819">
        <w:rPr>
          <w:rFonts w:ascii="Times New Roman" w:eastAsia="SimSun" w:hAnsi="Times New Roman"/>
          <w:b/>
          <w:bCs/>
          <w:sz w:val="24"/>
          <w:szCs w:val="24"/>
          <w:lang w:eastAsia="zh-CN"/>
        </w:rPr>
        <w:t>phantom reads</w:t>
      </w:r>
      <w:r w:rsidRPr="00AC0819">
        <w:rPr>
          <w:rFonts w:ascii="Times New Roman" w:eastAsia="SimSun" w:hAnsi="Times New Roman"/>
          <w:sz w:val="24"/>
          <w:szCs w:val="24"/>
          <w:lang w:eastAsia="zh-CN"/>
        </w:rPr>
        <w:t xml:space="preserve">, where repeated queries within the same transaction return different result sets due to new rows being inserted by other transactions that meet the original query criteria. MySQL mitigates this issue using </w:t>
      </w:r>
      <w:r w:rsidRPr="00AC0819">
        <w:rPr>
          <w:rFonts w:ascii="Times New Roman" w:eastAsia="SimSun" w:hAnsi="Times New Roman"/>
          <w:b/>
          <w:bCs/>
          <w:sz w:val="24"/>
          <w:szCs w:val="24"/>
          <w:lang w:eastAsia="zh-CN"/>
        </w:rPr>
        <w:t>Multi-Version Concurrency Control (MVCC)</w:t>
      </w:r>
      <w:r w:rsidRPr="00AC0819">
        <w:rPr>
          <w:rFonts w:ascii="Times New Roman" w:eastAsia="SimSun" w:hAnsi="Times New Roman"/>
          <w:sz w:val="24"/>
          <w:szCs w:val="24"/>
          <w:lang w:eastAsia="zh-CN"/>
        </w:rPr>
        <w:t xml:space="preserve"> and </w:t>
      </w:r>
      <w:r w:rsidRPr="00AC0819">
        <w:rPr>
          <w:rFonts w:ascii="Times New Roman" w:eastAsia="SimSun" w:hAnsi="Times New Roman"/>
          <w:b/>
          <w:bCs/>
          <w:sz w:val="24"/>
          <w:szCs w:val="24"/>
          <w:lang w:eastAsia="zh-CN"/>
        </w:rPr>
        <w:t>gap locking</w:t>
      </w:r>
      <w:r w:rsidRPr="00AC0819">
        <w:rPr>
          <w:rFonts w:ascii="Times New Roman" w:eastAsia="SimSun" w:hAnsi="Times New Roman"/>
          <w:sz w:val="24"/>
          <w:szCs w:val="24"/>
          <w:lang w:eastAsia="zh-CN"/>
        </w:rPr>
        <w:t xml:space="preserve">, which helps to a certain extent in preventing phantom reads. Repeatable Read is suitable for scenarios </w:t>
      </w:r>
      <w:r w:rsidRPr="00AC0819">
        <w:rPr>
          <w:rFonts w:ascii="Times New Roman" w:eastAsia="SimSun" w:hAnsi="Times New Roman"/>
          <w:b/>
          <w:bCs/>
          <w:sz w:val="24"/>
          <w:szCs w:val="24"/>
          <w:lang w:eastAsia="zh-CN"/>
        </w:rPr>
        <w:t>requiring higher data consistency, such as inventory validation, financial reporting, and statistical computations</w:t>
      </w:r>
      <w:r w:rsidRPr="00AC0819">
        <w:rPr>
          <w:rFonts w:ascii="Times New Roman" w:eastAsia="SimSun" w:hAnsi="Times New Roman"/>
          <w:sz w:val="24"/>
          <w:szCs w:val="24"/>
          <w:lang w:eastAsia="zh-CN"/>
        </w:rPr>
        <w:t>. It ensures that a consistent snapshot is maintained throughout the transaction. Compared to Read Committed, it provides stronger consistency at the cost of slightly reduced concurrency performance, making it ideal for applications involving financial records, account balances, and other cases where precise data reads are critical.</w:t>
      </w:r>
    </w:p>
    <w:p w14:paraId="71FFE4FE" w14:textId="64B9E6FF" w:rsidR="004B1BD0" w:rsidRPr="003634AA" w:rsidRDefault="00867FD1" w:rsidP="003634AA">
      <w:pPr>
        <w:rPr>
          <w:rFonts w:ascii="Times New Roman" w:eastAsia="SimSun" w:hAnsi="Times New Roman"/>
          <w:sz w:val="24"/>
          <w:szCs w:val="24"/>
          <w:lang w:eastAsia="zh-CN"/>
        </w:rPr>
      </w:pPr>
      <w:r w:rsidRPr="00867FD1">
        <w:rPr>
          <w:rFonts w:ascii="Times New Roman" w:eastAsia="SimSun" w:hAnsi="Times New Roman"/>
          <w:b/>
          <w:bCs/>
          <w:sz w:val="24"/>
          <w:szCs w:val="24"/>
          <w:lang w:eastAsia="zh-CN"/>
        </w:rPr>
        <w:t>Serializable</w:t>
      </w:r>
      <w:r w:rsidRPr="00867FD1">
        <w:rPr>
          <w:rFonts w:ascii="Times New Roman" w:eastAsia="SimSun" w:hAnsi="Times New Roman"/>
          <w:sz w:val="24"/>
          <w:szCs w:val="24"/>
          <w:lang w:eastAsia="zh-CN"/>
        </w:rPr>
        <w:t xml:space="preserve"> is the </w:t>
      </w:r>
      <w:r w:rsidRPr="00867FD1">
        <w:rPr>
          <w:rFonts w:ascii="Times New Roman" w:eastAsia="SimSun" w:hAnsi="Times New Roman"/>
          <w:b/>
          <w:bCs/>
          <w:sz w:val="24"/>
          <w:szCs w:val="24"/>
          <w:lang w:eastAsia="zh-CN"/>
        </w:rPr>
        <w:t>highest isolation level</w:t>
      </w:r>
      <w:r w:rsidRPr="00867FD1">
        <w:rPr>
          <w:rFonts w:ascii="Times New Roman" w:eastAsia="SimSun" w:hAnsi="Times New Roman"/>
          <w:sz w:val="24"/>
          <w:szCs w:val="24"/>
          <w:lang w:eastAsia="zh-CN"/>
        </w:rPr>
        <w:t xml:space="preserve"> available in relational databases. It prevents all types of concurrency anomalies, including dirty reads, non-repeatable reads, and phantom reads. It enforces strict transaction ordering, typically through locking mechanisms or conflict detection strategies, making concurrent transactions behave as if they were executed sequentially. While this ensures the highest level of data consistency and integrity, it significantly reduces concurrency, potentially leading to transaction queuing, increased chances of deadlocks, and degraded overall throughput. Serializable is best suited for mission-critical applications where absolute accuracy is required, such as </w:t>
      </w:r>
      <w:r w:rsidRPr="00867FD1">
        <w:rPr>
          <w:rFonts w:ascii="Times New Roman" w:eastAsia="SimSun" w:hAnsi="Times New Roman"/>
          <w:b/>
          <w:bCs/>
          <w:sz w:val="24"/>
          <w:szCs w:val="24"/>
          <w:lang w:eastAsia="zh-CN"/>
        </w:rPr>
        <w:t>bank transfers, financial settlements, and monthly accounting operations</w:t>
      </w:r>
      <w:r w:rsidRPr="00867FD1">
        <w:rPr>
          <w:rFonts w:ascii="Times New Roman" w:eastAsia="SimSun" w:hAnsi="Times New Roman"/>
          <w:sz w:val="24"/>
          <w:szCs w:val="24"/>
          <w:lang w:eastAsia="zh-CN"/>
        </w:rPr>
        <w:t xml:space="preserve">. In PostgreSQL, it is implemented as </w:t>
      </w:r>
      <w:r w:rsidRPr="00867FD1">
        <w:rPr>
          <w:rFonts w:ascii="Times New Roman" w:eastAsia="SimSun" w:hAnsi="Times New Roman"/>
          <w:b/>
          <w:bCs/>
          <w:sz w:val="24"/>
          <w:szCs w:val="24"/>
          <w:lang w:eastAsia="zh-CN"/>
        </w:rPr>
        <w:t>Serializable Snapshot Isolation (SSI)</w:t>
      </w:r>
      <w:r w:rsidRPr="00867FD1">
        <w:rPr>
          <w:rFonts w:ascii="Times New Roman" w:eastAsia="SimSun" w:hAnsi="Times New Roman"/>
          <w:sz w:val="24"/>
          <w:szCs w:val="24"/>
          <w:lang w:eastAsia="zh-CN"/>
        </w:rPr>
        <w:t>, which provides better performance through conflict detection instead of strict locking. In Oracle and SQL Server, it can also be enabled explicitly. Despite its reliability, due to its performance cost, Serializable is rarely used in routine business applications and is typically reserved for high-sensitivity, high-value, and high-risk transactional logic.</w:t>
      </w:r>
    </w:p>
    <w:p w14:paraId="3A7ADD7E"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Locks</w:t>
      </w:r>
      <w:r w:rsidRPr="003634AA">
        <w:rPr>
          <w:rFonts w:ascii="Times New Roman" w:eastAsia="SimSun" w:hAnsi="Times New Roman"/>
          <w:sz w:val="24"/>
          <w:szCs w:val="24"/>
          <w:lang w:eastAsia="zh-CN"/>
        </w:rPr>
        <w:t xml:space="preserve"> are mechanisms used to manage concurrent access to data, including row-level locks, table-level locks, intent locks, shared locks, and exclusive locks. Locks prevent data conflicts and ensure consistency. Proper use of locks (e.g., avoiding long transactions or full table scans) is crucial for performance in high-concurrency environments.</w:t>
      </w:r>
    </w:p>
    <w:p w14:paraId="168FFD6C"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View</w:t>
      </w:r>
      <w:r w:rsidRPr="003634AA">
        <w:rPr>
          <w:rFonts w:ascii="Times New Roman" w:eastAsia="SimSun" w:hAnsi="Times New Roman"/>
          <w:sz w:val="24"/>
          <w:szCs w:val="24"/>
          <w:lang w:eastAsia="zh-CN"/>
        </w:rPr>
        <w:t xml:space="preserve"> is a virtual table derived from a SQL query that does not store actual data. Views can encapsulate complex logic, hide sensitive fields, and standardize access to data. For </w:t>
      </w:r>
      <w:r w:rsidRPr="003634AA">
        <w:rPr>
          <w:rFonts w:ascii="Times New Roman" w:eastAsia="SimSun" w:hAnsi="Times New Roman"/>
          <w:sz w:val="24"/>
          <w:szCs w:val="24"/>
          <w:lang w:eastAsia="zh-CN"/>
        </w:rPr>
        <w:lastRenderedPageBreak/>
        <w:t>example, a view can merge user profiles and user levels into a single read-only interface for front-end queries.</w:t>
      </w:r>
    </w:p>
    <w:p w14:paraId="2CF9D92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Trigger</w:t>
      </w:r>
      <w:r w:rsidRPr="003634AA">
        <w:rPr>
          <w:rFonts w:ascii="Times New Roman" w:eastAsia="SimSun" w:hAnsi="Times New Roman"/>
          <w:sz w:val="24"/>
          <w:szCs w:val="24"/>
          <w:lang w:eastAsia="zh-CN"/>
        </w:rPr>
        <w:t xml:space="preserve"> is a predefined operation that automatically executes in response to specific actions like INSERT, UPDATE, or DELETE. Triggers are useful for validation, logging, and auditing. For instance, when an order’s status is updated to “shipped,” a trigger can insert a record into the shipping log table.</w:t>
      </w:r>
    </w:p>
    <w:p w14:paraId="080B5FA5"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Stored Procedure / Function</w:t>
      </w:r>
      <w:r w:rsidRPr="003634AA">
        <w:rPr>
          <w:rFonts w:ascii="Times New Roman" w:eastAsia="SimSun" w:hAnsi="Times New Roman"/>
          <w:sz w:val="24"/>
          <w:szCs w:val="24"/>
          <w:lang w:eastAsia="zh-CN"/>
        </w:rPr>
        <w:t xml:space="preserve"> are precompiled SQL statement sets used to encapsulate business logic and improve execution efficiency. Stored procedures can contain control logic and transactions, while functions return calculated results. They are often used for database migration, access control, or business encapsulation.</w:t>
      </w:r>
    </w:p>
    <w:p w14:paraId="3760E734"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Join</w:t>
      </w:r>
      <w:r w:rsidRPr="003634AA">
        <w:rPr>
          <w:rFonts w:ascii="Times New Roman" w:eastAsia="SimSun" w:hAnsi="Times New Roman"/>
          <w:sz w:val="24"/>
          <w:szCs w:val="24"/>
          <w:lang w:eastAsia="zh-CN"/>
        </w:rPr>
        <w:t xml:space="preserve"> is a key SQL operation for combining data from multiple tables. Common join types include INNER JOIN, LEFT JOIN, RIGHT JOIN, and FULL JOIN. Joins are essential for data integration, such as displaying orders with user details on the front-end.</w:t>
      </w:r>
    </w:p>
    <w:p w14:paraId="1B927A74"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Pagination</w:t>
      </w:r>
      <w:r w:rsidRPr="003634AA">
        <w:rPr>
          <w:rFonts w:ascii="Times New Roman" w:eastAsia="SimSun" w:hAnsi="Times New Roman"/>
          <w:sz w:val="24"/>
          <w:szCs w:val="24"/>
          <w:lang w:eastAsia="zh-CN"/>
        </w:rPr>
        <w:t xml:space="preserve"> is used to limit the number of records returned in a query. SQL syntax includes LIMIT/OFFSET (MySQL, PostgreSQL) or TOP/FETCH NEXT (SQL Server). Pagination improves API responsiveness and is widely used in e-commerce systems for product listings and search results.</w:t>
      </w:r>
    </w:p>
    <w:p w14:paraId="5D706F55"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Aggregation Functions</w:t>
      </w:r>
      <w:r w:rsidRPr="003634AA">
        <w:rPr>
          <w:rFonts w:ascii="Times New Roman" w:eastAsia="SimSun" w:hAnsi="Times New Roman"/>
          <w:sz w:val="24"/>
          <w:szCs w:val="24"/>
          <w:lang w:eastAsia="zh-CN"/>
        </w:rPr>
        <w:t xml:space="preserve"> are SQL functions used for statistical summaries, including COUNT, SUM, AVG, MAX, and MIN. They are commonly used with GROUP BY to generate reports, such as monthly order counts or user distribution by region.</w:t>
      </w:r>
    </w:p>
    <w:p w14:paraId="3D6BFCC0" w14:textId="77777777" w:rsidR="003634AA" w:rsidRPr="003634AA" w:rsidRDefault="003634AA" w:rsidP="003634AA">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Temp Tables / CTE (Common Table Expression)</w:t>
      </w:r>
      <w:r w:rsidRPr="003634AA">
        <w:rPr>
          <w:rFonts w:ascii="Times New Roman" w:eastAsia="SimSun" w:hAnsi="Times New Roman"/>
          <w:sz w:val="24"/>
          <w:szCs w:val="24"/>
          <w:lang w:eastAsia="zh-CN"/>
        </w:rPr>
        <w:t xml:space="preserve"> are temporary structures used for intermediate calculations. Temp tables are session-scoped and useful for breaking down complex logic. CTEs (WITH clause) improve query readability and support recursion. They're widely used in reporting, tree traversal, and data transformation tasks.</w:t>
      </w:r>
    </w:p>
    <w:p w14:paraId="11B7961B" w14:textId="509DD858" w:rsidR="00C61CD3" w:rsidRPr="000F75BD" w:rsidRDefault="003634AA" w:rsidP="00C61CD3">
      <w:pPr>
        <w:rPr>
          <w:rFonts w:ascii="Times New Roman" w:eastAsia="SimSun" w:hAnsi="Times New Roman"/>
          <w:sz w:val="24"/>
          <w:szCs w:val="24"/>
          <w:lang w:eastAsia="zh-CN"/>
        </w:rPr>
      </w:pPr>
      <w:r w:rsidRPr="003634AA">
        <w:rPr>
          <w:rFonts w:ascii="Times New Roman" w:eastAsia="SimSun" w:hAnsi="Times New Roman"/>
          <w:b/>
          <w:bCs/>
          <w:sz w:val="24"/>
          <w:szCs w:val="24"/>
          <w:lang w:eastAsia="zh-CN"/>
        </w:rPr>
        <w:t>Execution Plan</w:t>
      </w:r>
      <w:r w:rsidRPr="003634AA">
        <w:rPr>
          <w:rFonts w:ascii="Times New Roman" w:eastAsia="SimSun" w:hAnsi="Times New Roman"/>
          <w:sz w:val="24"/>
          <w:szCs w:val="24"/>
          <w:lang w:eastAsia="zh-CN"/>
        </w:rPr>
        <w:t xml:space="preserve"> is the execution strategy tree generated by the database after parsing a SQL query. It outlines the access path, index usage, and join method. Tools like EXPLAIN (MySQL) help developers analyze and optimize SQL performance based on the plan.</w:t>
      </w:r>
    </w:p>
    <w:p w14:paraId="1D6543B3" w14:textId="21002B27" w:rsidR="001975B7" w:rsidRPr="009957B3" w:rsidRDefault="001975B7" w:rsidP="009957B3">
      <w:pPr>
        <w:pStyle w:val="21"/>
        <w:spacing w:line="240" w:lineRule="auto"/>
        <w:rPr>
          <w:rFonts w:ascii="Times New Roman" w:eastAsia="SimSun" w:hAnsi="Times New Roman"/>
          <w:sz w:val="32"/>
          <w:szCs w:val="32"/>
          <w:lang w:eastAsia="zh-CN"/>
        </w:rPr>
      </w:pPr>
      <w:bookmarkStart w:id="89" w:name="_Toc197427930"/>
      <w:r w:rsidRPr="009957B3">
        <w:rPr>
          <w:rFonts w:ascii="Times New Roman" w:eastAsia="SimSun" w:hAnsi="Times New Roman" w:hint="eastAsia"/>
          <w:sz w:val="32"/>
          <w:szCs w:val="32"/>
          <w:lang w:eastAsia="zh-CN"/>
        </w:rPr>
        <w:t xml:space="preserve">1. </w:t>
      </w:r>
      <w:r w:rsidR="00EB482A" w:rsidRPr="009957B3">
        <w:rPr>
          <w:rFonts w:ascii="Times New Roman" w:eastAsia="SimSun" w:hAnsi="Times New Roman"/>
          <w:sz w:val="32"/>
          <w:szCs w:val="32"/>
          <w:lang w:eastAsia="zh-CN"/>
        </w:rPr>
        <w:t>What is a database? What types of databases are there? What are the differences between PostgreSQL, ClickHouse, and MySQL?</w:t>
      </w:r>
      <w:bookmarkEnd w:id="89"/>
    </w:p>
    <w:p w14:paraId="3A9CCC39" w14:textId="77777777" w:rsidR="00F25E3A" w:rsidRPr="008770C7" w:rsidRDefault="00F25E3A" w:rsidP="00F25E3A">
      <w:pPr>
        <w:rPr>
          <w:rFonts w:ascii="Times New Roman" w:eastAsia="SimSun" w:hAnsi="Times New Roman"/>
          <w:sz w:val="24"/>
          <w:szCs w:val="24"/>
          <w:lang w:eastAsia="zh-CN"/>
        </w:rPr>
      </w:pPr>
      <w:r w:rsidRPr="008770C7">
        <w:rPr>
          <w:rFonts w:ascii="Times New Roman" w:eastAsia="SimSun" w:hAnsi="Times New Roman"/>
          <w:sz w:val="24"/>
          <w:szCs w:val="24"/>
          <w:lang w:eastAsia="zh-CN"/>
        </w:rPr>
        <w:t>A database is a software system used for storing, managing, and querying structured or semi-structured data, supporting efficient data insertion, retrieval, updates, and deletion. Databases can be broadly classified into several categories: the most common are relational databases (</w:t>
      </w:r>
      <w:r w:rsidRPr="008770C7">
        <w:rPr>
          <w:rFonts w:ascii="Times New Roman" w:eastAsia="SimSun" w:hAnsi="Times New Roman"/>
          <w:b/>
          <w:bCs/>
          <w:sz w:val="24"/>
          <w:szCs w:val="24"/>
          <w:lang w:eastAsia="zh-CN"/>
        </w:rPr>
        <w:t>RDBMS</w:t>
      </w:r>
      <w:r w:rsidRPr="008770C7">
        <w:rPr>
          <w:rFonts w:ascii="Times New Roman" w:eastAsia="SimSun" w:hAnsi="Times New Roman"/>
          <w:sz w:val="24"/>
          <w:szCs w:val="24"/>
          <w:lang w:eastAsia="zh-CN"/>
        </w:rPr>
        <w:t xml:space="preserve">), such as </w:t>
      </w:r>
      <w:r w:rsidRPr="008770C7">
        <w:rPr>
          <w:rFonts w:ascii="Times New Roman" w:eastAsia="SimSun" w:hAnsi="Times New Roman"/>
          <w:b/>
          <w:bCs/>
          <w:sz w:val="24"/>
          <w:szCs w:val="24"/>
          <w:lang w:eastAsia="zh-CN"/>
        </w:rPr>
        <w:t>MySQL and PostgreSQL</w:t>
      </w:r>
      <w:r w:rsidRPr="008770C7">
        <w:rPr>
          <w:rFonts w:ascii="Times New Roman" w:eastAsia="SimSun" w:hAnsi="Times New Roman"/>
          <w:sz w:val="24"/>
          <w:szCs w:val="24"/>
          <w:lang w:eastAsia="zh-CN"/>
        </w:rPr>
        <w:t xml:space="preserve">, which organize data </w:t>
      </w:r>
      <w:r w:rsidRPr="008770C7">
        <w:rPr>
          <w:rFonts w:ascii="Times New Roman" w:eastAsia="SimSun" w:hAnsi="Times New Roman"/>
          <w:sz w:val="24"/>
          <w:szCs w:val="24"/>
          <w:lang w:eastAsia="zh-CN"/>
        </w:rPr>
        <w:lastRenderedPageBreak/>
        <w:t>in tables and support SQL queries; non-relational databases (</w:t>
      </w:r>
      <w:r w:rsidRPr="008770C7">
        <w:rPr>
          <w:rFonts w:ascii="Times New Roman" w:eastAsia="SimSun" w:hAnsi="Times New Roman"/>
          <w:b/>
          <w:bCs/>
          <w:sz w:val="24"/>
          <w:szCs w:val="24"/>
          <w:lang w:eastAsia="zh-CN"/>
        </w:rPr>
        <w:t>NoSQL</w:t>
      </w:r>
      <w:r w:rsidRPr="008770C7">
        <w:rPr>
          <w:rFonts w:ascii="Times New Roman" w:eastAsia="SimSun" w:hAnsi="Times New Roman"/>
          <w:sz w:val="24"/>
          <w:szCs w:val="24"/>
          <w:lang w:eastAsia="zh-CN"/>
        </w:rPr>
        <w:t xml:space="preserve">), such as </w:t>
      </w:r>
      <w:r w:rsidRPr="008770C7">
        <w:rPr>
          <w:rFonts w:ascii="Times New Roman" w:eastAsia="SimSun" w:hAnsi="Times New Roman"/>
          <w:b/>
          <w:bCs/>
          <w:sz w:val="24"/>
          <w:szCs w:val="24"/>
          <w:lang w:eastAsia="zh-CN"/>
        </w:rPr>
        <w:t>MongoDB</w:t>
      </w:r>
      <w:r w:rsidRPr="008770C7">
        <w:rPr>
          <w:rFonts w:ascii="Times New Roman" w:eastAsia="SimSun" w:hAnsi="Times New Roman"/>
          <w:sz w:val="24"/>
          <w:szCs w:val="24"/>
          <w:lang w:eastAsia="zh-CN"/>
        </w:rPr>
        <w:t xml:space="preserve"> (document-based) and </w:t>
      </w:r>
      <w:r w:rsidRPr="008770C7">
        <w:rPr>
          <w:rFonts w:ascii="Times New Roman" w:eastAsia="SimSun" w:hAnsi="Times New Roman"/>
          <w:b/>
          <w:bCs/>
          <w:sz w:val="24"/>
          <w:szCs w:val="24"/>
          <w:lang w:eastAsia="zh-CN"/>
        </w:rPr>
        <w:t>Redis</w:t>
      </w:r>
      <w:r w:rsidRPr="008770C7">
        <w:rPr>
          <w:rFonts w:ascii="Times New Roman" w:eastAsia="SimSun" w:hAnsi="Times New Roman"/>
          <w:sz w:val="24"/>
          <w:szCs w:val="24"/>
          <w:lang w:eastAsia="zh-CN"/>
        </w:rPr>
        <w:t xml:space="preserve"> (key-value), which are suitable for highly scalable and flexible data structures; and </w:t>
      </w:r>
      <w:r w:rsidRPr="008770C7">
        <w:rPr>
          <w:rFonts w:ascii="Times New Roman" w:eastAsia="SimSun" w:hAnsi="Times New Roman"/>
          <w:b/>
          <w:bCs/>
          <w:sz w:val="24"/>
          <w:szCs w:val="24"/>
          <w:lang w:eastAsia="zh-CN"/>
        </w:rPr>
        <w:t>columnar databases like ClickHouse and Apache Cassandra</w:t>
      </w:r>
      <w:r w:rsidRPr="008770C7">
        <w:rPr>
          <w:rFonts w:ascii="Times New Roman" w:eastAsia="SimSun" w:hAnsi="Times New Roman"/>
          <w:sz w:val="24"/>
          <w:szCs w:val="24"/>
          <w:lang w:eastAsia="zh-CN"/>
        </w:rPr>
        <w:t xml:space="preserve">, designed for analytical and </w:t>
      </w:r>
      <w:r w:rsidRPr="008770C7">
        <w:rPr>
          <w:rFonts w:ascii="Times New Roman" w:eastAsia="SimSun" w:hAnsi="Times New Roman"/>
          <w:b/>
          <w:bCs/>
          <w:sz w:val="24"/>
          <w:szCs w:val="24"/>
          <w:lang w:eastAsia="zh-CN"/>
        </w:rPr>
        <w:t>OLAP</w:t>
      </w:r>
      <w:r w:rsidRPr="008770C7">
        <w:rPr>
          <w:rFonts w:ascii="Times New Roman" w:eastAsia="SimSun" w:hAnsi="Times New Roman"/>
          <w:sz w:val="24"/>
          <w:szCs w:val="24"/>
          <w:lang w:eastAsia="zh-CN"/>
        </w:rPr>
        <w:t xml:space="preserve"> (Online Analytical Processing) tasks, which store data in columns to enhance query performance.</w:t>
      </w:r>
    </w:p>
    <w:p w14:paraId="1F751C85" w14:textId="77777777" w:rsidR="00C4021B" w:rsidRPr="008770C7" w:rsidRDefault="00C4021B" w:rsidP="00C4021B">
      <w:pPr>
        <w:rPr>
          <w:rFonts w:ascii="Times New Roman" w:eastAsia="SimSun" w:hAnsi="Times New Roman"/>
          <w:sz w:val="24"/>
          <w:szCs w:val="24"/>
          <w:lang w:eastAsia="zh-CN"/>
        </w:rPr>
      </w:pPr>
      <w:r w:rsidRPr="008770C7">
        <w:rPr>
          <w:rFonts w:ascii="Times New Roman" w:eastAsia="SimSun" w:hAnsi="Times New Roman"/>
          <w:b/>
          <w:bCs/>
          <w:sz w:val="24"/>
          <w:szCs w:val="24"/>
          <w:lang w:eastAsia="zh-CN"/>
        </w:rPr>
        <w:t>PostgreSQL</w:t>
      </w:r>
      <w:r w:rsidRPr="008770C7">
        <w:rPr>
          <w:rFonts w:ascii="Times New Roman" w:eastAsia="SimSun" w:hAnsi="Times New Roman"/>
          <w:sz w:val="24"/>
          <w:szCs w:val="24"/>
          <w:lang w:eastAsia="zh-CN"/>
        </w:rPr>
        <w:t xml:space="preserve"> is a powerful open-source relational database that supports </w:t>
      </w:r>
      <w:r w:rsidRPr="008770C7">
        <w:rPr>
          <w:rFonts w:ascii="Times New Roman" w:eastAsia="SimSun" w:hAnsi="Times New Roman"/>
          <w:b/>
          <w:bCs/>
          <w:sz w:val="24"/>
          <w:szCs w:val="24"/>
          <w:lang w:eastAsia="zh-CN"/>
        </w:rPr>
        <w:t>standard SQL</w:t>
      </w:r>
      <w:r w:rsidRPr="008770C7">
        <w:rPr>
          <w:rFonts w:ascii="Times New Roman" w:eastAsia="SimSun" w:hAnsi="Times New Roman"/>
          <w:sz w:val="24"/>
          <w:szCs w:val="24"/>
          <w:lang w:eastAsia="zh-CN"/>
        </w:rPr>
        <w:t xml:space="preserve">, complex queries, transactions, and extensions. </w:t>
      </w:r>
      <w:r w:rsidRPr="008770C7">
        <w:rPr>
          <w:rFonts w:ascii="Times New Roman" w:eastAsia="SimSun" w:hAnsi="Times New Roman"/>
          <w:b/>
          <w:bCs/>
          <w:sz w:val="24"/>
          <w:szCs w:val="24"/>
          <w:lang w:eastAsia="zh-CN"/>
        </w:rPr>
        <w:t>ClickHouse</w:t>
      </w:r>
      <w:r w:rsidRPr="008770C7">
        <w:rPr>
          <w:rFonts w:ascii="Times New Roman" w:eastAsia="SimSun" w:hAnsi="Times New Roman"/>
          <w:sz w:val="24"/>
          <w:szCs w:val="24"/>
          <w:lang w:eastAsia="zh-CN"/>
        </w:rPr>
        <w:t xml:space="preserve">, on the other hand, is a high-performance columnar database that excels at </w:t>
      </w:r>
      <w:r w:rsidRPr="008770C7">
        <w:rPr>
          <w:rFonts w:ascii="Times New Roman" w:eastAsia="SimSun" w:hAnsi="Times New Roman"/>
          <w:b/>
          <w:bCs/>
          <w:sz w:val="24"/>
          <w:szCs w:val="24"/>
          <w:lang w:eastAsia="zh-CN"/>
        </w:rPr>
        <w:t>large-scale data</w:t>
      </w:r>
      <w:r w:rsidRPr="008770C7">
        <w:rPr>
          <w:rFonts w:ascii="Times New Roman" w:eastAsia="SimSun" w:hAnsi="Times New Roman"/>
          <w:sz w:val="24"/>
          <w:szCs w:val="24"/>
          <w:lang w:eastAsia="zh-CN"/>
        </w:rPr>
        <w:t xml:space="preserve"> analysis tasks, offering extremely </w:t>
      </w:r>
      <w:r w:rsidRPr="008770C7">
        <w:rPr>
          <w:rFonts w:ascii="Times New Roman" w:eastAsia="SimSun" w:hAnsi="Times New Roman"/>
          <w:b/>
          <w:bCs/>
          <w:sz w:val="24"/>
          <w:szCs w:val="24"/>
          <w:lang w:eastAsia="zh-CN"/>
        </w:rPr>
        <w:t>fast multi-dimensional aggregation and distributed querying</w:t>
      </w:r>
      <w:r w:rsidRPr="008770C7">
        <w:rPr>
          <w:rFonts w:ascii="Times New Roman" w:eastAsia="SimSun" w:hAnsi="Times New Roman"/>
          <w:sz w:val="24"/>
          <w:szCs w:val="24"/>
          <w:lang w:eastAsia="zh-CN"/>
        </w:rPr>
        <w:t>. It is commonly used in log analysis, metrics calculation, and other scenarios.</w:t>
      </w:r>
    </w:p>
    <w:p w14:paraId="615158B1" w14:textId="77777777" w:rsidR="00117191" w:rsidRPr="008770C7" w:rsidRDefault="00117191" w:rsidP="00117191">
      <w:pPr>
        <w:rPr>
          <w:rFonts w:ascii="Times New Roman" w:eastAsia="SimSun" w:hAnsi="Times New Roman"/>
          <w:sz w:val="24"/>
          <w:szCs w:val="24"/>
          <w:lang w:eastAsia="zh-CN"/>
        </w:rPr>
      </w:pPr>
      <w:r w:rsidRPr="008770C7">
        <w:rPr>
          <w:rFonts w:ascii="Times New Roman" w:eastAsia="SimSun" w:hAnsi="Times New Roman"/>
          <w:sz w:val="24"/>
          <w:szCs w:val="24"/>
          <w:lang w:eastAsia="zh-CN"/>
        </w:rPr>
        <w:t xml:space="preserve">Both PostgreSQL and MySQL are widely used open-source relational databases, but PostgreSQL emphasizes standardization, extensibility, and complex querying capabilities, while </w:t>
      </w:r>
      <w:r w:rsidRPr="008770C7">
        <w:rPr>
          <w:rFonts w:ascii="Times New Roman" w:eastAsia="SimSun" w:hAnsi="Times New Roman"/>
          <w:b/>
          <w:bCs/>
          <w:sz w:val="24"/>
          <w:szCs w:val="24"/>
          <w:lang w:eastAsia="zh-CN"/>
        </w:rPr>
        <w:t>MySQL</w:t>
      </w:r>
      <w:r w:rsidRPr="008770C7">
        <w:rPr>
          <w:rFonts w:ascii="Times New Roman" w:eastAsia="SimSun" w:hAnsi="Times New Roman"/>
          <w:sz w:val="24"/>
          <w:szCs w:val="24"/>
          <w:lang w:eastAsia="zh-CN"/>
        </w:rPr>
        <w:t xml:space="preserve"> is known for its </w:t>
      </w:r>
      <w:r w:rsidRPr="008770C7">
        <w:rPr>
          <w:rFonts w:ascii="Times New Roman" w:eastAsia="SimSun" w:hAnsi="Times New Roman"/>
          <w:b/>
          <w:bCs/>
          <w:sz w:val="24"/>
          <w:szCs w:val="24"/>
          <w:lang w:eastAsia="zh-CN"/>
        </w:rPr>
        <w:t>lightweight, easy-to-use nature</w:t>
      </w:r>
      <w:r w:rsidRPr="008770C7">
        <w:rPr>
          <w:rFonts w:ascii="Times New Roman" w:eastAsia="SimSun" w:hAnsi="Times New Roman"/>
          <w:sz w:val="24"/>
          <w:szCs w:val="24"/>
          <w:lang w:eastAsia="zh-CN"/>
        </w:rPr>
        <w:t xml:space="preserve">, and </w:t>
      </w:r>
      <w:r w:rsidRPr="008770C7">
        <w:rPr>
          <w:rFonts w:ascii="Times New Roman" w:eastAsia="SimSun" w:hAnsi="Times New Roman"/>
          <w:b/>
          <w:bCs/>
          <w:sz w:val="24"/>
          <w:szCs w:val="24"/>
          <w:lang w:eastAsia="zh-CN"/>
        </w:rPr>
        <w:t>high read/write performance</w:t>
      </w:r>
      <w:r w:rsidRPr="008770C7">
        <w:rPr>
          <w:rFonts w:ascii="Times New Roman" w:eastAsia="SimSun" w:hAnsi="Times New Roman"/>
          <w:sz w:val="24"/>
          <w:szCs w:val="24"/>
          <w:lang w:eastAsia="zh-CN"/>
        </w:rPr>
        <w:t xml:space="preserve">. </w:t>
      </w:r>
      <w:r w:rsidRPr="008770C7">
        <w:rPr>
          <w:rFonts w:ascii="Times New Roman" w:eastAsia="SimSun" w:hAnsi="Times New Roman"/>
          <w:b/>
          <w:bCs/>
          <w:sz w:val="24"/>
          <w:szCs w:val="24"/>
          <w:lang w:eastAsia="zh-CN"/>
        </w:rPr>
        <w:t>PostgreSQL</w:t>
      </w:r>
      <w:r w:rsidRPr="008770C7">
        <w:rPr>
          <w:rFonts w:ascii="Times New Roman" w:eastAsia="SimSun" w:hAnsi="Times New Roman"/>
          <w:sz w:val="24"/>
          <w:szCs w:val="24"/>
          <w:lang w:eastAsia="zh-CN"/>
        </w:rPr>
        <w:t xml:space="preserve"> fully adheres to SQL standards, supporting complex </w:t>
      </w:r>
      <w:r w:rsidRPr="008770C7">
        <w:rPr>
          <w:rFonts w:ascii="Times New Roman" w:eastAsia="SimSun" w:hAnsi="Times New Roman"/>
          <w:b/>
          <w:bCs/>
          <w:sz w:val="24"/>
          <w:szCs w:val="24"/>
          <w:lang w:eastAsia="zh-CN"/>
        </w:rPr>
        <w:t>transactions, window functions</w:t>
      </w:r>
      <w:r w:rsidRPr="008770C7">
        <w:rPr>
          <w:rFonts w:ascii="Times New Roman" w:eastAsia="SimSun" w:hAnsi="Times New Roman"/>
          <w:sz w:val="24"/>
          <w:szCs w:val="24"/>
          <w:lang w:eastAsia="zh-CN"/>
        </w:rPr>
        <w:t xml:space="preserve">, CTEs (Common Table Expressions), </w:t>
      </w:r>
      <w:r w:rsidRPr="008770C7">
        <w:rPr>
          <w:rFonts w:ascii="Times New Roman" w:eastAsia="SimSun" w:hAnsi="Times New Roman"/>
          <w:b/>
          <w:bCs/>
          <w:sz w:val="24"/>
          <w:szCs w:val="24"/>
          <w:lang w:eastAsia="zh-CN"/>
        </w:rPr>
        <w:t>parallel queries</w:t>
      </w:r>
      <w:r w:rsidRPr="008770C7">
        <w:rPr>
          <w:rFonts w:ascii="Times New Roman" w:eastAsia="SimSun" w:hAnsi="Times New Roman"/>
          <w:sz w:val="24"/>
          <w:szCs w:val="24"/>
          <w:lang w:eastAsia="zh-CN"/>
        </w:rPr>
        <w:t>, GIS, JSON, and other advanced features. It is widely used in financial, telecommunications, government, and research sectors where data consistency and complex computations are critical. Additionally, PostgreSQL has strong extensibility, allowing for custom data types, functions, and index methods, making it suitable for OLAP, BI, and data warehouse systems.</w:t>
      </w:r>
    </w:p>
    <w:p w14:paraId="2569893A" w14:textId="5C5972C5" w:rsidR="00117191" w:rsidRPr="008770C7" w:rsidRDefault="008C38E3" w:rsidP="002D541A">
      <w:pPr>
        <w:rPr>
          <w:rFonts w:ascii="Times New Roman" w:eastAsia="SimSun" w:hAnsi="Times New Roman"/>
          <w:sz w:val="24"/>
          <w:szCs w:val="24"/>
          <w:lang w:eastAsia="zh-CN"/>
        </w:rPr>
      </w:pPr>
      <w:r w:rsidRPr="008770C7">
        <w:rPr>
          <w:rFonts w:ascii="Times New Roman" w:eastAsia="SimSun" w:hAnsi="Times New Roman"/>
          <w:sz w:val="24"/>
          <w:szCs w:val="24"/>
          <w:lang w:eastAsia="zh-CN"/>
        </w:rPr>
        <w:t>MySQL, in contrast, is simpler to deploy, has a mature community ecosystem, and offers high performance, making it popular in web backends, e-commerce systems, and content management platforms. It is especially common in LAMP (Linux + Apache + MySQL + PHP) architecture. MySQL uses the InnoDB engine by default, which is suitable for transactional processing but lacks flexibility in distributed, high-concurrency, and high-scalability scenarios compared to PostgreSQL. Therefore, when choosing between them, it's important to consider business complexity, data consistency requirements, scalability, and ecosystem dependencies.</w:t>
      </w:r>
    </w:p>
    <w:p w14:paraId="5B0279C3" w14:textId="2441B120" w:rsidR="002D541A" w:rsidRPr="009957B3" w:rsidRDefault="00A13105" w:rsidP="009957B3">
      <w:pPr>
        <w:pStyle w:val="21"/>
        <w:spacing w:line="240" w:lineRule="auto"/>
        <w:rPr>
          <w:rFonts w:ascii="Times New Roman" w:eastAsia="SimSun" w:hAnsi="Times New Roman"/>
          <w:sz w:val="32"/>
          <w:szCs w:val="32"/>
          <w:lang w:eastAsia="zh-CN"/>
        </w:rPr>
      </w:pPr>
      <w:bookmarkStart w:id="90" w:name="_Toc197427931"/>
      <w:r w:rsidRPr="009957B3">
        <w:rPr>
          <w:rFonts w:ascii="Times New Roman" w:eastAsia="SimSun" w:hAnsi="Times New Roman" w:hint="eastAsia"/>
          <w:sz w:val="32"/>
          <w:szCs w:val="32"/>
          <w:lang w:eastAsia="zh-CN"/>
        </w:rPr>
        <w:t>2</w:t>
      </w:r>
      <w:r w:rsidR="002D541A"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Why is PostgreSQL suitable for high-security scenarios, and why is MySQL suitable for internet scenarios? How does PostgreSQL handle isolation?</w:t>
      </w:r>
      <w:bookmarkEnd w:id="90"/>
    </w:p>
    <w:p w14:paraId="5F22D138" w14:textId="77777777" w:rsidR="007A1E03" w:rsidRPr="005161C7" w:rsidRDefault="007A1E03"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t>PostgreSQL</w:t>
      </w:r>
      <w:r w:rsidRPr="005161C7">
        <w:rPr>
          <w:rFonts w:ascii="Times New Roman" w:eastAsia="SimSun" w:hAnsi="Times New Roman"/>
          <w:sz w:val="24"/>
          <w:szCs w:val="24"/>
          <w:lang w:eastAsia="zh-CN"/>
        </w:rPr>
        <w:t xml:space="preserve"> is more suitable for high-security, high-consistency scenarios because it strictly adheres to SQL standards, has </w:t>
      </w:r>
      <w:r w:rsidRPr="005161C7">
        <w:rPr>
          <w:rFonts w:ascii="Times New Roman" w:eastAsia="SimSun" w:hAnsi="Times New Roman"/>
          <w:b/>
          <w:bCs/>
          <w:sz w:val="24"/>
          <w:szCs w:val="24"/>
          <w:lang w:eastAsia="zh-CN"/>
        </w:rPr>
        <w:t>robust transaction isolation</w:t>
      </w:r>
      <w:r w:rsidRPr="005161C7">
        <w:rPr>
          <w:rFonts w:ascii="Times New Roman" w:eastAsia="SimSun" w:hAnsi="Times New Roman"/>
          <w:sz w:val="24"/>
          <w:szCs w:val="24"/>
          <w:lang w:eastAsia="zh-CN"/>
        </w:rPr>
        <w:t>, and supports multi-version concurrency control (</w:t>
      </w:r>
      <w:r w:rsidRPr="005161C7">
        <w:rPr>
          <w:rFonts w:ascii="Times New Roman" w:eastAsia="SimSun" w:hAnsi="Times New Roman"/>
          <w:b/>
          <w:bCs/>
          <w:sz w:val="24"/>
          <w:szCs w:val="24"/>
          <w:lang w:eastAsia="zh-CN"/>
        </w:rPr>
        <w:t>MVCC</w:t>
      </w:r>
      <w:r w:rsidRPr="005161C7">
        <w:rPr>
          <w:rFonts w:ascii="Times New Roman" w:eastAsia="SimSun" w:hAnsi="Times New Roman"/>
          <w:sz w:val="24"/>
          <w:szCs w:val="24"/>
          <w:lang w:eastAsia="zh-CN"/>
        </w:rPr>
        <w:t xml:space="preserve">) with </w:t>
      </w:r>
      <w:r w:rsidRPr="005161C7">
        <w:rPr>
          <w:rFonts w:ascii="Times New Roman" w:eastAsia="SimSun" w:hAnsi="Times New Roman"/>
          <w:b/>
          <w:bCs/>
          <w:sz w:val="24"/>
          <w:szCs w:val="24"/>
          <w:lang w:eastAsia="zh-CN"/>
        </w:rPr>
        <w:t>strict enforcement</w:t>
      </w:r>
      <w:r w:rsidRPr="005161C7">
        <w:rPr>
          <w:rFonts w:ascii="Times New Roman" w:eastAsia="SimSun" w:hAnsi="Times New Roman"/>
          <w:sz w:val="24"/>
          <w:szCs w:val="24"/>
          <w:lang w:eastAsia="zh-CN"/>
        </w:rPr>
        <w:t xml:space="preserve">. It offers strong transaction mechanisms (such as full ACID support and serializable isolation levels), extensive permission management (based on roles, schemas, column-level control), and supports logical replication, WAL (Write-Ahead Logging) archiving, and auditing </w:t>
      </w:r>
      <w:r w:rsidRPr="005161C7">
        <w:rPr>
          <w:rFonts w:ascii="Times New Roman" w:eastAsia="SimSun" w:hAnsi="Times New Roman"/>
          <w:sz w:val="24"/>
          <w:szCs w:val="24"/>
          <w:lang w:eastAsia="zh-CN"/>
        </w:rPr>
        <w:lastRenderedPageBreak/>
        <w:t>extensions. This makes it ideal for environments with high requirements for data consistency and compliance, such as finance, government, and research.</w:t>
      </w:r>
    </w:p>
    <w:p w14:paraId="51F0180D" w14:textId="02D79C05" w:rsidR="002E50C2" w:rsidRPr="005161C7" w:rsidRDefault="00477013"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t>MySQL</w:t>
      </w:r>
      <w:r w:rsidRPr="005161C7">
        <w:rPr>
          <w:rFonts w:ascii="Times New Roman" w:eastAsia="SimSun" w:hAnsi="Times New Roman"/>
          <w:sz w:val="24"/>
          <w:szCs w:val="24"/>
          <w:lang w:eastAsia="zh-CN"/>
        </w:rPr>
        <w:t xml:space="preserve">, in contrast, is designed to be </w:t>
      </w:r>
      <w:r w:rsidRPr="005161C7">
        <w:rPr>
          <w:rFonts w:ascii="Times New Roman" w:eastAsia="SimSun" w:hAnsi="Times New Roman"/>
          <w:b/>
          <w:bCs/>
          <w:sz w:val="24"/>
          <w:szCs w:val="24"/>
          <w:lang w:eastAsia="zh-CN"/>
        </w:rPr>
        <w:t>lightweight and performance-oriented</w:t>
      </w:r>
      <w:r w:rsidRPr="005161C7">
        <w:rPr>
          <w:rFonts w:ascii="Times New Roman" w:eastAsia="SimSun" w:hAnsi="Times New Roman"/>
          <w:sz w:val="24"/>
          <w:szCs w:val="24"/>
          <w:lang w:eastAsia="zh-CN"/>
        </w:rPr>
        <w:t xml:space="preserve">, with a </w:t>
      </w:r>
      <w:r w:rsidRPr="005161C7">
        <w:rPr>
          <w:rFonts w:ascii="Times New Roman" w:eastAsia="SimSun" w:hAnsi="Times New Roman"/>
          <w:b/>
          <w:bCs/>
          <w:sz w:val="24"/>
          <w:szCs w:val="24"/>
          <w:lang w:eastAsia="zh-CN"/>
        </w:rPr>
        <w:t>default isolation level of REPEATABLE READ</w:t>
      </w:r>
      <w:r w:rsidRPr="005161C7">
        <w:rPr>
          <w:rFonts w:ascii="Times New Roman" w:eastAsia="SimSun" w:hAnsi="Times New Roman"/>
          <w:sz w:val="24"/>
          <w:szCs w:val="24"/>
          <w:lang w:eastAsia="zh-CN"/>
        </w:rPr>
        <w:t>, which is simpler to implement and offers high read/write efficiency. It is widely used in internet businesses that involve high read volume, simple business models, and rapid iteration, making it well-suited for web applications, e-commerce, and SaaS platforms. MySQL, when paired with Redis, Elasticsearch, and other technologies, can build high-performance systems, making it a common choice in many web-based applications.</w:t>
      </w:r>
    </w:p>
    <w:p w14:paraId="397169B8" w14:textId="0F492439" w:rsidR="002E50C2" w:rsidRPr="005161C7" w:rsidRDefault="002E50C2" w:rsidP="007A1E03">
      <w:pPr>
        <w:rPr>
          <w:rFonts w:ascii="Times New Roman" w:eastAsia="SimSun" w:hAnsi="Times New Roman"/>
          <w:sz w:val="24"/>
          <w:szCs w:val="24"/>
          <w:lang w:eastAsia="zh-CN"/>
        </w:rPr>
      </w:pPr>
      <w:r w:rsidRPr="005161C7">
        <w:rPr>
          <w:rFonts w:ascii="Times New Roman" w:eastAsia="SimSun" w:hAnsi="Times New Roman"/>
          <w:b/>
          <w:bCs/>
          <w:sz w:val="24"/>
          <w:szCs w:val="24"/>
          <w:lang w:eastAsia="zh-CN"/>
        </w:rPr>
        <w:t>PostgreSQL</w:t>
      </w:r>
      <w:r w:rsidRPr="005161C7">
        <w:rPr>
          <w:rFonts w:ascii="Times New Roman" w:eastAsia="SimSun" w:hAnsi="Times New Roman"/>
          <w:sz w:val="24"/>
          <w:szCs w:val="24"/>
          <w:lang w:eastAsia="zh-CN"/>
        </w:rPr>
        <w:t xml:space="preserve"> implements transaction isolation primarily through MVCC and four standard SQL isolation levels to control concurrent read/write behavior and ensure data consistency and transaction isolation. MVCC maintains multiple versions of each data row and uses snapshots in each transaction to read "visible data at the time the transaction started," thus enabling non-blocking reads and avoiding read locks. </w:t>
      </w:r>
      <w:r w:rsidRPr="005161C7">
        <w:rPr>
          <w:rFonts w:ascii="Times New Roman" w:eastAsia="SimSun" w:hAnsi="Times New Roman"/>
          <w:b/>
          <w:bCs/>
          <w:sz w:val="24"/>
          <w:szCs w:val="24"/>
          <w:lang w:eastAsia="zh-CN"/>
        </w:rPr>
        <w:t>PostgreSQL supports four isolation levels: READ UNCOMMITTED (effectively equivalent to READ COMMITTED), READ COMMITTED (default, reads committed data), REPEATABLE READ (ensures repeatable reads based on transaction snapshots), and SERIALIZABLE (the highest level, forcing transaction serialization, potentially through transaction abortion).</w:t>
      </w:r>
      <w:r w:rsidRPr="005161C7">
        <w:rPr>
          <w:rFonts w:ascii="Times New Roman" w:eastAsia="SimSun" w:hAnsi="Times New Roman"/>
          <w:sz w:val="24"/>
          <w:szCs w:val="24"/>
          <w:lang w:eastAsia="zh-CN"/>
        </w:rPr>
        <w:t xml:space="preserve"> At higher isolation levels, PostgreSQL checks for conflicts based on snapshot versions and rolls back transactions to maintain strong consistency. The MVCC design enables PostgreSQL to achieve precise control over isolation policies while maintaining high concurrency performance, making it suitable for business systems with high consistency requirements.</w:t>
      </w:r>
    </w:p>
    <w:p w14:paraId="743A4FAB" w14:textId="35E3E4CD" w:rsidR="006E1585" w:rsidRPr="009957B3" w:rsidRDefault="00D46B8F" w:rsidP="009957B3">
      <w:pPr>
        <w:pStyle w:val="21"/>
        <w:spacing w:line="240" w:lineRule="auto"/>
        <w:rPr>
          <w:rFonts w:ascii="Times New Roman" w:eastAsia="SimSun" w:hAnsi="Times New Roman"/>
          <w:sz w:val="32"/>
          <w:szCs w:val="32"/>
          <w:lang w:eastAsia="zh-CN"/>
        </w:rPr>
      </w:pPr>
      <w:bookmarkStart w:id="91" w:name="_Toc197427932"/>
      <w:r w:rsidRPr="009957B3">
        <w:rPr>
          <w:rFonts w:ascii="Times New Roman" w:eastAsia="SimSun" w:hAnsi="Times New Roman" w:hint="eastAsia"/>
          <w:sz w:val="32"/>
          <w:szCs w:val="32"/>
          <w:lang w:eastAsia="zh-CN"/>
        </w:rPr>
        <w:t>3</w:t>
      </w:r>
      <w:r w:rsidR="006E1585" w:rsidRPr="009957B3">
        <w:rPr>
          <w:rFonts w:ascii="Times New Roman" w:eastAsia="SimSun" w:hAnsi="Times New Roman" w:hint="eastAsia"/>
          <w:sz w:val="32"/>
          <w:szCs w:val="32"/>
          <w:lang w:eastAsia="zh-CN"/>
        </w:rPr>
        <w:t xml:space="preserve">. </w:t>
      </w:r>
      <w:r w:rsidR="00016C4D" w:rsidRPr="009957B3">
        <w:rPr>
          <w:rFonts w:ascii="Times New Roman" w:eastAsia="SimSun" w:hAnsi="Times New Roman"/>
          <w:sz w:val="32"/>
          <w:szCs w:val="32"/>
          <w:lang w:eastAsia="zh-CN"/>
        </w:rPr>
        <w:t>What is a slow query? How can PostgreSQL optimize slow queries? How to interpret EXPLAIN output?</w:t>
      </w:r>
      <w:bookmarkEnd w:id="91"/>
    </w:p>
    <w:p w14:paraId="44186182" w14:textId="69A0D684" w:rsidR="006067DB" w:rsidRPr="00DA0A9E" w:rsidRDefault="006067DB" w:rsidP="006067DB">
      <w:pPr>
        <w:rPr>
          <w:rFonts w:ascii="Times New Roman" w:eastAsia="SimSun" w:hAnsi="Times New Roman"/>
          <w:sz w:val="24"/>
          <w:szCs w:val="24"/>
          <w:lang w:eastAsia="zh-CN"/>
        </w:rPr>
      </w:pPr>
      <w:r w:rsidRPr="00DA0A9E">
        <w:rPr>
          <w:rFonts w:ascii="Times New Roman" w:eastAsia="SimSun" w:hAnsi="Times New Roman"/>
          <w:sz w:val="24"/>
          <w:szCs w:val="24"/>
          <w:lang w:eastAsia="zh-CN"/>
        </w:rPr>
        <w:t>A slow query refers to a SQL statement that takes longer than expected to execute and negatively impacts system performance. This often results from full table scans, missing indexes, large data volumes, or inefficient query logic. It is essential to analyze the execution plan, optimize the query, and adjust system resources for performance tuning.</w:t>
      </w:r>
    </w:p>
    <w:p w14:paraId="2A3F4639" w14:textId="228B1E77" w:rsidR="00080073" w:rsidRPr="00DA0A9E" w:rsidRDefault="00080073" w:rsidP="006067DB">
      <w:pPr>
        <w:rPr>
          <w:rFonts w:ascii="Times New Roman" w:eastAsia="SimSun" w:hAnsi="Times New Roman"/>
          <w:sz w:val="24"/>
          <w:szCs w:val="24"/>
          <w:lang w:eastAsia="zh-CN"/>
        </w:rPr>
      </w:pPr>
      <w:r w:rsidRPr="00DA0A9E">
        <w:rPr>
          <w:rFonts w:ascii="Times New Roman" w:eastAsia="SimSun" w:hAnsi="Times New Roman"/>
          <w:sz w:val="24"/>
          <w:szCs w:val="24"/>
          <w:lang w:eastAsia="zh-CN"/>
        </w:rPr>
        <w:t xml:space="preserve">In PostgreSQL, slow queries can be captured by enabling </w:t>
      </w:r>
      <w:r w:rsidRPr="00DA0A9E">
        <w:rPr>
          <w:rFonts w:ascii="Times New Roman" w:eastAsia="SimSun" w:hAnsi="Times New Roman"/>
          <w:b/>
          <w:bCs/>
          <w:sz w:val="24"/>
          <w:szCs w:val="24"/>
          <w:lang w:eastAsia="zh-CN"/>
        </w:rPr>
        <w:t>log_min_duration_statement</w:t>
      </w:r>
      <w:r w:rsidRPr="00DA0A9E">
        <w:rPr>
          <w:rFonts w:ascii="Times New Roman" w:eastAsia="SimSun" w:hAnsi="Times New Roman"/>
          <w:sz w:val="24"/>
          <w:szCs w:val="24"/>
          <w:lang w:eastAsia="zh-CN"/>
        </w:rPr>
        <w:t xml:space="preserve"> or using the </w:t>
      </w:r>
      <w:r w:rsidRPr="00DA0A9E">
        <w:rPr>
          <w:rFonts w:ascii="Times New Roman" w:eastAsia="SimSun" w:hAnsi="Times New Roman"/>
          <w:b/>
          <w:bCs/>
          <w:sz w:val="24"/>
          <w:szCs w:val="24"/>
          <w:lang w:eastAsia="zh-CN"/>
        </w:rPr>
        <w:t>pg_stat_statements</w:t>
      </w:r>
      <w:r w:rsidRPr="00DA0A9E">
        <w:rPr>
          <w:rFonts w:ascii="Times New Roman" w:eastAsia="SimSun" w:hAnsi="Times New Roman"/>
          <w:sz w:val="24"/>
          <w:szCs w:val="24"/>
          <w:lang w:eastAsia="zh-CN"/>
        </w:rPr>
        <w:t xml:space="preserve"> extension. The </w:t>
      </w:r>
      <w:r w:rsidRPr="00DA0A9E">
        <w:rPr>
          <w:rFonts w:ascii="Times New Roman" w:eastAsia="SimSun" w:hAnsi="Times New Roman"/>
          <w:b/>
          <w:bCs/>
          <w:sz w:val="24"/>
          <w:szCs w:val="24"/>
          <w:lang w:eastAsia="zh-CN"/>
        </w:rPr>
        <w:t>EXPLAIN</w:t>
      </w:r>
      <w:r w:rsidRPr="00DA0A9E">
        <w:rPr>
          <w:rFonts w:ascii="Times New Roman" w:eastAsia="SimSun" w:hAnsi="Times New Roman"/>
          <w:sz w:val="24"/>
          <w:szCs w:val="24"/>
          <w:lang w:eastAsia="zh-CN"/>
        </w:rPr>
        <w:t xml:space="preserve"> or </w:t>
      </w:r>
      <w:r w:rsidRPr="00DA0A9E">
        <w:rPr>
          <w:rFonts w:ascii="Times New Roman" w:eastAsia="SimSun" w:hAnsi="Times New Roman"/>
          <w:b/>
          <w:bCs/>
          <w:sz w:val="24"/>
          <w:szCs w:val="24"/>
          <w:lang w:eastAsia="zh-CN"/>
        </w:rPr>
        <w:t>EXPLAIN ANALYZE</w:t>
      </w:r>
      <w:r w:rsidRPr="00DA0A9E">
        <w:rPr>
          <w:rFonts w:ascii="Times New Roman" w:eastAsia="SimSun" w:hAnsi="Times New Roman"/>
          <w:sz w:val="24"/>
          <w:szCs w:val="24"/>
          <w:lang w:eastAsia="zh-CN"/>
        </w:rPr>
        <w:t xml:space="preserve"> commands can then be used to examine the query plan.</w:t>
      </w:r>
    </w:p>
    <w:p w14:paraId="223D5513" w14:textId="28138390" w:rsidR="002B094C" w:rsidRPr="00DA0A9E" w:rsidRDefault="002B094C" w:rsidP="00AF24EC">
      <w:pPr>
        <w:rPr>
          <w:rFonts w:ascii="Times New Roman" w:eastAsia="SimSun" w:hAnsi="Times New Roman"/>
          <w:sz w:val="24"/>
          <w:szCs w:val="24"/>
          <w:lang w:eastAsia="zh-CN"/>
        </w:rPr>
      </w:pPr>
      <w:r w:rsidRPr="00DA0A9E">
        <w:rPr>
          <w:rFonts w:ascii="Times New Roman" w:eastAsia="SimSun" w:hAnsi="Times New Roman"/>
          <w:sz w:val="24"/>
          <w:szCs w:val="24"/>
          <w:lang w:eastAsia="zh-CN"/>
        </w:rPr>
        <w:t xml:space="preserve">The </w:t>
      </w:r>
      <w:r w:rsidRPr="00DA0A9E">
        <w:rPr>
          <w:rFonts w:ascii="Times New Roman" w:eastAsia="SimSun" w:hAnsi="Times New Roman"/>
          <w:b/>
          <w:bCs/>
          <w:sz w:val="24"/>
          <w:szCs w:val="24"/>
          <w:lang w:eastAsia="zh-CN"/>
        </w:rPr>
        <w:t>EXPLAIN</w:t>
      </w:r>
      <w:r w:rsidRPr="00DA0A9E">
        <w:rPr>
          <w:rFonts w:ascii="Times New Roman" w:eastAsia="SimSun" w:hAnsi="Times New Roman"/>
          <w:sz w:val="24"/>
          <w:szCs w:val="24"/>
          <w:lang w:eastAsia="zh-CN"/>
        </w:rPr>
        <w:t xml:space="preserve"> output shows the execution strategy for each node (e.g., </w:t>
      </w:r>
      <w:r w:rsidRPr="00DA0A9E">
        <w:rPr>
          <w:rFonts w:ascii="Times New Roman" w:eastAsia="SimSun" w:hAnsi="Times New Roman"/>
          <w:b/>
          <w:bCs/>
          <w:sz w:val="24"/>
          <w:szCs w:val="24"/>
          <w:lang w:eastAsia="zh-CN"/>
        </w:rPr>
        <w:t>Seq Scan, Index Scan, Nested Loop</w:t>
      </w:r>
      <w:r w:rsidRPr="00DA0A9E">
        <w:rPr>
          <w:rFonts w:ascii="Times New Roman" w:eastAsia="SimSun" w:hAnsi="Times New Roman"/>
          <w:sz w:val="24"/>
          <w:szCs w:val="24"/>
          <w:lang w:eastAsia="zh-CN"/>
        </w:rPr>
        <w:t xml:space="preserve">), estimated row counts, actual execution times, and other key information. This helps identify whether an index is being used, whether there are inefficient join strategies, or if there are inaccuracies in row count estimates. Common optimization methods include adding appropriate indexes (e.g., BTree, GIN, BRIN), </w:t>
      </w:r>
      <w:r w:rsidRPr="00DA0A9E">
        <w:rPr>
          <w:rFonts w:ascii="Times New Roman" w:eastAsia="SimSun" w:hAnsi="Times New Roman"/>
          <w:sz w:val="24"/>
          <w:szCs w:val="24"/>
          <w:lang w:eastAsia="zh-CN"/>
        </w:rPr>
        <w:lastRenderedPageBreak/>
        <w:t>rewriting SQL queries to avoid redundant joins and subqueries, and managing memory used by temporary sorting and hash operations (e.g., work_mem). Query optimization is a critical part of database performance tuning and requires precise analysis based on the business scenario and data distribution.</w:t>
      </w:r>
    </w:p>
    <w:p w14:paraId="3F45B43D" w14:textId="14FAA65D" w:rsidR="00AF24EC" w:rsidRPr="009957B3" w:rsidRDefault="005A709D" w:rsidP="009957B3">
      <w:pPr>
        <w:pStyle w:val="21"/>
        <w:spacing w:line="240" w:lineRule="auto"/>
        <w:rPr>
          <w:rFonts w:ascii="Times New Roman" w:eastAsia="SimSun" w:hAnsi="Times New Roman"/>
          <w:sz w:val="32"/>
          <w:szCs w:val="32"/>
          <w:lang w:eastAsia="zh-CN"/>
        </w:rPr>
      </w:pPr>
      <w:bookmarkStart w:id="92" w:name="_Toc197427933"/>
      <w:r w:rsidRPr="009957B3">
        <w:rPr>
          <w:rFonts w:ascii="Times New Roman" w:eastAsia="SimSun" w:hAnsi="Times New Roman" w:hint="eastAsia"/>
          <w:sz w:val="32"/>
          <w:szCs w:val="32"/>
          <w:lang w:eastAsia="zh-CN"/>
        </w:rPr>
        <w:t>4</w:t>
      </w:r>
      <w:r w:rsidR="00AF24EC"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What are the common trees used in databases, and what are their advantages and disadvantages?</w:t>
      </w:r>
      <w:bookmarkEnd w:id="92"/>
    </w:p>
    <w:p w14:paraId="3598B182" w14:textId="77777777" w:rsidR="004A3788" w:rsidRPr="001F4865" w:rsidRDefault="00553574" w:rsidP="00407C4A">
      <w:pPr>
        <w:rPr>
          <w:rFonts w:ascii="Times New Roman" w:eastAsia="SimSun" w:hAnsi="Times New Roman"/>
          <w:sz w:val="24"/>
          <w:szCs w:val="24"/>
          <w:lang w:eastAsia="zh-CN"/>
        </w:rPr>
      </w:pPr>
      <w:r w:rsidRPr="001F4865">
        <w:rPr>
          <w:rFonts w:ascii="Times New Roman" w:eastAsia="SimSun" w:hAnsi="Times New Roman"/>
          <w:sz w:val="24"/>
          <w:szCs w:val="24"/>
          <w:lang w:eastAsia="zh-CN"/>
        </w:rPr>
        <w:t xml:space="preserve">The common trees used in databases include </w:t>
      </w:r>
      <w:r w:rsidRPr="001F4865">
        <w:rPr>
          <w:rFonts w:ascii="Times New Roman" w:eastAsia="SimSun" w:hAnsi="Times New Roman"/>
          <w:b/>
          <w:bCs/>
          <w:sz w:val="24"/>
          <w:szCs w:val="24"/>
          <w:lang w:eastAsia="zh-CN"/>
        </w:rPr>
        <w:t>B-Tree, B+Tree, R-Tree, and GiST</w:t>
      </w:r>
      <w:r w:rsidRPr="001F4865">
        <w:rPr>
          <w:rFonts w:ascii="Times New Roman" w:eastAsia="SimSun" w:hAnsi="Times New Roman"/>
          <w:sz w:val="24"/>
          <w:szCs w:val="24"/>
          <w:lang w:eastAsia="zh-CN"/>
        </w:rPr>
        <w:t xml:space="preserve"> (Generalized Search Tree), each serving different data indexing scenarios.</w:t>
      </w:r>
    </w:p>
    <w:p w14:paraId="0C8A5C57" w14:textId="3A2842D5" w:rsidR="00CE277A" w:rsidRPr="001F4865" w:rsidRDefault="00CE277A"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B-Tree</w:t>
      </w:r>
      <w:r w:rsidRPr="001F4865">
        <w:rPr>
          <w:rFonts w:ascii="Times New Roman" w:eastAsia="SimSun" w:hAnsi="Times New Roman"/>
          <w:sz w:val="24"/>
          <w:szCs w:val="24"/>
          <w:lang w:eastAsia="zh-CN"/>
        </w:rPr>
        <w:t>: The most classic balanced search tree that supports fast point queries, insertion, and deletion. However, its performance for range queries is slightly lower.</w:t>
      </w:r>
    </w:p>
    <w:p w14:paraId="3A3FFDE7" w14:textId="4B3B71D9" w:rsidR="00A57093" w:rsidRPr="001F4865" w:rsidRDefault="00A57093"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B+Tree</w:t>
      </w:r>
      <w:r w:rsidRPr="001F4865">
        <w:rPr>
          <w:rFonts w:ascii="Times New Roman" w:eastAsia="SimSun" w:hAnsi="Times New Roman"/>
          <w:sz w:val="24"/>
          <w:szCs w:val="24"/>
          <w:lang w:eastAsia="zh-CN"/>
        </w:rPr>
        <w:t>: An optimized version of B-Tree where all data is stored in the leaf nodes, and internal nodes only store keys. Leaf nodes are linked together, making range queries more efficient. This is the most common indexing structure in relational databases, such as PostgreSQL and MySQL.</w:t>
      </w:r>
    </w:p>
    <w:p w14:paraId="17924AAF" w14:textId="5E6435DE" w:rsidR="001C5421" w:rsidRPr="001F4865" w:rsidRDefault="001C5421"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R-Tree</w:t>
      </w:r>
      <w:r w:rsidRPr="001F4865">
        <w:rPr>
          <w:rFonts w:ascii="Times New Roman" w:eastAsia="SimSun" w:hAnsi="Times New Roman"/>
          <w:sz w:val="24"/>
          <w:szCs w:val="24"/>
          <w:lang w:eastAsia="zh-CN"/>
        </w:rPr>
        <w:t>: Suitable for storing multi-dimensional spatial data, commonly used in geographic information systems (GIS) to support range and intersection queries.</w:t>
      </w:r>
    </w:p>
    <w:p w14:paraId="2B182678" w14:textId="43F1E44B" w:rsidR="00152DBC" w:rsidRPr="001F4865" w:rsidRDefault="00152DBC" w:rsidP="00407C4A">
      <w:pPr>
        <w:rPr>
          <w:rFonts w:ascii="Times New Roman" w:eastAsia="SimSun" w:hAnsi="Times New Roman"/>
          <w:sz w:val="24"/>
          <w:szCs w:val="24"/>
          <w:lang w:eastAsia="zh-CN"/>
        </w:rPr>
      </w:pPr>
      <w:r w:rsidRPr="001F4865">
        <w:rPr>
          <w:rFonts w:ascii="Times New Roman" w:eastAsia="SimSun" w:hAnsi="Times New Roman"/>
          <w:b/>
          <w:bCs/>
          <w:sz w:val="24"/>
          <w:szCs w:val="24"/>
          <w:lang w:eastAsia="zh-CN"/>
        </w:rPr>
        <w:t>GiST</w:t>
      </w:r>
      <w:r w:rsidRPr="001F4865">
        <w:rPr>
          <w:rFonts w:ascii="Times New Roman" w:eastAsia="SimSun" w:hAnsi="Times New Roman"/>
          <w:sz w:val="24"/>
          <w:szCs w:val="24"/>
          <w:lang w:eastAsia="zh-CN"/>
        </w:rPr>
        <w:t>: A generalized search tree framework unique to PostgreSQL, supporting customizable index types. It is suitable for complex data structures such as text, geography, and graphs.</w:t>
      </w:r>
    </w:p>
    <w:p w14:paraId="7721F0F1" w14:textId="3A198E20" w:rsidR="004024AA" w:rsidRPr="001F4865" w:rsidRDefault="00662F74" w:rsidP="0000154F">
      <w:pPr>
        <w:rPr>
          <w:rFonts w:ascii="Times New Roman" w:eastAsia="SimSun" w:hAnsi="Times New Roman"/>
          <w:sz w:val="24"/>
          <w:szCs w:val="24"/>
          <w:lang w:eastAsia="zh-CN"/>
        </w:rPr>
      </w:pPr>
      <w:r w:rsidRPr="001F4865">
        <w:rPr>
          <w:rFonts w:ascii="Times New Roman" w:eastAsia="SimSun" w:hAnsi="Times New Roman"/>
          <w:sz w:val="24"/>
          <w:szCs w:val="24"/>
          <w:lang w:eastAsia="zh-CN"/>
        </w:rPr>
        <w:t xml:space="preserve">The </w:t>
      </w:r>
      <w:r w:rsidRPr="001F4865">
        <w:rPr>
          <w:rFonts w:ascii="Times New Roman" w:eastAsia="SimSun" w:hAnsi="Times New Roman"/>
          <w:b/>
          <w:bCs/>
          <w:sz w:val="24"/>
          <w:szCs w:val="24"/>
          <w:lang w:eastAsia="zh-CN"/>
        </w:rPr>
        <w:t>B-Tree family</w:t>
      </w:r>
      <w:r w:rsidRPr="001F4865">
        <w:rPr>
          <w:rFonts w:ascii="Times New Roman" w:eastAsia="SimSun" w:hAnsi="Times New Roman"/>
          <w:sz w:val="24"/>
          <w:szCs w:val="24"/>
          <w:lang w:eastAsia="zh-CN"/>
        </w:rPr>
        <w:t xml:space="preserve"> is efficient for point queries and has moderate update costs, making it suitable for most </w:t>
      </w:r>
      <w:r w:rsidRPr="001F4865">
        <w:rPr>
          <w:rFonts w:ascii="Times New Roman" w:eastAsia="SimSun" w:hAnsi="Times New Roman"/>
          <w:b/>
          <w:bCs/>
          <w:sz w:val="24"/>
          <w:szCs w:val="24"/>
          <w:lang w:eastAsia="zh-CN"/>
        </w:rPr>
        <w:t>OLTP</w:t>
      </w:r>
      <w:r w:rsidRPr="001F4865">
        <w:rPr>
          <w:rFonts w:ascii="Times New Roman" w:eastAsia="SimSun" w:hAnsi="Times New Roman"/>
          <w:sz w:val="24"/>
          <w:szCs w:val="24"/>
          <w:lang w:eastAsia="zh-CN"/>
        </w:rPr>
        <w:t xml:space="preserve"> scenarios. R-Trees and GiST are more suitable for specialized scenarios, such as image processing, spatial data, and fuzzy matching. Different tree structures offer various trade-offs between storage complexity, query support, and maintenance costs. Database systems choose the appropriate indexing tree based on field types and query patterns.</w:t>
      </w:r>
    </w:p>
    <w:p w14:paraId="19E9CB87" w14:textId="00DF4876" w:rsidR="00F33CEA" w:rsidRPr="009957B3" w:rsidRDefault="00456711" w:rsidP="009957B3">
      <w:pPr>
        <w:pStyle w:val="21"/>
        <w:spacing w:line="240" w:lineRule="auto"/>
        <w:rPr>
          <w:rFonts w:ascii="Times New Roman" w:eastAsia="SimSun" w:hAnsi="Times New Roman"/>
          <w:sz w:val="32"/>
          <w:szCs w:val="32"/>
          <w:lang w:eastAsia="zh-CN"/>
        </w:rPr>
      </w:pPr>
      <w:bookmarkStart w:id="93" w:name="_Toc197427934"/>
      <w:r w:rsidRPr="009957B3">
        <w:rPr>
          <w:rFonts w:ascii="Times New Roman" w:eastAsia="SimSun" w:hAnsi="Times New Roman" w:hint="eastAsia"/>
          <w:sz w:val="32"/>
          <w:szCs w:val="32"/>
          <w:lang w:eastAsia="zh-CN"/>
        </w:rPr>
        <w:t>5</w:t>
      </w:r>
      <w:r w:rsidR="00F33CEA"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What is a columnar database? Why is ClickHouse suitable for log analysis? What are the differences between ClickHouse and other databases? What are its features? What is MergeTree?</w:t>
      </w:r>
      <w:bookmarkEnd w:id="93"/>
    </w:p>
    <w:p w14:paraId="263F1793" w14:textId="4314FED3" w:rsidR="00114759" w:rsidRPr="00C56E80" w:rsidRDefault="00F03337" w:rsidP="00F03337">
      <w:pPr>
        <w:rPr>
          <w:rFonts w:ascii="Times New Roman" w:eastAsia="SimSun" w:hAnsi="Times New Roman"/>
          <w:sz w:val="24"/>
          <w:szCs w:val="24"/>
          <w:lang w:eastAsia="zh-CN"/>
        </w:rPr>
      </w:pPr>
      <w:r w:rsidRPr="00C56E80">
        <w:rPr>
          <w:rFonts w:ascii="Times New Roman" w:eastAsia="SimSun" w:hAnsi="Times New Roman"/>
          <w:sz w:val="24"/>
          <w:szCs w:val="24"/>
          <w:lang w:eastAsia="zh-CN"/>
        </w:rPr>
        <w:t xml:space="preserve">A </w:t>
      </w:r>
      <w:r w:rsidRPr="00C56E80">
        <w:rPr>
          <w:rFonts w:ascii="Times New Roman" w:eastAsia="SimSun" w:hAnsi="Times New Roman"/>
          <w:b/>
          <w:bCs/>
          <w:sz w:val="24"/>
          <w:szCs w:val="24"/>
          <w:lang w:eastAsia="zh-CN"/>
        </w:rPr>
        <w:t>columnar database</w:t>
      </w:r>
      <w:r w:rsidRPr="00C56E80">
        <w:rPr>
          <w:rFonts w:ascii="Times New Roman" w:eastAsia="SimSun" w:hAnsi="Times New Roman"/>
          <w:sz w:val="24"/>
          <w:szCs w:val="24"/>
          <w:lang w:eastAsia="zh-CN"/>
        </w:rPr>
        <w:t xml:space="preserve"> stores data by </w:t>
      </w:r>
      <w:r w:rsidRPr="00C56E80">
        <w:rPr>
          <w:rFonts w:ascii="Times New Roman" w:eastAsia="SimSun" w:hAnsi="Times New Roman"/>
          <w:b/>
          <w:bCs/>
          <w:sz w:val="24"/>
          <w:szCs w:val="24"/>
          <w:lang w:eastAsia="zh-CN"/>
        </w:rPr>
        <w:t>columns</w:t>
      </w:r>
      <w:r w:rsidRPr="00C56E80">
        <w:rPr>
          <w:rFonts w:ascii="Times New Roman" w:eastAsia="SimSun" w:hAnsi="Times New Roman"/>
          <w:sz w:val="24"/>
          <w:szCs w:val="24"/>
          <w:lang w:eastAsia="zh-CN"/>
        </w:rPr>
        <w:t xml:space="preserve"> rather than rows, which is beneficial for compression and skipping irrelevant data, especially suitable for large-scale aggregation, filtering, and grouping </w:t>
      </w:r>
      <w:r w:rsidRPr="00C56E80">
        <w:rPr>
          <w:rFonts w:ascii="Times New Roman" w:eastAsia="SimSun" w:hAnsi="Times New Roman"/>
          <w:b/>
          <w:bCs/>
          <w:sz w:val="24"/>
          <w:szCs w:val="24"/>
          <w:lang w:eastAsia="zh-CN"/>
        </w:rPr>
        <w:t>OLAP</w:t>
      </w:r>
      <w:r w:rsidRPr="00C56E80">
        <w:rPr>
          <w:rFonts w:ascii="Times New Roman" w:eastAsia="SimSun" w:hAnsi="Times New Roman"/>
          <w:sz w:val="24"/>
          <w:szCs w:val="24"/>
          <w:lang w:eastAsia="zh-CN"/>
        </w:rPr>
        <w:t xml:space="preserve"> queries. </w:t>
      </w:r>
      <w:r w:rsidRPr="00C56E80">
        <w:rPr>
          <w:rFonts w:ascii="Times New Roman" w:eastAsia="SimSun" w:hAnsi="Times New Roman"/>
          <w:b/>
          <w:bCs/>
          <w:sz w:val="24"/>
          <w:szCs w:val="24"/>
          <w:lang w:eastAsia="zh-CN"/>
        </w:rPr>
        <w:t>ClickHouse</w:t>
      </w:r>
      <w:r w:rsidRPr="00C56E80">
        <w:rPr>
          <w:rFonts w:ascii="Times New Roman" w:eastAsia="SimSun" w:hAnsi="Times New Roman"/>
          <w:sz w:val="24"/>
          <w:szCs w:val="24"/>
          <w:lang w:eastAsia="zh-CN"/>
        </w:rPr>
        <w:t xml:space="preserve"> is a typical high-performance columnar database designed for log analysis, real-time metrics platforms, and data warehouses. It can aggregate billions of rows in milliseconds and offers high compression, high-concurrency read/write capabilities, and excellent scalability.</w:t>
      </w:r>
    </w:p>
    <w:p w14:paraId="329D216F" w14:textId="77777777" w:rsidR="00372829" w:rsidRPr="00C56E80" w:rsidRDefault="00372829" w:rsidP="00372829">
      <w:pPr>
        <w:rPr>
          <w:rFonts w:ascii="Times New Roman" w:eastAsia="SimSun" w:hAnsi="Times New Roman"/>
          <w:sz w:val="24"/>
          <w:szCs w:val="24"/>
          <w:lang w:eastAsia="zh-CN"/>
        </w:rPr>
      </w:pPr>
      <w:r w:rsidRPr="00C56E80">
        <w:rPr>
          <w:rFonts w:ascii="Times New Roman" w:eastAsia="SimSun" w:hAnsi="Times New Roman"/>
          <w:sz w:val="24"/>
          <w:szCs w:val="24"/>
          <w:lang w:eastAsia="zh-CN"/>
        </w:rPr>
        <w:lastRenderedPageBreak/>
        <w:t xml:space="preserve">Compared to traditional row-based databases like MySQL and PostgreSQL, </w:t>
      </w:r>
      <w:r w:rsidRPr="00C56E80">
        <w:rPr>
          <w:rFonts w:ascii="Times New Roman" w:eastAsia="SimSun" w:hAnsi="Times New Roman"/>
          <w:b/>
          <w:bCs/>
          <w:sz w:val="24"/>
          <w:szCs w:val="24"/>
          <w:lang w:eastAsia="zh-CN"/>
        </w:rPr>
        <w:t>ClickHouse</w:t>
      </w:r>
      <w:r w:rsidRPr="00C56E80">
        <w:rPr>
          <w:rFonts w:ascii="Times New Roman" w:eastAsia="SimSun" w:hAnsi="Times New Roman"/>
          <w:sz w:val="24"/>
          <w:szCs w:val="24"/>
          <w:lang w:eastAsia="zh-CN"/>
        </w:rPr>
        <w:t xml:space="preserve"> excels in scenarios with more reads than writes, wide tables, and big data requiring fast </w:t>
      </w:r>
      <w:r w:rsidRPr="00C56E80">
        <w:rPr>
          <w:rFonts w:ascii="Times New Roman" w:eastAsia="SimSun" w:hAnsi="Times New Roman"/>
          <w:b/>
          <w:bCs/>
          <w:sz w:val="24"/>
          <w:szCs w:val="24"/>
          <w:lang w:eastAsia="zh-CN"/>
        </w:rPr>
        <w:t>GROUP BY</w:t>
      </w:r>
      <w:r w:rsidRPr="00C56E80">
        <w:rPr>
          <w:rFonts w:ascii="Times New Roman" w:eastAsia="SimSun" w:hAnsi="Times New Roman"/>
          <w:sz w:val="24"/>
          <w:szCs w:val="24"/>
          <w:lang w:eastAsia="zh-CN"/>
        </w:rPr>
        <w:t xml:space="preserve"> and </w:t>
      </w:r>
      <w:r w:rsidRPr="00C56E80">
        <w:rPr>
          <w:rFonts w:ascii="Times New Roman" w:eastAsia="SimSun" w:hAnsi="Times New Roman"/>
          <w:b/>
          <w:bCs/>
          <w:sz w:val="24"/>
          <w:szCs w:val="24"/>
          <w:lang w:eastAsia="zh-CN"/>
        </w:rPr>
        <w:t>WHERE</w:t>
      </w:r>
      <w:r w:rsidRPr="00C56E80">
        <w:rPr>
          <w:rFonts w:ascii="Times New Roman" w:eastAsia="SimSun" w:hAnsi="Times New Roman"/>
          <w:sz w:val="24"/>
          <w:szCs w:val="24"/>
          <w:lang w:eastAsia="zh-CN"/>
        </w:rPr>
        <w:t xml:space="preserve"> filters. However, it is not well-suited for frequent write-heavy workloads and transactional operations.</w:t>
      </w:r>
    </w:p>
    <w:p w14:paraId="274DBB43" w14:textId="740E8B37" w:rsidR="00A96939" w:rsidRPr="00C56E80" w:rsidRDefault="00A96939" w:rsidP="00EC2497">
      <w:pPr>
        <w:rPr>
          <w:rFonts w:ascii="Times New Roman" w:eastAsia="SimSun" w:hAnsi="Times New Roman"/>
          <w:sz w:val="24"/>
          <w:szCs w:val="24"/>
          <w:lang w:eastAsia="zh-CN"/>
        </w:rPr>
      </w:pPr>
      <w:r w:rsidRPr="00C56E80">
        <w:rPr>
          <w:rFonts w:ascii="Times New Roman" w:eastAsia="SimSun" w:hAnsi="Times New Roman"/>
          <w:sz w:val="24"/>
          <w:szCs w:val="24"/>
          <w:lang w:eastAsia="zh-CN"/>
        </w:rPr>
        <w:t xml:space="preserve">The core engine of ClickHouse is </w:t>
      </w:r>
      <w:r w:rsidRPr="00C56E80">
        <w:rPr>
          <w:rFonts w:ascii="Times New Roman" w:eastAsia="SimSun" w:hAnsi="Times New Roman"/>
          <w:b/>
          <w:bCs/>
          <w:sz w:val="24"/>
          <w:szCs w:val="24"/>
          <w:lang w:eastAsia="zh-CN"/>
        </w:rPr>
        <w:t>MergeTree</w:t>
      </w:r>
      <w:r w:rsidRPr="00C56E80">
        <w:rPr>
          <w:rFonts w:ascii="Times New Roman" w:eastAsia="SimSun" w:hAnsi="Times New Roman"/>
          <w:sz w:val="24"/>
          <w:szCs w:val="24"/>
          <w:lang w:eastAsia="zh-CN"/>
        </w:rPr>
        <w:t>, which divides data into multiple partitioned segment files (data parts), stores them in a sorted order by the specified primary key, and optimizes query performance through background asynchronous merging. MergeTree also supports partition pruning, sparse indexing, and vectorized execution. Various variants of MergeTree, such as ReplacingMergeTree, SummingMergeTree, and AggregatingMergeTree, are used for deduplication, aggregation, and metrics accumulation, making it ideal for log analysis, monitoring, and behavioral analytics.</w:t>
      </w:r>
    </w:p>
    <w:p w14:paraId="284ED9BD" w14:textId="4007A8B3" w:rsidR="00EC2497" w:rsidRPr="009957B3" w:rsidRDefault="004E3255" w:rsidP="009957B3">
      <w:pPr>
        <w:pStyle w:val="21"/>
        <w:spacing w:line="240" w:lineRule="auto"/>
        <w:rPr>
          <w:rFonts w:ascii="Times New Roman" w:eastAsia="SimSun" w:hAnsi="Times New Roman"/>
          <w:sz w:val="32"/>
          <w:szCs w:val="32"/>
          <w:lang w:eastAsia="zh-CN"/>
        </w:rPr>
      </w:pPr>
      <w:bookmarkStart w:id="94" w:name="_Toc197427935"/>
      <w:r w:rsidRPr="009957B3">
        <w:rPr>
          <w:rFonts w:ascii="Times New Roman" w:eastAsia="SimSun" w:hAnsi="Times New Roman" w:hint="eastAsia"/>
          <w:sz w:val="32"/>
          <w:szCs w:val="32"/>
          <w:lang w:eastAsia="zh-CN"/>
        </w:rPr>
        <w:t>6</w:t>
      </w:r>
      <w:r w:rsidR="00EC249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Why not use Redis or DynamoDB for read-heavy and write-light scenarios? OLTP vs OLAP?</w:t>
      </w:r>
      <w:bookmarkEnd w:id="94"/>
    </w:p>
    <w:p w14:paraId="4A261551" w14:textId="77777777" w:rsidR="0023337B" w:rsidRPr="00D436C9" w:rsidRDefault="0023337B" w:rsidP="0023337B">
      <w:pPr>
        <w:rPr>
          <w:rFonts w:ascii="Times New Roman" w:eastAsia="SimSun" w:hAnsi="Times New Roman"/>
          <w:sz w:val="24"/>
          <w:szCs w:val="24"/>
          <w:lang w:eastAsia="zh-CN"/>
        </w:rPr>
      </w:pPr>
      <w:r w:rsidRPr="00D436C9">
        <w:rPr>
          <w:rFonts w:ascii="Times New Roman" w:eastAsia="SimSun" w:hAnsi="Times New Roman"/>
          <w:sz w:val="24"/>
          <w:szCs w:val="24"/>
          <w:lang w:eastAsia="zh-CN"/>
        </w:rPr>
        <w:t>While Redis and DynamoDB also provide high-performance reads, they are fundamentally designed for OLTP (Online Transaction Processing) or caching/key-value storage, not complex large-scale aggregation and analysis. ClickHouse, however, is a columnar database specifically designed for OLAP (Online Analytical Processing) scenarios.</w:t>
      </w:r>
    </w:p>
    <w:p w14:paraId="55FEF519" w14:textId="77777777" w:rsidR="00464E36" w:rsidRPr="00D436C9" w:rsidRDefault="00464E36" w:rsidP="00464E36">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t>Redis</w:t>
      </w:r>
      <w:r w:rsidRPr="00D436C9">
        <w:rPr>
          <w:rFonts w:ascii="Times New Roman" w:eastAsia="SimSun" w:hAnsi="Times New Roman"/>
          <w:sz w:val="24"/>
          <w:szCs w:val="24"/>
          <w:lang w:eastAsia="zh-CN"/>
        </w:rPr>
        <w:t xml:space="preserve"> is an in-memory database optimized for millisecond-level key-value read/writes but lacks support for complex SQL, multi-dimensional aggregation, joins, GROUP BY, and other analytical capabilities, making it inefficient for big data analysis. DynamoDB, Amazon's distributed NoSQL database, emphasizes high availability and elastic scaling but lacks native SQL support, complex analytical functions, and range aggregation capabilities. As a result, it is not ideal for large table scans.</w:t>
      </w:r>
    </w:p>
    <w:p w14:paraId="7412A372" w14:textId="77777777" w:rsidR="00C72BED" w:rsidRPr="00D436C9" w:rsidRDefault="00C72BED" w:rsidP="00C72BED">
      <w:pPr>
        <w:rPr>
          <w:rFonts w:ascii="Times New Roman" w:eastAsia="SimSun" w:hAnsi="Times New Roman"/>
          <w:sz w:val="24"/>
          <w:szCs w:val="24"/>
          <w:lang w:eastAsia="zh-CN"/>
        </w:rPr>
      </w:pPr>
      <w:r w:rsidRPr="00D436C9">
        <w:rPr>
          <w:rFonts w:ascii="Times New Roman" w:eastAsia="SimSun" w:hAnsi="Times New Roman"/>
          <w:sz w:val="24"/>
          <w:szCs w:val="24"/>
          <w:lang w:eastAsia="zh-CN"/>
        </w:rPr>
        <w:t>ClickHouse, with its columnar storage, vectorized execution, sparse indexing, and MergeTree partition pruning, is designed specifically for structured analytics on petabyte-scale data, offering superior multi-dimensional analysis and scan performance. Therefore, in scenarios like log analysis, monitoring reports, and data visualization, ClickHouse excels at SQL analytics tasks that Redis and DynamoDB cannot handle, positioning it as a fundamentally different type of database.</w:t>
      </w:r>
    </w:p>
    <w:p w14:paraId="0DA70386" w14:textId="77777777" w:rsidR="00DF1BAD" w:rsidRPr="00D436C9" w:rsidRDefault="00DF1BAD" w:rsidP="00DF1BAD">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t>OLTP</w:t>
      </w:r>
      <w:r w:rsidRPr="00D436C9">
        <w:rPr>
          <w:rFonts w:ascii="Times New Roman" w:eastAsia="SimSun" w:hAnsi="Times New Roman"/>
          <w:sz w:val="24"/>
          <w:szCs w:val="24"/>
          <w:lang w:eastAsia="zh-CN"/>
        </w:rPr>
        <w:t xml:space="preserve"> (Online Transaction Processing) is designed for </w:t>
      </w:r>
      <w:r w:rsidRPr="00D436C9">
        <w:rPr>
          <w:rFonts w:ascii="Times New Roman" w:eastAsia="SimSun" w:hAnsi="Times New Roman"/>
          <w:b/>
          <w:bCs/>
          <w:sz w:val="24"/>
          <w:szCs w:val="24"/>
          <w:lang w:eastAsia="zh-CN"/>
        </w:rPr>
        <w:t>high-concurrency, low-latency, small-batch read/write operations</w:t>
      </w:r>
      <w:r w:rsidRPr="00D436C9">
        <w:rPr>
          <w:rFonts w:ascii="Times New Roman" w:eastAsia="SimSun" w:hAnsi="Times New Roman"/>
          <w:sz w:val="24"/>
          <w:szCs w:val="24"/>
          <w:lang w:eastAsia="zh-CN"/>
        </w:rPr>
        <w:t>, typical in order systems, inventories, user logins, and transactional business models. It emphasizes transactional consistency and real-time processing.</w:t>
      </w:r>
    </w:p>
    <w:p w14:paraId="7C2E5E6F" w14:textId="5183DE0C" w:rsidR="00F33CEA" w:rsidRPr="00D436C9" w:rsidRDefault="00E13D0A" w:rsidP="0000154F">
      <w:pPr>
        <w:rPr>
          <w:rFonts w:ascii="Times New Roman" w:eastAsia="SimSun" w:hAnsi="Times New Roman"/>
          <w:sz w:val="24"/>
          <w:szCs w:val="24"/>
          <w:lang w:eastAsia="zh-CN"/>
        </w:rPr>
      </w:pPr>
      <w:r w:rsidRPr="00D436C9">
        <w:rPr>
          <w:rFonts w:ascii="Times New Roman" w:eastAsia="SimSun" w:hAnsi="Times New Roman"/>
          <w:b/>
          <w:bCs/>
          <w:sz w:val="24"/>
          <w:szCs w:val="24"/>
          <w:lang w:eastAsia="zh-CN"/>
        </w:rPr>
        <w:lastRenderedPageBreak/>
        <w:t>OLAP</w:t>
      </w:r>
      <w:r w:rsidRPr="00D436C9">
        <w:rPr>
          <w:rFonts w:ascii="Times New Roman" w:eastAsia="SimSun" w:hAnsi="Times New Roman"/>
          <w:sz w:val="24"/>
          <w:szCs w:val="24"/>
          <w:lang w:eastAsia="zh-CN"/>
        </w:rPr>
        <w:t xml:space="preserve"> (Online Analytical Processing), on the other hand, is geared towards </w:t>
      </w:r>
      <w:r w:rsidRPr="00D436C9">
        <w:rPr>
          <w:rFonts w:ascii="Times New Roman" w:eastAsia="SimSun" w:hAnsi="Times New Roman"/>
          <w:b/>
          <w:bCs/>
          <w:sz w:val="24"/>
          <w:szCs w:val="24"/>
          <w:lang w:eastAsia="zh-CN"/>
        </w:rPr>
        <w:t>large-scale data analysis tasks</w:t>
      </w:r>
      <w:r w:rsidRPr="00D436C9">
        <w:rPr>
          <w:rFonts w:ascii="Times New Roman" w:eastAsia="SimSun" w:hAnsi="Times New Roman"/>
          <w:sz w:val="24"/>
          <w:szCs w:val="24"/>
          <w:lang w:eastAsia="zh-CN"/>
        </w:rPr>
        <w:t>, such as reporting systems, behavioral analysis, and log monitoring. It emphasizes large-scale aggregation, range queries, time-series analysis, and flexible query dimensions, focusing on read performance and query flexibility.</w:t>
      </w:r>
    </w:p>
    <w:p w14:paraId="002846E7" w14:textId="77777777" w:rsidR="00F64BB2" w:rsidRDefault="00F64BB2" w:rsidP="00F64BB2">
      <w:pPr>
        <w:rPr>
          <w:rFonts w:ascii="Times New Roman" w:eastAsia="SimSun" w:hAnsi="Times New Roman"/>
          <w:lang w:eastAsia="zh-CN"/>
        </w:rPr>
      </w:pPr>
    </w:p>
    <w:p w14:paraId="2434B9A0" w14:textId="721FB4D7" w:rsidR="00F64BB2" w:rsidRPr="00B638A6" w:rsidRDefault="00F64BB2" w:rsidP="00B638A6">
      <w:pPr>
        <w:pStyle w:val="1"/>
        <w:spacing w:line="240" w:lineRule="auto"/>
        <w:rPr>
          <w:rFonts w:ascii="Times New Roman" w:hAnsi="Times New Roman"/>
          <w:sz w:val="40"/>
          <w:szCs w:val="40"/>
          <w:lang w:eastAsia="zh-CN"/>
        </w:rPr>
      </w:pPr>
      <w:bookmarkStart w:id="95" w:name="_Toc197427936"/>
      <w:r w:rsidRPr="00B638A6">
        <w:rPr>
          <w:rFonts w:ascii="Times New Roman" w:hAnsi="Times New Roman"/>
          <w:sz w:val="40"/>
          <w:szCs w:val="40"/>
          <w:lang w:eastAsia="zh-CN"/>
        </w:rPr>
        <w:t>D</w:t>
      </w:r>
      <w:r w:rsidR="00983BE3" w:rsidRPr="00B638A6">
        <w:rPr>
          <w:rFonts w:ascii="Times New Roman" w:hAnsi="Times New Roman" w:hint="eastAsia"/>
          <w:sz w:val="40"/>
          <w:szCs w:val="40"/>
          <w:lang w:eastAsia="zh-CN"/>
        </w:rPr>
        <w:t>esign Patterns</w:t>
      </w:r>
      <w:bookmarkEnd w:id="95"/>
    </w:p>
    <w:p w14:paraId="15C20153" w14:textId="5A3C2E4A" w:rsidR="00F64BB2" w:rsidRPr="009957B3" w:rsidRDefault="000547A4" w:rsidP="009957B3">
      <w:pPr>
        <w:pStyle w:val="21"/>
        <w:spacing w:line="240" w:lineRule="auto"/>
        <w:rPr>
          <w:rFonts w:ascii="Times New Roman" w:eastAsia="SimSun" w:hAnsi="Times New Roman"/>
          <w:sz w:val="32"/>
          <w:szCs w:val="32"/>
          <w:lang w:eastAsia="zh-CN"/>
        </w:rPr>
      </w:pPr>
      <w:bookmarkStart w:id="96" w:name="_Toc197427937"/>
      <w:r w:rsidRPr="009957B3">
        <w:rPr>
          <w:rFonts w:ascii="Times New Roman" w:eastAsia="SimSun" w:hAnsi="Times New Roman"/>
          <w:sz w:val="32"/>
          <w:szCs w:val="32"/>
          <w:lang w:eastAsia="zh-CN"/>
        </w:rPr>
        <w:t>Design Patterns</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Factory Pattern</w:t>
      </w:r>
      <w:r w:rsidR="00B705DF" w:rsidRPr="009957B3">
        <w:rPr>
          <w:rFonts w:ascii="Times New Roman" w:eastAsia="SimSun" w:hAnsi="Times New Roman" w:hint="eastAsia"/>
          <w:sz w:val="32"/>
          <w:szCs w:val="32"/>
          <w:lang w:eastAsia="zh-CN"/>
        </w:rPr>
        <w:t xml:space="preserve">, </w:t>
      </w:r>
      <w:r w:rsidR="00B705DF" w:rsidRPr="009957B3">
        <w:rPr>
          <w:rFonts w:ascii="Times New Roman" w:eastAsia="SimSun" w:hAnsi="Times New Roman"/>
          <w:sz w:val="32"/>
          <w:szCs w:val="32"/>
          <w:lang w:eastAsia="zh-CN"/>
        </w:rPr>
        <w:t>Singleton Pattern</w:t>
      </w:r>
      <w:r w:rsidR="00DE2B62" w:rsidRPr="009957B3">
        <w:rPr>
          <w:rFonts w:ascii="Times New Roman" w:eastAsia="SimSun" w:hAnsi="Times New Roman" w:hint="eastAsia"/>
          <w:sz w:val="32"/>
          <w:szCs w:val="32"/>
          <w:lang w:eastAsia="zh-CN"/>
        </w:rPr>
        <w:t xml:space="preserve">, </w:t>
      </w:r>
      <w:r w:rsidR="00DE2B62" w:rsidRPr="009957B3">
        <w:rPr>
          <w:rFonts w:ascii="Times New Roman" w:eastAsia="SimSun" w:hAnsi="Times New Roman"/>
          <w:sz w:val="32"/>
          <w:szCs w:val="32"/>
          <w:lang w:eastAsia="zh-CN"/>
        </w:rPr>
        <w:t>Adapter Pattern</w:t>
      </w:r>
      <w:r w:rsidR="00DE2B62" w:rsidRPr="009957B3">
        <w:rPr>
          <w:rFonts w:ascii="Times New Roman" w:eastAsia="SimSun" w:hAnsi="Times New Roman" w:hint="eastAsia"/>
          <w:sz w:val="32"/>
          <w:szCs w:val="32"/>
          <w:lang w:eastAsia="zh-CN"/>
        </w:rPr>
        <w:t xml:space="preserve">, </w:t>
      </w:r>
      <w:r w:rsidR="00294F07" w:rsidRPr="009957B3">
        <w:rPr>
          <w:rFonts w:ascii="Times New Roman" w:eastAsia="SimSun" w:hAnsi="Times New Roman"/>
          <w:sz w:val="32"/>
          <w:szCs w:val="32"/>
          <w:lang w:eastAsia="zh-CN"/>
        </w:rPr>
        <w:t>Decorator Pattern</w:t>
      </w:r>
      <w:r w:rsidR="003F33FC" w:rsidRPr="009957B3">
        <w:rPr>
          <w:rFonts w:ascii="Times New Roman" w:eastAsia="SimSun" w:hAnsi="Times New Roman" w:hint="eastAsia"/>
          <w:sz w:val="32"/>
          <w:szCs w:val="32"/>
          <w:lang w:eastAsia="zh-CN"/>
        </w:rPr>
        <w:t xml:space="preserve">, </w:t>
      </w:r>
      <w:r w:rsidR="003F33FC" w:rsidRPr="009957B3">
        <w:rPr>
          <w:rFonts w:ascii="Times New Roman" w:eastAsia="SimSun" w:hAnsi="Times New Roman"/>
          <w:sz w:val="32"/>
          <w:szCs w:val="32"/>
          <w:lang w:eastAsia="zh-CN"/>
        </w:rPr>
        <w:t>Observer Pattern</w:t>
      </w:r>
      <w:r w:rsidR="00BD16D0" w:rsidRPr="009957B3">
        <w:rPr>
          <w:rFonts w:ascii="Times New Roman" w:eastAsia="SimSun" w:hAnsi="Times New Roman" w:hint="eastAsia"/>
          <w:sz w:val="32"/>
          <w:szCs w:val="32"/>
          <w:lang w:eastAsia="zh-CN"/>
        </w:rPr>
        <w:t xml:space="preserve">, </w:t>
      </w:r>
      <w:r w:rsidR="00F66624" w:rsidRPr="009957B3">
        <w:rPr>
          <w:rFonts w:ascii="Times New Roman" w:eastAsia="SimSun" w:hAnsi="Times New Roman"/>
          <w:sz w:val="32"/>
          <w:szCs w:val="32"/>
          <w:lang w:eastAsia="zh-CN"/>
        </w:rPr>
        <w:t>Strategy Pattern</w:t>
      </w:r>
      <w:r w:rsidR="00F86AC8" w:rsidRPr="009957B3">
        <w:rPr>
          <w:rFonts w:ascii="Times New Roman" w:eastAsia="SimSun" w:hAnsi="Times New Roman" w:hint="eastAsia"/>
          <w:sz w:val="32"/>
          <w:szCs w:val="32"/>
          <w:lang w:eastAsia="zh-CN"/>
        </w:rPr>
        <w:t xml:space="preserve">, </w:t>
      </w:r>
      <w:r w:rsidR="00F86AC8" w:rsidRPr="009957B3">
        <w:rPr>
          <w:rFonts w:ascii="Times New Roman" w:eastAsia="SimSun" w:hAnsi="Times New Roman"/>
          <w:sz w:val="32"/>
          <w:szCs w:val="32"/>
          <w:lang w:eastAsia="zh-CN"/>
        </w:rPr>
        <w:t>State Pattern</w:t>
      </w:r>
      <w:bookmarkEnd w:id="96"/>
    </w:p>
    <w:p w14:paraId="1F9B4C9F" w14:textId="47C76084" w:rsidR="00080221" w:rsidRPr="00E55AA2" w:rsidRDefault="00080221" w:rsidP="00611864">
      <w:pPr>
        <w:rPr>
          <w:rFonts w:ascii="Times New Roman" w:eastAsia="SimSun" w:hAnsi="Times New Roman"/>
          <w:sz w:val="24"/>
          <w:szCs w:val="24"/>
          <w:lang w:eastAsia="zh-CN"/>
        </w:rPr>
      </w:pPr>
      <w:r w:rsidRPr="00E55AA2">
        <w:rPr>
          <w:rFonts w:ascii="Times New Roman" w:eastAsia="SimSun" w:hAnsi="Times New Roman"/>
          <w:b/>
          <w:bCs/>
          <w:sz w:val="24"/>
          <w:szCs w:val="24"/>
          <w:lang w:eastAsia="zh-CN"/>
        </w:rPr>
        <w:t>Design patterns</w:t>
      </w:r>
      <w:r w:rsidRPr="00E55AA2">
        <w:rPr>
          <w:rFonts w:ascii="Times New Roman" w:eastAsia="SimSun" w:hAnsi="Times New Roman"/>
          <w:sz w:val="24"/>
          <w:szCs w:val="24"/>
          <w:lang w:eastAsia="zh-CN"/>
        </w:rPr>
        <w:t xml:space="preserve"> are reusable, scalable, and maintainable best practice templates that have been identified in software development to solve common problems. They are not code frameworks but rather abstract design thinking and organizational structures that address "recurrent design issues in specific contexts." Design patterns typically describe the relationships, responsibilities, and collaboration between classes and objects, helping developers improve system flexibility, reduce coupling, and enhance readability. Common design patterns are categorized into three major types: </w:t>
      </w:r>
      <w:r w:rsidRPr="00E55AA2">
        <w:rPr>
          <w:rFonts w:ascii="Times New Roman" w:eastAsia="SimSun" w:hAnsi="Times New Roman"/>
          <w:b/>
          <w:bCs/>
          <w:sz w:val="24"/>
          <w:szCs w:val="24"/>
          <w:lang w:eastAsia="zh-CN"/>
        </w:rPr>
        <w:t>Creational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Factory Pattern, Singleton Pattern</w:t>
      </w:r>
      <w:r w:rsidRPr="00E55AA2">
        <w:rPr>
          <w:rFonts w:ascii="Times New Roman" w:eastAsia="SimSun" w:hAnsi="Times New Roman"/>
          <w:sz w:val="24"/>
          <w:szCs w:val="24"/>
          <w:lang w:eastAsia="zh-CN"/>
        </w:rPr>
        <w:t xml:space="preserve">), </w:t>
      </w:r>
      <w:r w:rsidRPr="00E55AA2">
        <w:rPr>
          <w:rFonts w:ascii="Times New Roman" w:eastAsia="SimSun" w:hAnsi="Times New Roman"/>
          <w:b/>
          <w:bCs/>
          <w:sz w:val="24"/>
          <w:szCs w:val="24"/>
          <w:lang w:eastAsia="zh-CN"/>
        </w:rPr>
        <w:t>Structural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Adapter, Decorator</w:t>
      </w:r>
      <w:r w:rsidRPr="00E55AA2">
        <w:rPr>
          <w:rFonts w:ascii="Times New Roman" w:eastAsia="SimSun" w:hAnsi="Times New Roman"/>
          <w:sz w:val="24"/>
          <w:szCs w:val="24"/>
          <w:lang w:eastAsia="zh-CN"/>
        </w:rPr>
        <w:t xml:space="preserve">), and </w:t>
      </w:r>
      <w:r w:rsidRPr="00E55AA2">
        <w:rPr>
          <w:rFonts w:ascii="Times New Roman" w:eastAsia="SimSun" w:hAnsi="Times New Roman"/>
          <w:b/>
          <w:bCs/>
          <w:sz w:val="24"/>
          <w:szCs w:val="24"/>
          <w:lang w:eastAsia="zh-CN"/>
        </w:rPr>
        <w:t>Behavioral</w:t>
      </w:r>
      <w:r w:rsidRPr="00E55AA2">
        <w:rPr>
          <w:rFonts w:ascii="Times New Roman" w:eastAsia="SimSun" w:hAnsi="Times New Roman"/>
          <w:sz w:val="24"/>
          <w:szCs w:val="24"/>
          <w:lang w:eastAsia="zh-CN"/>
        </w:rPr>
        <w:t xml:space="preserve"> (e.g., </w:t>
      </w:r>
      <w:r w:rsidRPr="00E55AA2">
        <w:rPr>
          <w:rFonts w:ascii="Times New Roman" w:eastAsia="SimSun" w:hAnsi="Times New Roman"/>
          <w:b/>
          <w:bCs/>
          <w:sz w:val="24"/>
          <w:szCs w:val="24"/>
          <w:lang w:eastAsia="zh-CN"/>
        </w:rPr>
        <w:t>Observer, Strategy, State Patterns</w:t>
      </w:r>
      <w:r w:rsidRPr="00E55AA2">
        <w:rPr>
          <w:rFonts w:ascii="Times New Roman" w:eastAsia="SimSun" w:hAnsi="Times New Roman"/>
          <w:sz w:val="24"/>
          <w:szCs w:val="24"/>
          <w:lang w:eastAsia="zh-CN"/>
        </w:rPr>
        <w:t>). Mastering design patterns helps you write more elegant, scalable code and is a key indicator of strong system design capabilities.</w:t>
      </w:r>
    </w:p>
    <w:p w14:paraId="7C8C8C73" w14:textId="66BD9423" w:rsidR="00611864" w:rsidRPr="00E55AA2" w:rsidRDefault="008A21FD"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Factory Pattern</w:t>
      </w:r>
      <w:r w:rsidRPr="00E55AA2">
        <w:rPr>
          <w:rFonts w:ascii="Times New Roman" w:eastAsia="SimSun" w:hAnsi="Times New Roman"/>
          <w:sz w:val="24"/>
          <w:szCs w:val="24"/>
          <w:lang w:eastAsia="zh-CN"/>
        </w:rPr>
        <w:t xml:space="preserve"> is a creational design pattern that encapsulates the object creation process in a factory class, </w:t>
      </w:r>
      <w:r w:rsidRPr="00E55AA2">
        <w:rPr>
          <w:rFonts w:ascii="Times New Roman" w:eastAsia="SimSun" w:hAnsi="Times New Roman"/>
          <w:b/>
          <w:bCs/>
          <w:sz w:val="24"/>
          <w:szCs w:val="24"/>
          <w:lang w:eastAsia="zh-CN"/>
        </w:rPr>
        <w:t>hiding the details of object initialization</w:t>
      </w:r>
      <w:r w:rsidRPr="00E55AA2">
        <w:rPr>
          <w:rFonts w:ascii="Times New Roman" w:eastAsia="SimSun" w:hAnsi="Times New Roman"/>
          <w:sz w:val="24"/>
          <w:szCs w:val="24"/>
          <w:lang w:eastAsia="zh-CN"/>
        </w:rPr>
        <w:t xml:space="preserve">. It allows the creation of different objects based on input types. The client simply calls a unified interface provided by the factory without needing to worry about the specific creation logic. This pattern is often used when </w:t>
      </w:r>
      <w:r w:rsidRPr="00E55AA2">
        <w:rPr>
          <w:rFonts w:ascii="Times New Roman" w:eastAsia="SimSun" w:hAnsi="Times New Roman"/>
          <w:b/>
          <w:bCs/>
          <w:sz w:val="24"/>
          <w:szCs w:val="24"/>
          <w:lang w:eastAsia="zh-CN"/>
        </w:rPr>
        <w:t>object types are variable</w:t>
      </w:r>
      <w:r w:rsidRPr="00E55AA2">
        <w:rPr>
          <w:rFonts w:ascii="Times New Roman" w:eastAsia="SimSun" w:hAnsi="Times New Roman"/>
          <w:sz w:val="24"/>
          <w:szCs w:val="24"/>
          <w:lang w:eastAsia="zh-CN"/>
        </w:rPr>
        <w:t xml:space="preserve">, the creation process is complex, or depends on specific configurations, such as in </w:t>
      </w:r>
      <w:r w:rsidRPr="00E55AA2">
        <w:rPr>
          <w:rFonts w:ascii="Times New Roman" w:eastAsia="SimSun" w:hAnsi="Times New Roman"/>
          <w:b/>
          <w:bCs/>
          <w:sz w:val="24"/>
          <w:szCs w:val="24"/>
          <w:lang w:eastAsia="zh-CN"/>
        </w:rPr>
        <w:t>logging systems</w:t>
      </w:r>
      <w:r w:rsidRPr="00E55AA2">
        <w:rPr>
          <w:rFonts w:ascii="Times New Roman" w:eastAsia="SimSun" w:hAnsi="Times New Roman"/>
          <w:sz w:val="24"/>
          <w:szCs w:val="24"/>
          <w:lang w:eastAsia="zh-CN"/>
        </w:rPr>
        <w:t xml:space="preserve"> with different Logger levels or database connection management. It increases the decoupling of the code and makes the system easier to extend.</w:t>
      </w:r>
    </w:p>
    <w:p w14:paraId="0D7EAD72" w14:textId="13A1B6AD" w:rsidR="00DF7F73" w:rsidRPr="00E55AA2" w:rsidRDefault="00DF7F73"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Singleton Pattern</w:t>
      </w:r>
      <w:r w:rsidRPr="00E55AA2">
        <w:rPr>
          <w:rFonts w:ascii="Times New Roman" w:eastAsia="SimSun" w:hAnsi="Times New Roman"/>
          <w:sz w:val="24"/>
          <w:szCs w:val="24"/>
          <w:lang w:eastAsia="zh-CN"/>
        </w:rPr>
        <w:t xml:space="preserve"> ensures that a class has </w:t>
      </w:r>
      <w:r w:rsidRPr="00E55AA2">
        <w:rPr>
          <w:rFonts w:ascii="Times New Roman" w:eastAsia="SimSun" w:hAnsi="Times New Roman"/>
          <w:b/>
          <w:bCs/>
          <w:sz w:val="24"/>
          <w:szCs w:val="24"/>
          <w:lang w:eastAsia="zh-CN"/>
        </w:rPr>
        <w:t>only one instance</w:t>
      </w:r>
      <w:r w:rsidRPr="00E55AA2">
        <w:rPr>
          <w:rFonts w:ascii="Times New Roman" w:eastAsia="SimSun" w:hAnsi="Times New Roman"/>
          <w:sz w:val="24"/>
          <w:szCs w:val="24"/>
          <w:lang w:eastAsia="zh-CN"/>
        </w:rPr>
        <w:t xml:space="preserve"> throughout the entire system and provides a </w:t>
      </w:r>
      <w:r w:rsidRPr="00E55AA2">
        <w:rPr>
          <w:rFonts w:ascii="Times New Roman" w:eastAsia="SimSun" w:hAnsi="Times New Roman"/>
          <w:b/>
          <w:bCs/>
          <w:sz w:val="24"/>
          <w:szCs w:val="24"/>
          <w:lang w:eastAsia="zh-CN"/>
        </w:rPr>
        <w:t>global access</w:t>
      </w:r>
      <w:r w:rsidRPr="00E55AA2">
        <w:rPr>
          <w:rFonts w:ascii="Times New Roman" w:eastAsia="SimSun" w:hAnsi="Times New Roman"/>
          <w:sz w:val="24"/>
          <w:szCs w:val="24"/>
          <w:lang w:eastAsia="zh-CN"/>
        </w:rPr>
        <w:t xml:space="preserve"> point. It is commonly used for managing global state, configuration, caches, thread pools, etc. The key implementation is to </w:t>
      </w:r>
      <w:r w:rsidRPr="00E55AA2">
        <w:rPr>
          <w:rFonts w:ascii="Times New Roman" w:eastAsia="SimSun" w:hAnsi="Times New Roman"/>
          <w:b/>
          <w:bCs/>
          <w:sz w:val="24"/>
          <w:szCs w:val="24"/>
          <w:lang w:eastAsia="zh-CN"/>
        </w:rPr>
        <w:t>privatize the constructor and return the unique instance via a static method</w:t>
      </w:r>
      <w:r w:rsidRPr="00E55AA2">
        <w:rPr>
          <w:rFonts w:ascii="Times New Roman" w:eastAsia="SimSun" w:hAnsi="Times New Roman"/>
          <w:sz w:val="24"/>
          <w:szCs w:val="24"/>
          <w:lang w:eastAsia="zh-CN"/>
        </w:rPr>
        <w:t>, often combining lazy or eager initialization with thread safety strategies. It reduces resource usage and avoids state conflicts, but misuse can lead to global dependencies and poor testability.</w:t>
      </w:r>
    </w:p>
    <w:p w14:paraId="44E04A29" w14:textId="30A3780E" w:rsidR="00E07456" w:rsidRPr="00E55AA2" w:rsidRDefault="00E07456"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lastRenderedPageBreak/>
        <w:t xml:space="preserve">The </w:t>
      </w:r>
      <w:r w:rsidRPr="00E55AA2">
        <w:rPr>
          <w:rFonts w:ascii="Times New Roman" w:eastAsia="SimSun" w:hAnsi="Times New Roman"/>
          <w:b/>
          <w:bCs/>
          <w:sz w:val="24"/>
          <w:szCs w:val="24"/>
          <w:lang w:eastAsia="zh-CN"/>
        </w:rPr>
        <w:t>Adapter Pattern</w:t>
      </w:r>
      <w:r w:rsidRPr="00E55AA2">
        <w:rPr>
          <w:rFonts w:ascii="Times New Roman" w:eastAsia="SimSun" w:hAnsi="Times New Roman"/>
          <w:sz w:val="24"/>
          <w:szCs w:val="24"/>
          <w:lang w:eastAsia="zh-CN"/>
        </w:rPr>
        <w:t xml:space="preserve"> is a </w:t>
      </w:r>
      <w:r w:rsidRPr="00E55AA2">
        <w:rPr>
          <w:rFonts w:ascii="Times New Roman" w:eastAsia="SimSun" w:hAnsi="Times New Roman"/>
          <w:b/>
          <w:bCs/>
          <w:sz w:val="24"/>
          <w:szCs w:val="24"/>
          <w:lang w:eastAsia="zh-CN"/>
        </w:rPr>
        <w:t>structural design pattern</w:t>
      </w:r>
      <w:r w:rsidRPr="00E55AA2">
        <w:rPr>
          <w:rFonts w:ascii="Times New Roman" w:eastAsia="SimSun" w:hAnsi="Times New Roman"/>
          <w:sz w:val="24"/>
          <w:szCs w:val="24"/>
          <w:lang w:eastAsia="zh-CN"/>
        </w:rPr>
        <w:t xml:space="preserve"> used to </w:t>
      </w:r>
      <w:r w:rsidRPr="00E55AA2">
        <w:rPr>
          <w:rFonts w:ascii="Times New Roman" w:eastAsia="SimSun" w:hAnsi="Times New Roman"/>
          <w:b/>
          <w:bCs/>
          <w:sz w:val="24"/>
          <w:szCs w:val="24"/>
          <w:lang w:eastAsia="zh-CN"/>
        </w:rPr>
        <w:t>convert an existing interface into the interface expected by the client</w:t>
      </w:r>
      <w:r w:rsidRPr="00E55AA2">
        <w:rPr>
          <w:rFonts w:ascii="Times New Roman" w:eastAsia="SimSun" w:hAnsi="Times New Roman"/>
          <w:sz w:val="24"/>
          <w:szCs w:val="24"/>
          <w:lang w:eastAsia="zh-CN"/>
        </w:rPr>
        <w:t xml:space="preserve">, enabling otherwise incompatible classes to work together. The adapter typically wraps an existing object, calls methods of the original object internally, and converts the input/output format to the desired form. It is widely used in </w:t>
      </w:r>
      <w:r w:rsidRPr="00E55AA2">
        <w:rPr>
          <w:rFonts w:ascii="Times New Roman" w:eastAsia="SimSun" w:hAnsi="Times New Roman"/>
          <w:b/>
          <w:bCs/>
          <w:sz w:val="24"/>
          <w:szCs w:val="24"/>
          <w:lang w:eastAsia="zh-CN"/>
        </w:rPr>
        <w:t>integrating</w:t>
      </w:r>
      <w:r w:rsidRPr="00E55AA2">
        <w:rPr>
          <w:rFonts w:ascii="Times New Roman" w:eastAsia="SimSun" w:hAnsi="Times New Roman"/>
          <w:sz w:val="24"/>
          <w:szCs w:val="24"/>
          <w:lang w:eastAsia="zh-CN"/>
        </w:rPr>
        <w:t xml:space="preserve"> </w:t>
      </w:r>
      <w:r w:rsidRPr="00E55AA2">
        <w:rPr>
          <w:rFonts w:ascii="Times New Roman" w:eastAsia="SimSun" w:hAnsi="Times New Roman"/>
          <w:b/>
          <w:bCs/>
          <w:sz w:val="24"/>
          <w:szCs w:val="24"/>
          <w:lang w:eastAsia="zh-CN"/>
        </w:rPr>
        <w:t>third-party libraries</w:t>
      </w:r>
      <w:r w:rsidRPr="00E55AA2">
        <w:rPr>
          <w:rFonts w:ascii="Times New Roman" w:eastAsia="SimSun" w:hAnsi="Times New Roman"/>
          <w:sz w:val="24"/>
          <w:szCs w:val="24"/>
          <w:lang w:eastAsia="zh-CN"/>
        </w:rPr>
        <w:t>, adapting legacy interfaces, and device drivers, providing compatibility without modifying the existing code.</w:t>
      </w:r>
    </w:p>
    <w:p w14:paraId="5941AC08" w14:textId="5C7210F4" w:rsidR="00ED531A" w:rsidRPr="00E55AA2" w:rsidRDefault="00ED531A"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Decorator Pattern</w:t>
      </w:r>
      <w:r w:rsidRPr="00E55AA2">
        <w:rPr>
          <w:rFonts w:ascii="Times New Roman" w:eastAsia="SimSun" w:hAnsi="Times New Roman"/>
          <w:sz w:val="24"/>
          <w:szCs w:val="24"/>
          <w:lang w:eastAsia="zh-CN"/>
        </w:rPr>
        <w:t xml:space="preserve"> allows dynamic addition of functionality to </w:t>
      </w:r>
      <w:r w:rsidRPr="00E55AA2">
        <w:rPr>
          <w:rFonts w:ascii="Times New Roman" w:eastAsia="SimSun" w:hAnsi="Times New Roman"/>
          <w:b/>
          <w:bCs/>
          <w:sz w:val="24"/>
          <w:szCs w:val="24"/>
          <w:lang w:eastAsia="zh-CN"/>
        </w:rPr>
        <w:t>an object without modifying its structure</w:t>
      </w:r>
      <w:r w:rsidRPr="00E55AA2">
        <w:rPr>
          <w:rFonts w:ascii="Times New Roman" w:eastAsia="SimSun" w:hAnsi="Times New Roman"/>
          <w:sz w:val="24"/>
          <w:szCs w:val="24"/>
          <w:lang w:eastAsia="zh-CN"/>
        </w:rPr>
        <w:t xml:space="preserve">, offering a flexible alternative to inheritance. The core idea is to use multiple wrapper classes to enhance the functionality of the original object. For example, the BufferedInputStream decorator wraps FileInputStream to add buffering capabilities. The decorator pattern is commonly used in </w:t>
      </w:r>
      <w:r w:rsidRPr="00E55AA2">
        <w:rPr>
          <w:rFonts w:ascii="Times New Roman" w:eastAsia="SimSun" w:hAnsi="Times New Roman"/>
          <w:b/>
          <w:bCs/>
          <w:sz w:val="24"/>
          <w:szCs w:val="24"/>
          <w:lang w:eastAsia="zh-CN"/>
        </w:rPr>
        <w:t>UI rendering, logging chains, and permission control modules</w:t>
      </w:r>
      <w:r w:rsidRPr="00E55AA2">
        <w:rPr>
          <w:rFonts w:ascii="Times New Roman" w:eastAsia="SimSun" w:hAnsi="Times New Roman"/>
          <w:sz w:val="24"/>
          <w:szCs w:val="24"/>
          <w:lang w:eastAsia="zh-CN"/>
        </w:rPr>
        <w:t>, enabling high cohesion and low coupling in functional modules.</w:t>
      </w:r>
    </w:p>
    <w:p w14:paraId="6BA8F159" w14:textId="4B3F1264" w:rsidR="002B18C6" w:rsidRPr="00E55AA2" w:rsidRDefault="005436AE"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Observer Pattern</w:t>
      </w:r>
      <w:r w:rsidRPr="00E55AA2">
        <w:rPr>
          <w:rFonts w:ascii="Times New Roman" w:eastAsia="SimSun" w:hAnsi="Times New Roman"/>
          <w:sz w:val="24"/>
          <w:szCs w:val="24"/>
          <w:lang w:eastAsia="zh-CN"/>
        </w:rPr>
        <w:t xml:space="preserve"> defines a one-to-many dependency, where a change in the state of the observed object </w:t>
      </w:r>
      <w:r w:rsidRPr="00E55AA2">
        <w:rPr>
          <w:rFonts w:ascii="Times New Roman" w:eastAsia="SimSun" w:hAnsi="Times New Roman"/>
          <w:b/>
          <w:bCs/>
          <w:sz w:val="24"/>
          <w:szCs w:val="24"/>
          <w:lang w:eastAsia="zh-CN"/>
        </w:rPr>
        <w:t>automatically notifies all dependent observers</w:t>
      </w:r>
      <w:r w:rsidRPr="00E55AA2">
        <w:rPr>
          <w:rFonts w:ascii="Times New Roman" w:eastAsia="SimSun" w:hAnsi="Times New Roman"/>
          <w:sz w:val="24"/>
          <w:szCs w:val="24"/>
          <w:lang w:eastAsia="zh-CN"/>
        </w:rPr>
        <w:t xml:space="preserve">, which then update themselves accordingly. This pattern is widely used in event systems, </w:t>
      </w:r>
      <w:r w:rsidRPr="00E55AA2">
        <w:rPr>
          <w:rFonts w:ascii="Times New Roman" w:eastAsia="SimSun" w:hAnsi="Times New Roman"/>
          <w:b/>
          <w:bCs/>
          <w:sz w:val="24"/>
          <w:szCs w:val="24"/>
          <w:lang w:eastAsia="zh-CN"/>
        </w:rPr>
        <w:t>GUI programming, and message subscription scenarios</w:t>
      </w:r>
      <w:r w:rsidRPr="00E55AA2">
        <w:rPr>
          <w:rFonts w:ascii="Times New Roman" w:eastAsia="SimSun" w:hAnsi="Times New Roman"/>
          <w:sz w:val="24"/>
          <w:szCs w:val="24"/>
          <w:lang w:eastAsia="zh-CN"/>
        </w:rPr>
        <w:t xml:space="preserve">. For example, </w:t>
      </w:r>
      <w:r w:rsidRPr="00E55AA2">
        <w:rPr>
          <w:rFonts w:ascii="Times New Roman" w:eastAsia="SimSun" w:hAnsi="Times New Roman"/>
          <w:b/>
          <w:bCs/>
          <w:sz w:val="24"/>
          <w:szCs w:val="24"/>
          <w:lang w:eastAsia="zh-CN"/>
        </w:rPr>
        <w:t>button clicks</w:t>
      </w:r>
      <w:r w:rsidRPr="00E55AA2">
        <w:rPr>
          <w:rFonts w:ascii="Times New Roman" w:eastAsia="SimSun" w:hAnsi="Times New Roman"/>
          <w:sz w:val="24"/>
          <w:szCs w:val="24"/>
          <w:lang w:eastAsia="zh-CN"/>
        </w:rPr>
        <w:t xml:space="preserve"> trigger multiple callback functions, or </w:t>
      </w:r>
      <w:r w:rsidRPr="00E55AA2">
        <w:rPr>
          <w:rFonts w:ascii="Times New Roman" w:eastAsia="SimSun" w:hAnsi="Times New Roman"/>
          <w:b/>
          <w:bCs/>
          <w:sz w:val="24"/>
          <w:szCs w:val="24"/>
          <w:lang w:eastAsia="zh-CN"/>
        </w:rPr>
        <w:t>Redis key expiration</w:t>
      </w:r>
      <w:r w:rsidRPr="00E55AA2">
        <w:rPr>
          <w:rFonts w:ascii="Times New Roman" w:eastAsia="SimSun" w:hAnsi="Times New Roman"/>
          <w:sz w:val="24"/>
          <w:szCs w:val="24"/>
          <w:lang w:eastAsia="zh-CN"/>
        </w:rPr>
        <w:t xml:space="preserve"> events notify listeners. It improves system responsiveness and scalability and is a classic implementation of the publisher-subscriber model.</w:t>
      </w:r>
    </w:p>
    <w:p w14:paraId="6CF11852" w14:textId="435E9475" w:rsidR="004E123C" w:rsidRPr="00E55AA2" w:rsidRDefault="004E123C" w:rsidP="00611864">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Strategy Pattern</w:t>
      </w:r>
      <w:r w:rsidRPr="00E55AA2">
        <w:rPr>
          <w:rFonts w:ascii="Times New Roman" w:eastAsia="SimSun" w:hAnsi="Times New Roman"/>
          <w:sz w:val="24"/>
          <w:szCs w:val="24"/>
          <w:lang w:eastAsia="zh-CN"/>
        </w:rPr>
        <w:t xml:space="preserve"> encapsulates </w:t>
      </w:r>
      <w:r w:rsidRPr="00E55AA2">
        <w:rPr>
          <w:rFonts w:ascii="Times New Roman" w:eastAsia="SimSun" w:hAnsi="Times New Roman"/>
          <w:b/>
          <w:bCs/>
          <w:sz w:val="24"/>
          <w:szCs w:val="24"/>
          <w:lang w:eastAsia="zh-CN"/>
        </w:rPr>
        <w:t>a set of algorithms into independent strategy classes</w:t>
      </w:r>
      <w:r w:rsidRPr="00E55AA2">
        <w:rPr>
          <w:rFonts w:ascii="Times New Roman" w:eastAsia="SimSun" w:hAnsi="Times New Roman"/>
          <w:sz w:val="24"/>
          <w:szCs w:val="24"/>
          <w:lang w:eastAsia="zh-CN"/>
        </w:rPr>
        <w:t xml:space="preserve">, allowing them to be interchangeably used and dynamically changing an object's behavior without modifying its core structure. The pattern defines a uniform operation interface, while specific strategy classes implement different logic. The client chooses the appropriate strategy based on the context. It is commonly used in </w:t>
      </w:r>
      <w:r w:rsidRPr="00E55AA2">
        <w:rPr>
          <w:rFonts w:ascii="Times New Roman" w:eastAsia="SimSun" w:hAnsi="Times New Roman"/>
          <w:b/>
          <w:bCs/>
          <w:sz w:val="24"/>
          <w:szCs w:val="24"/>
          <w:lang w:eastAsia="zh-CN"/>
        </w:rPr>
        <w:t>sorting, compression, routing, and authentication methods switching</w:t>
      </w:r>
      <w:r w:rsidRPr="00E55AA2">
        <w:rPr>
          <w:rFonts w:ascii="Times New Roman" w:eastAsia="SimSun" w:hAnsi="Times New Roman"/>
          <w:sz w:val="24"/>
          <w:szCs w:val="24"/>
          <w:lang w:eastAsia="zh-CN"/>
        </w:rPr>
        <w:t>. Compared to if-else or switch, the strategy pattern better adheres to the open-closed principle and is easier to extend and maintain.</w:t>
      </w:r>
    </w:p>
    <w:p w14:paraId="741F79C7" w14:textId="64ACCD0A" w:rsidR="00537DA9" w:rsidRPr="00E55AA2" w:rsidRDefault="00937FF4" w:rsidP="00537DA9">
      <w:pPr>
        <w:rPr>
          <w:rFonts w:ascii="Times New Roman" w:eastAsia="SimSun" w:hAnsi="Times New Roman"/>
          <w:sz w:val="24"/>
          <w:szCs w:val="24"/>
          <w:lang w:eastAsia="zh-CN"/>
        </w:rPr>
      </w:pPr>
      <w:r w:rsidRPr="00E55AA2">
        <w:rPr>
          <w:rFonts w:ascii="Times New Roman" w:eastAsia="SimSun" w:hAnsi="Times New Roman"/>
          <w:sz w:val="24"/>
          <w:szCs w:val="24"/>
          <w:lang w:eastAsia="zh-CN"/>
        </w:rPr>
        <w:t xml:space="preserve">The </w:t>
      </w:r>
      <w:r w:rsidRPr="00E55AA2">
        <w:rPr>
          <w:rFonts w:ascii="Times New Roman" w:eastAsia="SimSun" w:hAnsi="Times New Roman"/>
          <w:b/>
          <w:bCs/>
          <w:sz w:val="24"/>
          <w:szCs w:val="24"/>
          <w:lang w:eastAsia="zh-CN"/>
        </w:rPr>
        <w:t>State Pattern</w:t>
      </w:r>
      <w:r w:rsidRPr="00E55AA2">
        <w:rPr>
          <w:rFonts w:ascii="Times New Roman" w:eastAsia="SimSun" w:hAnsi="Times New Roman"/>
          <w:sz w:val="24"/>
          <w:szCs w:val="24"/>
          <w:lang w:eastAsia="zh-CN"/>
        </w:rPr>
        <w:t xml:space="preserve"> allows an object to change its behavior when its internal state changes, as if it had changed its class. The core idea is to abstract the state logic into independent state classes, which can switch between states while holding a reference to the context. It is often used in </w:t>
      </w:r>
      <w:r w:rsidRPr="00E55AA2">
        <w:rPr>
          <w:rFonts w:ascii="Times New Roman" w:eastAsia="SimSun" w:hAnsi="Times New Roman"/>
          <w:b/>
          <w:bCs/>
          <w:sz w:val="24"/>
          <w:szCs w:val="24"/>
          <w:lang w:eastAsia="zh-CN"/>
        </w:rPr>
        <w:t>state machines, order processes, task scheduling, and TCP connections</w:t>
      </w:r>
      <w:r w:rsidRPr="00E55AA2">
        <w:rPr>
          <w:rFonts w:ascii="Times New Roman" w:eastAsia="SimSun" w:hAnsi="Times New Roman"/>
          <w:sz w:val="24"/>
          <w:szCs w:val="24"/>
          <w:lang w:eastAsia="zh-CN"/>
        </w:rPr>
        <w:t>. It eliminates the need for excessive conditional branching, makes state behaviors clear, easy to maintain, and follows the Single Responsibility Principle (SRP).</w:t>
      </w:r>
    </w:p>
    <w:p w14:paraId="768FBB6E" w14:textId="554806EF" w:rsidR="00537DA9" w:rsidRPr="00B638A6" w:rsidRDefault="009D7F6E" w:rsidP="00B638A6">
      <w:pPr>
        <w:pStyle w:val="1"/>
        <w:spacing w:line="240" w:lineRule="auto"/>
        <w:rPr>
          <w:rFonts w:ascii="Times New Roman" w:hAnsi="Times New Roman"/>
          <w:sz w:val="40"/>
          <w:szCs w:val="40"/>
          <w:lang w:eastAsia="zh-CN"/>
        </w:rPr>
      </w:pPr>
      <w:bookmarkStart w:id="97" w:name="_Toc197427938"/>
      <w:r w:rsidRPr="00B638A6">
        <w:rPr>
          <w:rFonts w:ascii="Times New Roman" w:hAnsi="Times New Roman" w:hint="eastAsia"/>
          <w:sz w:val="40"/>
          <w:szCs w:val="40"/>
          <w:lang w:eastAsia="zh-CN"/>
        </w:rPr>
        <w:lastRenderedPageBreak/>
        <w:t>Distributed Systems</w:t>
      </w:r>
      <w:bookmarkEnd w:id="97"/>
    </w:p>
    <w:p w14:paraId="031659C9" w14:textId="058711E6" w:rsidR="00537DA9" w:rsidRPr="009957B3" w:rsidRDefault="000220C4" w:rsidP="009957B3">
      <w:pPr>
        <w:pStyle w:val="21"/>
        <w:spacing w:line="240" w:lineRule="auto"/>
        <w:rPr>
          <w:rFonts w:ascii="Times New Roman" w:eastAsia="SimSun" w:hAnsi="Times New Roman"/>
          <w:sz w:val="32"/>
          <w:szCs w:val="32"/>
          <w:lang w:eastAsia="zh-CN"/>
        </w:rPr>
      </w:pPr>
      <w:bookmarkStart w:id="98" w:name="_Toc197427939"/>
      <w:r w:rsidRPr="009957B3">
        <w:rPr>
          <w:rFonts w:ascii="Times New Roman" w:eastAsia="SimSun" w:hAnsi="Times New Roman" w:hint="eastAsia"/>
          <w:sz w:val="32"/>
          <w:szCs w:val="32"/>
          <w:lang w:eastAsia="zh-CN"/>
        </w:rPr>
        <w:t xml:space="preserve">1. </w:t>
      </w:r>
      <w:r w:rsidR="00CC2405" w:rsidRPr="009957B3">
        <w:rPr>
          <w:rFonts w:ascii="Times New Roman" w:eastAsia="SimSun" w:hAnsi="Times New Roman"/>
          <w:sz w:val="32"/>
          <w:szCs w:val="32"/>
          <w:lang w:eastAsia="zh-CN"/>
        </w:rPr>
        <w:t>Basic Principles and Architecture Design of Distributed Systems</w:t>
      </w:r>
      <w:bookmarkEnd w:id="98"/>
    </w:p>
    <w:p w14:paraId="79052B9D" w14:textId="5168037B" w:rsidR="006D66ED" w:rsidRPr="003D03DC" w:rsidRDefault="006D66ED" w:rsidP="00611864">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A </w:t>
      </w:r>
      <w:r w:rsidRPr="003D03DC">
        <w:rPr>
          <w:rFonts w:ascii="Times New Roman" w:eastAsia="SimSun" w:hAnsi="Times New Roman"/>
          <w:b/>
          <w:bCs/>
          <w:sz w:val="24"/>
          <w:szCs w:val="24"/>
          <w:lang w:eastAsia="zh-CN"/>
        </w:rPr>
        <w:t>distributed system</w:t>
      </w:r>
      <w:r w:rsidRPr="003D03DC">
        <w:rPr>
          <w:rFonts w:ascii="Times New Roman" w:eastAsia="SimSun" w:hAnsi="Times New Roman"/>
          <w:sz w:val="24"/>
          <w:szCs w:val="24"/>
          <w:lang w:eastAsia="zh-CN"/>
        </w:rPr>
        <w:t xml:space="preserve"> consists of multiple autonomous computing nodes that communicate via a network to collaborate. Each node can operate independently, undergo failures or updates, while the system as a whole continues to function. This architecture offers advantages such as </w:t>
      </w:r>
      <w:r w:rsidRPr="003D03DC">
        <w:rPr>
          <w:rFonts w:ascii="Times New Roman" w:eastAsia="SimSun" w:hAnsi="Times New Roman"/>
          <w:b/>
          <w:bCs/>
          <w:sz w:val="24"/>
          <w:szCs w:val="24"/>
          <w:lang w:eastAsia="zh-CN"/>
        </w:rPr>
        <w:t>high availability, horizontal scalability, and geographic fault tolerance</w:t>
      </w:r>
      <w:r w:rsidRPr="003D03DC">
        <w:rPr>
          <w:rFonts w:ascii="Times New Roman" w:eastAsia="SimSun" w:hAnsi="Times New Roman"/>
          <w:sz w:val="24"/>
          <w:szCs w:val="24"/>
          <w:lang w:eastAsia="zh-CN"/>
        </w:rPr>
        <w:t>, and is widely used in internet services, big data platforms, and enterprise applications. However, it introduces typical challenges such as unreliable network communication, failure propagation between services, data consistency maintenance, clock synchronization issues, and difficulties in debugging and monitoring. Therefore, building a robust distributed system requires not only understanding business needs but also mastering collaboration between systems, fault tolerance, and recovery mechanisms.</w:t>
      </w:r>
    </w:p>
    <w:p w14:paraId="467347D1" w14:textId="2CAE4E34" w:rsidR="00C1156F" w:rsidRPr="003D03DC" w:rsidRDefault="00C1156F" w:rsidP="00611864">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The </w:t>
      </w:r>
      <w:r w:rsidRPr="003D03DC">
        <w:rPr>
          <w:rFonts w:ascii="Times New Roman" w:eastAsia="SimSun" w:hAnsi="Times New Roman"/>
          <w:b/>
          <w:bCs/>
          <w:sz w:val="24"/>
          <w:szCs w:val="24"/>
          <w:lang w:eastAsia="zh-CN"/>
        </w:rPr>
        <w:t>CAP Theorem</w:t>
      </w:r>
      <w:r w:rsidRPr="003D03DC">
        <w:rPr>
          <w:rFonts w:ascii="Times New Roman" w:eastAsia="SimSun" w:hAnsi="Times New Roman"/>
          <w:sz w:val="24"/>
          <w:szCs w:val="24"/>
          <w:lang w:eastAsia="zh-CN"/>
        </w:rPr>
        <w:t xml:space="preserve"> (Consistency, Availability, Partition Tolerance) states that in a distributed system with network partitions, it is impossible to simultaneously achieve strong consistency and high availability. Design decisions need to be made between Consistency (C), Availability (A), and Partition Tolerance (P). For example, </w:t>
      </w:r>
      <w:r w:rsidRPr="003D03DC">
        <w:rPr>
          <w:rFonts w:ascii="Times New Roman" w:eastAsia="SimSun" w:hAnsi="Times New Roman"/>
          <w:b/>
          <w:bCs/>
          <w:sz w:val="24"/>
          <w:szCs w:val="24"/>
          <w:lang w:eastAsia="zh-CN"/>
        </w:rPr>
        <w:t>ZooKeeper</w:t>
      </w:r>
      <w:r w:rsidRPr="003D03DC">
        <w:rPr>
          <w:rFonts w:ascii="Times New Roman" w:eastAsia="SimSun" w:hAnsi="Times New Roman"/>
          <w:sz w:val="24"/>
          <w:szCs w:val="24"/>
          <w:lang w:eastAsia="zh-CN"/>
        </w:rPr>
        <w:t xml:space="preserve"> leans toward CP (guaranteeing consistency while sacrificing some availability), whereas </w:t>
      </w:r>
      <w:r w:rsidRPr="003D03DC">
        <w:rPr>
          <w:rFonts w:ascii="Times New Roman" w:eastAsia="SimSun" w:hAnsi="Times New Roman"/>
          <w:b/>
          <w:bCs/>
          <w:sz w:val="24"/>
          <w:szCs w:val="24"/>
          <w:lang w:eastAsia="zh-CN"/>
        </w:rPr>
        <w:t>Cassandra</w:t>
      </w:r>
      <w:r w:rsidRPr="003D03DC">
        <w:rPr>
          <w:rFonts w:ascii="Times New Roman" w:eastAsia="SimSun" w:hAnsi="Times New Roman"/>
          <w:sz w:val="24"/>
          <w:szCs w:val="24"/>
          <w:lang w:eastAsia="zh-CN"/>
        </w:rPr>
        <w:t xml:space="preserve"> leans toward AP (guaranteeing availability while relaxing consistency). To better align with engineering practice, the </w:t>
      </w:r>
      <w:r w:rsidRPr="003D03DC">
        <w:rPr>
          <w:rFonts w:ascii="Times New Roman" w:eastAsia="SimSun" w:hAnsi="Times New Roman"/>
          <w:b/>
          <w:bCs/>
          <w:sz w:val="24"/>
          <w:szCs w:val="24"/>
          <w:lang w:eastAsia="zh-CN"/>
        </w:rPr>
        <w:t>BASE</w:t>
      </w:r>
      <w:r w:rsidRPr="003D03DC">
        <w:rPr>
          <w:rFonts w:ascii="Times New Roman" w:eastAsia="SimSun" w:hAnsi="Times New Roman"/>
          <w:sz w:val="24"/>
          <w:szCs w:val="24"/>
          <w:lang w:eastAsia="zh-CN"/>
        </w:rPr>
        <w:t xml:space="preserve"> theory introduces the concepts of "Basically Available," "Soft state," and "Eventual consistency," emphasizing system stability and scalability at the cost of temporary inconsistency. BASE is the foundation for designing high-availability systems in the internet domain.</w:t>
      </w:r>
    </w:p>
    <w:p w14:paraId="3FA15841" w14:textId="2D4BD4A5" w:rsidR="00080221" w:rsidRPr="003D03DC" w:rsidRDefault="00D163DA" w:rsidP="0000154F">
      <w:pPr>
        <w:rPr>
          <w:rFonts w:ascii="Times New Roman" w:eastAsia="SimSun" w:hAnsi="Times New Roman"/>
          <w:sz w:val="24"/>
          <w:szCs w:val="24"/>
          <w:lang w:eastAsia="zh-CN"/>
        </w:rPr>
      </w:pPr>
      <w:r w:rsidRPr="003D03DC">
        <w:rPr>
          <w:rFonts w:ascii="Times New Roman" w:eastAsia="SimSun" w:hAnsi="Times New Roman"/>
          <w:b/>
          <w:bCs/>
          <w:sz w:val="24"/>
          <w:szCs w:val="24"/>
          <w:lang w:eastAsia="zh-CN"/>
        </w:rPr>
        <w:t>Maintaining data consistency</w:t>
      </w:r>
      <w:r w:rsidRPr="003D03DC">
        <w:rPr>
          <w:rFonts w:ascii="Times New Roman" w:eastAsia="SimSun" w:hAnsi="Times New Roman"/>
          <w:sz w:val="24"/>
          <w:szCs w:val="24"/>
          <w:lang w:eastAsia="zh-CN"/>
        </w:rPr>
        <w:t xml:space="preserve"> across replicas in distributed systems relies on consensus protocols. </w:t>
      </w:r>
      <w:r w:rsidRPr="003D03DC">
        <w:rPr>
          <w:rFonts w:ascii="Times New Roman" w:eastAsia="SimSun" w:hAnsi="Times New Roman"/>
          <w:b/>
          <w:bCs/>
          <w:sz w:val="24"/>
          <w:szCs w:val="24"/>
          <w:lang w:eastAsia="zh-CN"/>
        </w:rPr>
        <w:t>Paxos</w:t>
      </w:r>
      <w:r w:rsidRPr="003D03DC">
        <w:rPr>
          <w:rFonts w:ascii="Times New Roman" w:eastAsia="SimSun" w:hAnsi="Times New Roman"/>
          <w:sz w:val="24"/>
          <w:szCs w:val="24"/>
          <w:lang w:eastAsia="zh-CN"/>
        </w:rPr>
        <w:t xml:space="preserve"> is the most complete theoretical algorithm, but it is complex to implement. </w:t>
      </w:r>
      <w:r w:rsidRPr="003D03DC">
        <w:rPr>
          <w:rFonts w:ascii="Times New Roman" w:eastAsia="SimSun" w:hAnsi="Times New Roman"/>
          <w:b/>
          <w:bCs/>
          <w:sz w:val="24"/>
          <w:szCs w:val="24"/>
          <w:lang w:eastAsia="zh-CN"/>
        </w:rPr>
        <w:t>Raft</w:t>
      </w:r>
      <w:r w:rsidRPr="003D03DC">
        <w:rPr>
          <w:rFonts w:ascii="Times New Roman" w:eastAsia="SimSun" w:hAnsi="Times New Roman"/>
          <w:sz w:val="24"/>
          <w:szCs w:val="24"/>
          <w:lang w:eastAsia="zh-CN"/>
        </w:rPr>
        <w:t xml:space="preserve">, a simplified version, consists of leader election, log replication, and state machine commitment stages and is more practical in real-world systems like Etcd and Consul. </w:t>
      </w:r>
      <w:r w:rsidRPr="003D03DC">
        <w:rPr>
          <w:rFonts w:ascii="Times New Roman" w:eastAsia="SimSun" w:hAnsi="Times New Roman"/>
          <w:b/>
          <w:bCs/>
          <w:sz w:val="24"/>
          <w:szCs w:val="24"/>
          <w:lang w:eastAsia="zh-CN"/>
        </w:rPr>
        <w:t>ZooKeeper</w:t>
      </w:r>
      <w:r w:rsidRPr="003D03DC">
        <w:rPr>
          <w:rFonts w:ascii="Times New Roman" w:eastAsia="SimSun" w:hAnsi="Times New Roman"/>
          <w:sz w:val="24"/>
          <w:szCs w:val="24"/>
          <w:lang w:eastAsia="zh-CN"/>
        </w:rPr>
        <w:t xml:space="preserve"> uses the </w:t>
      </w:r>
      <w:r w:rsidRPr="003D03DC">
        <w:rPr>
          <w:rFonts w:ascii="Times New Roman" w:eastAsia="SimSun" w:hAnsi="Times New Roman"/>
          <w:b/>
          <w:bCs/>
          <w:sz w:val="24"/>
          <w:szCs w:val="24"/>
          <w:lang w:eastAsia="zh-CN"/>
        </w:rPr>
        <w:t>ZAB protocol</w:t>
      </w:r>
      <w:r w:rsidRPr="003D03DC">
        <w:rPr>
          <w:rFonts w:ascii="Times New Roman" w:eastAsia="SimSun" w:hAnsi="Times New Roman"/>
          <w:sz w:val="24"/>
          <w:szCs w:val="24"/>
          <w:lang w:eastAsia="zh-CN"/>
        </w:rPr>
        <w:t xml:space="preserve"> for atomic broadcast and sequential consistency. Understanding these protocols helps in designing master-slave replication, leader election mechanisms, and distributed locks.</w:t>
      </w:r>
    </w:p>
    <w:p w14:paraId="42C21010" w14:textId="41D0E74F" w:rsidR="0092364B" w:rsidRPr="003D03DC" w:rsidRDefault="0092364B"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In </w:t>
      </w:r>
      <w:r w:rsidRPr="003D03DC">
        <w:rPr>
          <w:rFonts w:ascii="Times New Roman" w:eastAsia="SimSun" w:hAnsi="Times New Roman"/>
          <w:b/>
          <w:bCs/>
          <w:sz w:val="24"/>
          <w:szCs w:val="24"/>
          <w:lang w:eastAsia="zh-CN"/>
        </w:rPr>
        <w:t>microservices architectures</w:t>
      </w:r>
      <w:r w:rsidRPr="003D03DC">
        <w:rPr>
          <w:rFonts w:ascii="Times New Roman" w:eastAsia="SimSun" w:hAnsi="Times New Roman"/>
          <w:sz w:val="24"/>
          <w:szCs w:val="24"/>
          <w:lang w:eastAsia="zh-CN"/>
        </w:rPr>
        <w:t xml:space="preserve">, the number and status of service instances change dynamically, so relying on hardcoded IP addresses is not feasible. This requires a </w:t>
      </w:r>
      <w:r w:rsidRPr="003D03DC">
        <w:rPr>
          <w:rFonts w:ascii="Times New Roman" w:eastAsia="SimSun" w:hAnsi="Times New Roman"/>
          <w:b/>
          <w:bCs/>
          <w:sz w:val="24"/>
          <w:szCs w:val="24"/>
          <w:lang w:eastAsia="zh-CN"/>
        </w:rPr>
        <w:t>Service Registry</w:t>
      </w:r>
      <w:r w:rsidRPr="003D03DC">
        <w:rPr>
          <w:rFonts w:ascii="Times New Roman" w:eastAsia="SimSun" w:hAnsi="Times New Roman"/>
          <w:sz w:val="24"/>
          <w:szCs w:val="24"/>
          <w:lang w:eastAsia="zh-CN"/>
        </w:rPr>
        <w:t xml:space="preserve"> (such as ZooKeeper, Etcd, or Consul) to record the availability and status of service nodes. Clients use polling or watching mechanisms to obtain real-time service lists and route requests to healthy instances based on load balancing policies. The service </w:t>
      </w:r>
      <w:r w:rsidRPr="003D03DC">
        <w:rPr>
          <w:rFonts w:ascii="Times New Roman" w:eastAsia="SimSun" w:hAnsi="Times New Roman"/>
          <w:sz w:val="24"/>
          <w:szCs w:val="24"/>
          <w:lang w:eastAsia="zh-CN"/>
        </w:rPr>
        <w:lastRenderedPageBreak/>
        <w:t>registry also handles health checks, service down notifications, and cluster failure recovery, playing a vital role in ensuring system autonomy and stability.</w:t>
      </w:r>
    </w:p>
    <w:p w14:paraId="295AEE83" w14:textId="3A88AAFA" w:rsidR="0097299D" w:rsidRPr="003D03DC" w:rsidRDefault="0097299D" w:rsidP="0000154F">
      <w:pPr>
        <w:rPr>
          <w:rFonts w:ascii="Times New Roman" w:eastAsia="SimSun" w:hAnsi="Times New Roman"/>
          <w:sz w:val="24"/>
          <w:szCs w:val="24"/>
          <w:lang w:eastAsia="zh-CN"/>
        </w:rPr>
      </w:pPr>
      <w:r w:rsidRPr="003D03DC">
        <w:rPr>
          <w:rFonts w:ascii="Times New Roman" w:eastAsia="SimSun" w:hAnsi="Times New Roman"/>
          <w:b/>
          <w:bCs/>
          <w:sz w:val="24"/>
          <w:szCs w:val="24"/>
          <w:lang w:eastAsia="zh-CN"/>
        </w:rPr>
        <w:t>Caching</w:t>
      </w:r>
      <w:r w:rsidRPr="003D03DC">
        <w:rPr>
          <w:rFonts w:ascii="Times New Roman" w:eastAsia="SimSun" w:hAnsi="Times New Roman"/>
          <w:sz w:val="24"/>
          <w:szCs w:val="24"/>
          <w:lang w:eastAsia="zh-CN"/>
        </w:rPr>
        <w:t xml:space="preserve"> is used to improve the performance of hot data access and reduce the load on databases. In distributed environments, </w:t>
      </w:r>
      <w:r w:rsidRPr="003D03DC">
        <w:rPr>
          <w:rFonts w:ascii="Times New Roman" w:eastAsia="SimSun" w:hAnsi="Times New Roman"/>
          <w:b/>
          <w:bCs/>
          <w:sz w:val="24"/>
          <w:szCs w:val="24"/>
          <w:lang w:eastAsia="zh-CN"/>
        </w:rPr>
        <w:t>Redis Cluster</w:t>
      </w:r>
      <w:r w:rsidRPr="003D03DC">
        <w:rPr>
          <w:rFonts w:ascii="Times New Roman" w:eastAsia="SimSun" w:hAnsi="Times New Roman"/>
          <w:sz w:val="24"/>
          <w:szCs w:val="24"/>
          <w:lang w:eastAsia="zh-CN"/>
        </w:rPr>
        <w:t xml:space="preserve"> offers sharding, high availability, and master-slave replication, but it introduces consistency challenges. Common caching strategies include </w:t>
      </w:r>
      <w:r w:rsidRPr="003D03DC">
        <w:rPr>
          <w:rFonts w:ascii="Times New Roman" w:eastAsia="SimSun" w:hAnsi="Times New Roman"/>
          <w:b/>
          <w:bCs/>
          <w:sz w:val="24"/>
          <w:szCs w:val="24"/>
          <w:lang w:eastAsia="zh-CN"/>
        </w:rPr>
        <w:t>Cache Aside</w:t>
      </w:r>
      <w:r w:rsidRPr="003D03DC">
        <w:rPr>
          <w:rFonts w:ascii="Times New Roman" w:eastAsia="SimSun" w:hAnsi="Times New Roman"/>
          <w:sz w:val="24"/>
          <w:szCs w:val="24"/>
          <w:lang w:eastAsia="zh-CN"/>
        </w:rPr>
        <w:t xml:space="preserve"> (application controls cache loading and invalidation), </w:t>
      </w:r>
      <w:r w:rsidRPr="003D03DC">
        <w:rPr>
          <w:rFonts w:ascii="Times New Roman" w:eastAsia="SimSun" w:hAnsi="Times New Roman"/>
          <w:b/>
          <w:bCs/>
          <w:sz w:val="24"/>
          <w:szCs w:val="24"/>
          <w:lang w:eastAsia="zh-CN"/>
        </w:rPr>
        <w:t>Write-through</w:t>
      </w:r>
      <w:r w:rsidRPr="003D03DC">
        <w:rPr>
          <w:rFonts w:ascii="Times New Roman" w:eastAsia="SimSun" w:hAnsi="Times New Roman"/>
          <w:sz w:val="24"/>
          <w:szCs w:val="24"/>
          <w:lang w:eastAsia="zh-CN"/>
        </w:rPr>
        <w:t xml:space="preserve"> (write operations update both cache and database), and </w:t>
      </w:r>
      <w:r w:rsidRPr="003D03DC">
        <w:rPr>
          <w:rFonts w:ascii="Times New Roman" w:eastAsia="SimSun" w:hAnsi="Times New Roman"/>
          <w:b/>
          <w:bCs/>
          <w:sz w:val="24"/>
          <w:szCs w:val="24"/>
          <w:lang w:eastAsia="zh-CN"/>
        </w:rPr>
        <w:t>Write-back</w:t>
      </w:r>
      <w:r w:rsidRPr="003D03DC">
        <w:rPr>
          <w:rFonts w:ascii="Times New Roman" w:eastAsia="SimSun" w:hAnsi="Times New Roman"/>
          <w:sz w:val="24"/>
          <w:szCs w:val="24"/>
          <w:lang w:eastAsia="zh-CN"/>
        </w:rPr>
        <w:t xml:space="preserve"> (first write to cache, then asynchronously flush to the disk). Additionally, mechanisms like </w:t>
      </w:r>
      <w:r w:rsidRPr="003D03DC">
        <w:rPr>
          <w:rFonts w:ascii="Times New Roman" w:eastAsia="SimSun" w:hAnsi="Times New Roman"/>
          <w:b/>
          <w:bCs/>
          <w:sz w:val="24"/>
          <w:szCs w:val="24"/>
          <w:lang w:eastAsia="zh-CN"/>
        </w:rPr>
        <w:t>Bloom filters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local hot caches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rate limiters</w:t>
      </w:r>
      <w:r w:rsidRPr="003D03DC">
        <w:rPr>
          <w:rFonts w:ascii="Times New Roman" w:eastAsia="SimSun" w:hAnsi="Times New Roman"/>
          <w:sz w:val="24"/>
          <w:szCs w:val="24"/>
          <w:lang w:eastAsia="zh-CN"/>
        </w:rPr>
        <w:t xml:space="preserve"> are used to mitigate issues like cache penetration, cache breakdown, and cache avalanches.</w:t>
      </w:r>
    </w:p>
    <w:p w14:paraId="39DA4547" w14:textId="05A08665" w:rsidR="008C29B4" w:rsidRPr="003D03DC" w:rsidRDefault="00842CC6"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In distributed systems, data can be categorized into "</w:t>
      </w:r>
      <w:r w:rsidRPr="003D03DC">
        <w:rPr>
          <w:rFonts w:ascii="Times New Roman" w:eastAsia="SimSun" w:hAnsi="Times New Roman"/>
          <w:b/>
          <w:bCs/>
          <w:sz w:val="24"/>
          <w:szCs w:val="24"/>
          <w:lang w:eastAsia="zh-CN"/>
        </w:rPr>
        <w:t>hot</w:t>
      </w:r>
      <w:r w:rsidRPr="003D03DC">
        <w:rPr>
          <w:rFonts w:ascii="Times New Roman" w:eastAsia="SimSun" w:hAnsi="Times New Roman"/>
          <w:sz w:val="24"/>
          <w:szCs w:val="24"/>
          <w:lang w:eastAsia="zh-CN"/>
        </w:rPr>
        <w:t>" and "</w:t>
      </w:r>
      <w:r w:rsidRPr="003D03DC">
        <w:rPr>
          <w:rFonts w:ascii="Times New Roman" w:eastAsia="SimSun" w:hAnsi="Times New Roman"/>
          <w:b/>
          <w:bCs/>
          <w:sz w:val="24"/>
          <w:szCs w:val="24"/>
          <w:lang w:eastAsia="zh-CN"/>
        </w:rPr>
        <w:t>cold</w:t>
      </w:r>
      <w:r w:rsidRPr="003D03DC">
        <w:rPr>
          <w:rFonts w:ascii="Times New Roman" w:eastAsia="SimSun" w:hAnsi="Times New Roman"/>
          <w:sz w:val="24"/>
          <w:szCs w:val="24"/>
          <w:lang w:eastAsia="zh-CN"/>
        </w:rPr>
        <w:t>" data based on access frequency. Hot data is stored in high-performance storage (e.g., Redis, ClickHouse), while cold data is stored in low-cost storage (e.g., HDFS, S3) to reduce resource wastage. Business partitioning involves distributing users or data across different partitions/databases/servers (e.g., based on user_id, location, time) to enhance concurrency and system isolation, thereby preventing bottlenecks in a single point. This is essential for supporting millions of transactions per second (TPS).</w:t>
      </w:r>
    </w:p>
    <w:p w14:paraId="7CCEA418" w14:textId="0BECD1FC" w:rsidR="008C29B4" w:rsidRPr="003D03DC" w:rsidRDefault="008C29B4"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Distributed file systems like </w:t>
      </w:r>
      <w:r w:rsidRPr="003D03DC">
        <w:rPr>
          <w:rFonts w:ascii="Times New Roman" w:eastAsia="SimSun" w:hAnsi="Times New Roman"/>
          <w:b/>
          <w:bCs/>
          <w:sz w:val="24"/>
          <w:szCs w:val="24"/>
          <w:lang w:eastAsia="zh-CN"/>
        </w:rPr>
        <w:t>HDFS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Ceph</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GlusterFS</w:t>
      </w:r>
      <w:r w:rsidRPr="003D03DC">
        <w:rPr>
          <w:rFonts w:ascii="Times New Roman" w:eastAsia="SimSun" w:hAnsi="Times New Roman"/>
          <w:sz w:val="24"/>
          <w:szCs w:val="24"/>
          <w:lang w:eastAsia="zh-CN"/>
        </w:rPr>
        <w:t xml:space="preserve"> are used in big data platforms, where large files are sliced and stored across multiple nodes with replication mechanisms to ensure fault tolerance. </w:t>
      </w:r>
      <w:r w:rsidRPr="003D03DC">
        <w:rPr>
          <w:rFonts w:ascii="Times New Roman" w:eastAsia="SimSun" w:hAnsi="Times New Roman"/>
          <w:b/>
          <w:bCs/>
          <w:sz w:val="24"/>
          <w:szCs w:val="24"/>
          <w:lang w:eastAsia="zh-CN"/>
        </w:rPr>
        <w:t>Object storage</w:t>
      </w:r>
      <w:r w:rsidRPr="003D03DC">
        <w:rPr>
          <w:rFonts w:ascii="Times New Roman" w:eastAsia="SimSun" w:hAnsi="Times New Roman"/>
          <w:sz w:val="24"/>
          <w:szCs w:val="24"/>
          <w:lang w:eastAsia="zh-CN"/>
        </w:rPr>
        <w:t xml:space="preserve"> solutions like </w:t>
      </w:r>
      <w:r w:rsidRPr="003D03DC">
        <w:rPr>
          <w:rFonts w:ascii="Times New Roman" w:eastAsia="SimSun" w:hAnsi="Times New Roman"/>
          <w:b/>
          <w:bCs/>
          <w:sz w:val="24"/>
          <w:szCs w:val="24"/>
          <w:lang w:eastAsia="zh-CN"/>
        </w:rPr>
        <w:t>Amazon S3</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MinIO</w:t>
      </w:r>
      <w:r w:rsidRPr="003D03DC">
        <w:rPr>
          <w:rFonts w:ascii="Times New Roman" w:eastAsia="SimSun" w:hAnsi="Times New Roman"/>
          <w:sz w:val="24"/>
          <w:szCs w:val="24"/>
          <w:lang w:eastAsia="zh-CN"/>
        </w:rPr>
        <w:t xml:space="preserve"> provide HTTP-based key-value storage interfaces and natively support multi-tenancy and version management, making them suitable for unstructured data, log archiving, and image storage.</w:t>
      </w:r>
    </w:p>
    <w:p w14:paraId="2942656D" w14:textId="20CC34AF" w:rsidR="009E53A0" w:rsidRPr="003D03DC" w:rsidRDefault="009E53A0"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Distributed databases like </w:t>
      </w:r>
      <w:r w:rsidRPr="003D03DC">
        <w:rPr>
          <w:rFonts w:ascii="Times New Roman" w:eastAsia="SimSun" w:hAnsi="Times New Roman"/>
          <w:b/>
          <w:bCs/>
          <w:sz w:val="24"/>
          <w:szCs w:val="24"/>
          <w:lang w:eastAsia="zh-CN"/>
        </w:rPr>
        <w:t>TiDB</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CockroachDB</w:t>
      </w:r>
      <w:r w:rsidRPr="003D03DC">
        <w:rPr>
          <w:rFonts w:ascii="Times New Roman" w:eastAsia="SimSun" w:hAnsi="Times New Roman"/>
          <w:sz w:val="24"/>
          <w:szCs w:val="24"/>
          <w:lang w:eastAsia="zh-CN"/>
        </w:rPr>
        <w:t xml:space="preserve"> support global transactions, using two-phase commit (2PC) or three-phase commit (3PC) to maintain cross-node consistency. </w:t>
      </w:r>
      <w:r w:rsidRPr="003D03DC">
        <w:rPr>
          <w:rFonts w:ascii="Times New Roman" w:eastAsia="SimSun" w:hAnsi="Times New Roman"/>
          <w:b/>
          <w:bCs/>
          <w:sz w:val="24"/>
          <w:szCs w:val="24"/>
          <w:lang w:eastAsia="zh-CN"/>
        </w:rPr>
        <w:t>TCC</w:t>
      </w:r>
      <w:r w:rsidRPr="003D03DC">
        <w:rPr>
          <w:rFonts w:ascii="Times New Roman" w:eastAsia="SimSun" w:hAnsi="Times New Roman"/>
          <w:sz w:val="24"/>
          <w:szCs w:val="24"/>
          <w:lang w:eastAsia="zh-CN"/>
        </w:rPr>
        <w:t xml:space="preserve"> (Try-Confirm-Cancel) ensures eventual consistency through business logic compensation, commonly used in e-commerce and financial applications. </w:t>
      </w:r>
      <w:r w:rsidRPr="003D03DC">
        <w:rPr>
          <w:rFonts w:ascii="Times New Roman" w:eastAsia="SimSun" w:hAnsi="Times New Roman"/>
          <w:b/>
          <w:bCs/>
          <w:sz w:val="24"/>
          <w:szCs w:val="24"/>
          <w:lang w:eastAsia="zh-CN"/>
        </w:rPr>
        <w:t>Outbox Pattern</w:t>
      </w:r>
      <w:r w:rsidRPr="003D03DC">
        <w:rPr>
          <w:rFonts w:ascii="Times New Roman" w:eastAsia="SimSun" w:hAnsi="Times New Roman"/>
          <w:sz w:val="24"/>
          <w:szCs w:val="24"/>
          <w:lang w:eastAsia="zh-CN"/>
        </w:rPr>
        <w:t xml:space="preserve"> in message transactions stores events and database writes in the same transaction, then asynchronously delivers them, often used in high-availability, asynchronous decoupled architectures. Distributed transactions are complex and require careful balancing of consistency, availability, and performance.</w:t>
      </w:r>
    </w:p>
    <w:p w14:paraId="33B4AD39" w14:textId="3566220C" w:rsidR="00F46EB6" w:rsidRPr="003D03DC" w:rsidRDefault="002922AE"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In Kafka, </w:t>
      </w:r>
      <w:r w:rsidRPr="003D03DC">
        <w:rPr>
          <w:rFonts w:ascii="Times New Roman" w:eastAsia="SimSun" w:hAnsi="Times New Roman"/>
          <w:b/>
          <w:bCs/>
          <w:sz w:val="24"/>
          <w:szCs w:val="24"/>
          <w:lang w:eastAsia="zh-CN"/>
        </w:rPr>
        <w:t>partitions</w:t>
      </w:r>
      <w:r w:rsidRPr="003D03DC">
        <w:rPr>
          <w:rFonts w:ascii="Times New Roman" w:eastAsia="SimSun" w:hAnsi="Times New Roman"/>
          <w:sz w:val="24"/>
          <w:szCs w:val="24"/>
          <w:lang w:eastAsia="zh-CN"/>
        </w:rPr>
        <w:t xml:space="preserve"> enable horizontal scaling, </w:t>
      </w:r>
      <w:r w:rsidRPr="003D03DC">
        <w:rPr>
          <w:rFonts w:ascii="Times New Roman" w:eastAsia="SimSun" w:hAnsi="Times New Roman"/>
          <w:b/>
          <w:bCs/>
          <w:sz w:val="24"/>
          <w:szCs w:val="24"/>
          <w:lang w:eastAsia="zh-CN"/>
        </w:rPr>
        <w:t>ISR</w:t>
      </w:r>
      <w:r w:rsidRPr="003D03DC">
        <w:rPr>
          <w:rFonts w:ascii="Times New Roman" w:eastAsia="SimSun" w:hAnsi="Times New Roman"/>
          <w:sz w:val="24"/>
          <w:szCs w:val="24"/>
          <w:lang w:eastAsia="zh-CN"/>
        </w:rPr>
        <w:t xml:space="preserve"> (In-Sync Replicas) ensures data redundancy, and </w:t>
      </w:r>
      <w:r w:rsidRPr="003D03DC">
        <w:rPr>
          <w:rFonts w:ascii="Times New Roman" w:eastAsia="SimSun" w:hAnsi="Times New Roman"/>
          <w:b/>
          <w:bCs/>
          <w:sz w:val="24"/>
          <w:szCs w:val="24"/>
          <w:lang w:eastAsia="zh-CN"/>
        </w:rPr>
        <w:t>ACKs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offsets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idempotent Producers</w:t>
      </w:r>
      <w:r w:rsidRPr="003D03DC">
        <w:rPr>
          <w:rFonts w:ascii="Times New Roman" w:eastAsia="SimSun" w:hAnsi="Times New Roman"/>
          <w:sz w:val="24"/>
          <w:szCs w:val="24"/>
          <w:lang w:eastAsia="zh-CN"/>
        </w:rPr>
        <w:t xml:space="preserve"> provide </w:t>
      </w:r>
      <w:r w:rsidRPr="003D03DC">
        <w:rPr>
          <w:rFonts w:ascii="Times New Roman" w:eastAsia="SimSun" w:hAnsi="Times New Roman"/>
          <w:b/>
          <w:bCs/>
          <w:sz w:val="24"/>
          <w:szCs w:val="24"/>
          <w:lang w:eastAsia="zh-CN"/>
        </w:rPr>
        <w:t>At Least Once</w:t>
      </w:r>
      <w:r w:rsidRPr="003D03DC">
        <w:rPr>
          <w:rFonts w:ascii="Times New Roman" w:eastAsia="SimSun" w:hAnsi="Times New Roman"/>
          <w:sz w:val="24"/>
          <w:szCs w:val="24"/>
          <w:lang w:eastAsia="zh-CN"/>
        </w:rPr>
        <w:t xml:space="preserve"> or </w:t>
      </w:r>
      <w:r w:rsidRPr="003D03DC">
        <w:rPr>
          <w:rFonts w:ascii="Times New Roman" w:eastAsia="SimSun" w:hAnsi="Times New Roman"/>
          <w:b/>
          <w:bCs/>
          <w:sz w:val="24"/>
          <w:szCs w:val="24"/>
          <w:lang w:eastAsia="zh-CN"/>
        </w:rPr>
        <w:t>Exactly Once</w:t>
      </w:r>
      <w:r w:rsidRPr="003D03DC">
        <w:rPr>
          <w:rFonts w:ascii="Times New Roman" w:eastAsia="SimSun" w:hAnsi="Times New Roman"/>
          <w:sz w:val="24"/>
          <w:szCs w:val="24"/>
          <w:lang w:eastAsia="zh-CN"/>
        </w:rPr>
        <w:t xml:space="preserve"> guarantees. </w:t>
      </w:r>
      <w:r w:rsidRPr="003D03DC">
        <w:rPr>
          <w:rFonts w:ascii="Times New Roman" w:eastAsia="SimSun" w:hAnsi="Times New Roman"/>
          <w:b/>
          <w:bCs/>
          <w:sz w:val="24"/>
          <w:szCs w:val="24"/>
          <w:lang w:eastAsia="zh-CN"/>
        </w:rPr>
        <w:t>RabbitMQ</w:t>
      </w:r>
      <w:r w:rsidRPr="003D03DC">
        <w:rPr>
          <w:rFonts w:ascii="Times New Roman" w:eastAsia="SimSun" w:hAnsi="Times New Roman"/>
          <w:sz w:val="24"/>
          <w:szCs w:val="24"/>
          <w:lang w:eastAsia="zh-CN"/>
        </w:rPr>
        <w:t xml:space="preserve"> offers stronger transactional controls and plugin extension capabilities, but with slightly lower throughput. Key challenges in distributed messaging systems include </w:t>
      </w:r>
      <w:r w:rsidRPr="003D03DC">
        <w:rPr>
          <w:rFonts w:ascii="Times New Roman" w:eastAsia="SimSun" w:hAnsi="Times New Roman"/>
          <w:b/>
          <w:bCs/>
          <w:sz w:val="24"/>
          <w:szCs w:val="24"/>
          <w:lang w:eastAsia="zh-CN"/>
        </w:rPr>
        <w:t>ordering guarantees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idempotent consumption</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duplicate delivery handling</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backlog monitoring</w:t>
      </w:r>
      <w:r w:rsidRPr="003D03DC">
        <w:rPr>
          <w:rFonts w:ascii="Times New Roman" w:eastAsia="SimSun" w:hAnsi="Times New Roman"/>
          <w:sz w:val="24"/>
          <w:szCs w:val="24"/>
          <w:lang w:eastAsia="zh-CN"/>
        </w:rPr>
        <w:t>.</w:t>
      </w:r>
    </w:p>
    <w:p w14:paraId="4F0D6DEC" w14:textId="4053A65F" w:rsidR="00F46EB6" w:rsidRPr="003D03DC" w:rsidRDefault="00F46EB6"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lastRenderedPageBreak/>
        <w:t xml:space="preserve">High Availability (HA) design needs to cover all layers, including service registration, routing, caching, messaging, databases, and storage. Common methods include </w:t>
      </w:r>
      <w:r w:rsidRPr="003D03DC">
        <w:rPr>
          <w:rFonts w:ascii="Times New Roman" w:eastAsia="SimSun" w:hAnsi="Times New Roman"/>
          <w:b/>
          <w:bCs/>
          <w:sz w:val="24"/>
          <w:szCs w:val="24"/>
          <w:lang w:eastAsia="zh-CN"/>
        </w:rPr>
        <w:t>master-slave replication</w:t>
      </w:r>
      <w:r w:rsidRPr="003D03DC">
        <w:rPr>
          <w:rFonts w:ascii="Times New Roman" w:eastAsia="SimSun" w:hAnsi="Times New Roman"/>
          <w:sz w:val="24"/>
          <w:szCs w:val="24"/>
          <w:lang w:eastAsia="zh-CN"/>
        </w:rPr>
        <w:t xml:space="preserve"> + </w:t>
      </w:r>
      <w:r w:rsidRPr="003D03DC">
        <w:rPr>
          <w:rFonts w:ascii="Times New Roman" w:eastAsia="SimSun" w:hAnsi="Times New Roman"/>
          <w:b/>
          <w:bCs/>
          <w:sz w:val="24"/>
          <w:szCs w:val="24"/>
          <w:lang w:eastAsia="zh-CN"/>
        </w:rPr>
        <w:t>hot standby disaster recovery</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failover</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read-write separation</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active-active centers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multi-region active architecture</w:t>
      </w:r>
      <w:r w:rsidRPr="003D03DC">
        <w:rPr>
          <w:rFonts w:ascii="Times New Roman" w:eastAsia="SimSun" w:hAnsi="Times New Roman"/>
          <w:sz w:val="24"/>
          <w:szCs w:val="24"/>
          <w:lang w:eastAsia="zh-CN"/>
        </w:rPr>
        <w:t>. By combining health checks, automatic circuit breakers, rate-limiting, fallback mechanisms, and redundant deployment, a system can maintain service availability even in the event of node failures.</w:t>
      </w:r>
    </w:p>
    <w:p w14:paraId="6DEA3BCF" w14:textId="4E0562A5" w:rsidR="00BC69AE" w:rsidRPr="003D03DC" w:rsidRDefault="005825F1"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A logging system should cover data collection (e.g., Filebeat, Fluentd), transmission (e.g., Kafka), cleaning and processing (e.g., Logstash, Flink), storage (e.g., Elasticsearch, ClickHouse), and query display (e.g., Kibana, Grafana). </w:t>
      </w:r>
      <w:r w:rsidRPr="003D03DC">
        <w:rPr>
          <w:rFonts w:ascii="Times New Roman" w:eastAsia="SimSun" w:hAnsi="Times New Roman"/>
          <w:b/>
          <w:bCs/>
          <w:sz w:val="24"/>
          <w:szCs w:val="24"/>
          <w:lang w:eastAsia="zh-CN"/>
        </w:rPr>
        <w:t>Distributed tracing</w:t>
      </w:r>
      <w:r w:rsidRPr="003D03DC">
        <w:rPr>
          <w:rFonts w:ascii="Times New Roman" w:eastAsia="SimSun" w:hAnsi="Times New Roman"/>
          <w:sz w:val="24"/>
          <w:szCs w:val="24"/>
          <w:lang w:eastAsia="zh-CN"/>
        </w:rPr>
        <w:t xml:space="preserve"> systems such as </w:t>
      </w:r>
      <w:r w:rsidRPr="003D03DC">
        <w:rPr>
          <w:rFonts w:ascii="Times New Roman" w:eastAsia="SimSun" w:hAnsi="Times New Roman"/>
          <w:b/>
          <w:bCs/>
          <w:sz w:val="24"/>
          <w:szCs w:val="24"/>
          <w:lang w:eastAsia="zh-CN"/>
        </w:rPr>
        <w:t>Jaeger</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Zipkin</w:t>
      </w:r>
      <w:r w:rsidRPr="003D03DC">
        <w:rPr>
          <w:rFonts w:ascii="Times New Roman" w:eastAsia="SimSun" w:hAnsi="Times New Roman"/>
          <w:sz w:val="24"/>
          <w:szCs w:val="24"/>
          <w:lang w:eastAsia="zh-CN"/>
        </w:rPr>
        <w:t xml:space="preserve"> use TraceID and SpanID to inject context throughout the lifecycle of requests, enabling the reconstruction of microservice call chains and pinpointing performance bottlenecks. </w:t>
      </w:r>
      <w:r w:rsidRPr="003D03DC">
        <w:rPr>
          <w:rFonts w:ascii="Times New Roman" w:eastAsia="SimSun" w:hAnsi="Times New Roman"/>
          <w:b/>
          <w:bCs/>
          <w:sz w:val="24"/>
          <w:szCs w:val="24"/>
          <w:lang w:eastAsia="zh-CN"/>
        </w:rPr>
        <w:t>OpenTelemetry</w:t>
      </w:r>
      <w:r w:rsidRPr="003D03DC">
        <w:rPr>
          <w:rFonts w:ascii="Times New Roman" w:eastAsia="SimSun" w:hAnsi="Times New Roman"/>
          <w:sz w:val="24"/>
          <w:szCs w:val="24"/>
          <w:lang w:eastAsia="zh-CN"/>
        </w:rPr>
        <w:t xml:space="preserve"> provides a unified data model and collection interface, enhancing cross-service observability.</w:t>
      </w:r>
    </w:p>
    <w:p w14:paraId="63BBB466" w14:textId="0BE49E8B" w:rsidR="00BC69AE" w:rsidRPr="003D03DC" w:rsidRDefault="00BC69AE" w:rsidP="0000154F">
      <w:pPr>
        <w:rPr>
          <w:rFonts w:ascii="Times New Roman" w:eastAsia="SimSun" w:hAnsi="Times New Roman"/>
          <w:sz w:val="24"/>
          <w:szCs w:val="24"/>
          <w:lang w:eastAsia="zh-CN"/>
        </w:rPr>
      </w:pPr>
      <w:r w:rsidRPr="003D03DC">
        <w:rPr>
          <w:rFonts w:ascii="Times New Roman" w:eastAsia="SimSun" w:hAnsi="Times New Roman"/>
          <w:sz w:val="24"/>
          <w:szCs w:val="24"/>
          <w:lang w:eastAsia="zh-CN"/>
        </w:rPr>
        <w:t xml:space="preserve">The gateway layer serves as the unified entry point for a system, responsible for authentication, rate-limiting, protocol conversion, canary releases, traffic monitoring, etc. </w:t>
      </w:r>
      <w:r w:rsidRPr="003D03DC">
        <w:rPr>
          <w:rFonts w:ascii="Times New Roman" w:eastAsia="SimSun" w:hAnsi="Times New Roman"/>
          <w:b/>
          <w:bCs/>
          <w:sz w:val="24"/>
          <w:szCs w:val="24"/>
          <w:lang w:eastAsia="zh-CN"/>
        </w:rPr>
        <w:t>Nginx</w:t>
      </w:r>
      <w:r w:rsidRPr="003D03DC">
        <w:rPr>
          <w:rFonts w:ascii="Times New Roman" w:eastAsia="SimSun" w:hAnsi="Times New Roman"/>
          <w:sz w:val="24"/>
          <w:szCs w:val="24"/>
          <w:lang w:eastAsia="zh-CN"/>
        </w:rPr>
        <w:t xml:space="preserve"> supports various algorithms like IP hash, least connections, and weighted round-robin. </w:t>
      </w:r>
      <w:r w:rsidRPr="003D03DC">
        <w:rPr>
          <w:rFonts w:ascii="Times New Roman" w:eastAsia="SimSun" w:hAnsi="Times New Roman"/>
          <w:b/>
          <w:bCs/>
          <w:sz w:val="24"/>
          <w:szCs w:val="24"/>
          <w:lang w:eastAsia="zh-CN"/>
        </w:rPr>
        <w:t>Envoy</w:t>
      </w:r>
      <w:r w:rsidRPr="003D03DC">
        <w:rPr>
          <w:rFonts w:ascii="Times New Roman" w:eastAsia="SimSun" w:hAnsi="Times New Roman"/>
          <w:sz w:val="24"/>
          <w:szCs w:val="24"/>
          <w:lang w:eastAsia="zh-CN"/>
        </w:rPr>
        <w:t xml:space="preserve"> supports gRPC, dynamic routing, and advanced plugin extensions. </w:t>
      </w:r>
      <w:r w:rsidRPr="003D03DC">
        <w:rPr>
          <w:rFonts w:ascii="Times New Roman" w:eastAsia="SimSun" w:hAnsi="Times New Roman"/>
          <w:b/>
          <w:bCs/>
          <w:sz w:val="24"/>
          <w:szCs w:val="24"/>
          <w:lang w:eastAsia="zh-CN"/>
        </w:rPr>
        <w:t>Kong</w:t>
      </w:r>
      <w:r w:rsidRPr="003D03DC">
        <w:rPr>
          <w:rFonts w:ascii="Times New Roman" w:eastAsia="SimSun" w:hAnsi="Times New Roman"/>
          <w:sz w:val="24"/>
          <w:szCs w:val="24"/>
          <w:lang w:eastAsia="zh-CN"/>
        </w:rPr>
        <w:t xml:space="preserve"> provides API management and plugin-based security control. After traffic enters, </w:t>
      </w:r>
      <w:r w:rsidRPr="003D03DC">
        <w:rPr>
          <w:rFonts w:ascii="Times New Roman" w:eastAsia="SimSun" w:hAnsi="Times New Roman"/>
          <w:b/>
          <w:bCs/>
          <w:sz w:val="24"/>
          <w:szCs w:val="24"/>
          <w:lang w:eastAsia="zh-CN"/>
        </w:rPr>
        <w:t>Kubernetes services</w:t>
      </w:r>
      <w:r w:rsidRPr="003D03DC">
        <w:rPr>
          <w:rFonts w:ascii="Times New Roman" w:eastAsia="SimSun" w:hAnsi="Times New Roman"/>
          <w:sz w:val="24"/>
          <w:szCs w:val="24"/>
          <w:lang w:eastAsia="zh-CN"/>
        </w:rPr>
        <w:t xml:space="preserve">, </w:t>
      </w:r>
      <w:r w:rsidRPr="003D03DC">
        <w:rPr>
          <w:rFonts w:ascii="Times New Roman" w:eastAsia="SimSun" w:hAnsi="Times New Roman"/>
          <w:b/>
          <w:bCs/>
          <w:sz w:val="24"/>
          <w:szCs w:val="24"/>
          <w:lang w:eastAsia="zh-CN"/>
        </w:rPr>
        <w:t>Ingress</w:t>
      </w:r>
      <w:r w:rsidRPr="003D03DC">
        <w:rPr>
          <w:rFonts w:ascii="Times New Roman" w:eastAsia="SimSun" w:hAnsi="Times New Roman"/>
          <w:sz w:val="24"/>
          <w:szCs w:val="24"/>
          <w:lang w:eastAsia="zh-CN"/>
        </w:rPr>
        <w:t xml:space="preserve">, and </w:t>
      </w:r>
      <w:r w:rsidRPr="003D03DC">
        <w:rPr>
          <w:rFonts w:ascii="Times New Roman" w:eastAsia="SimSun" w:hAnsi="Times New Roman"/>
          <w:b/>
          <w:bCs/>
          <w:sz w:val="24"/>
          <w:szCs w:val="24"/>
          <w:lang w:eastAsia="zh-CN"/>
        </w:rPr>
        <w:t>HPA (Horizontal Pod Autoscaler)</w:t>
      </w:r>
      <w:r w:rsidRPr="003D03DC">
        <w:rPr>
          <w:rFonts w:ascii="Times New Roman" w:eastAsia="SimSun" w:hAnsi="Times New Roman"/>
          <w:sz w:val="24"/>
          <w:szCs w:val="24"/>
          <w:lang w:eastAsia="zh-CN"/>
        </w:rPr>
        <w:t xml:space="preserve"> automatically adjust the number of backend replicas, enabling elastic load balancing. Kafka's partition mechanism also inherently supports parallel consumption. The overall architecture should combine "gateway entry + load balancing + async queues + microservice decoupling + data caching" to achieve high scalability, elasticity, and fault tolerance.</w:t>
      </w:r>
    </w:p>
    <w:p w14:paraId="3DD13A1A" w14:textId="6ACEACFB" w:rsidR="00BC6520" w:rsidRPr="009957B3" w:rsidRDefault="00DD3C81" w:rsidP="00BC6520">
      <w:pPr>
        <w:pStyle w:val="21"/>
        <w:spacing w:line="240" w:lineRule="auto"/>
        <w:rPr>
          <w:rFonts w:ascii="Times New Roman" w:eastAsia="SimSun" w:hAnsi="Times New Roman"/>
          <w:sz w:val="32"/>
          <w:szCs w:val="32"/>
          <w:lang w:eastAsia="zh-CN"/>
        </w:rPr>
      </w:pPr>
      <w:bookmarkStart w:id="99" w:name="_Toc197427940"/>
      <w:r>
        <w:rPr>
          <w:rFonts w:ascii="Times New Roman" w:eastAsia="SimSun" w:hAnsi="Times New Roman" w:hint="eastAsia"/>
          <w:sz w:val="32"/>
          <w:szCs w:val="32"/>
          <w:lang w:eastAsia="zh-CN"/>
        </w:rPr>
        <w:t>2</w:t>
      </w:r>
      <w:r w:rsidR="00BC6520" w:rsidRPr="009957B3">
        <w:rPr>
          <w:rFonts w:ascii="Times New Roman" w:eastAsia="SimSun" w:hAnsi="Times New Roman" w:hint="eastAsia"/>
          <w:sz w:val="32"/>
          <w:szCs w:val="32"/>
          <w:lang w:eastAsia="zh-CN"/>
        </w:rPr>
        <w:t xml:space="preserve">. </w:t>
      </w:r>
      <w:r w:rsidR="00AF0ACC" w:rsidRPr="00AF0ACC">
        <w:rPr>
          <w:rFonts w:ascii="Times New Roman" w:eastAsia="SimSun" w:hAnsi="Times New Roman"/>
          <w:sz w:val="32"/>
          <w:szCs w:val="32"/>
          <w:lang w:eastAsia="zh-CN"/>
        </w:rPr>
        <w:t>Practical Components of Distributed System Architecture</w:t>
      </w:r>
      <w:bookmarkEnd w:id="99"/>
    </w:p>
    <w:p w14:paraId="1DE413C1" w14:textId="77777777" w:rsidR="00015699" w:rsidRPr="003D03DC" w:rsidRDefault="00015699" w:rsidP="00015699">
      <w:pPr>
        <w:rPr>
          <w:rFonts w:ascii="Times New Roman" w:eastAsia="SimSun" w:hAnsi="Times New Roman"/>
          <w:sz w:val="24"/>
          <w:szCs w:val="24"/>
          <w:lang w:eastAsia="zh-CN"/>
        </w:rPr>
      </w:pPr>
      <w:r w:rsidRPr="00015699">
        <w:rPr>
          <w:rFonts w:ascii="Times New Roman" w:eastAsia="SimSun" w:hAnsi="Times New Roman"/>
          <w:sz w:val="24"/>
          <w:szCs w:val="24"/>
          <w:lang w:eastAsia="zh-CN"/>
        </w:rPr>
        <w:t xml:space="preserve">In modern backend system design, building high-availability, high-performance, and scalable distributed services relies on a mature ecosystem of system components. Compared to traditional object-oriented and operating system-level programming, distributed architecture places greater emphasis on </w:t>
      </w:r>
      <w:r w:rsidRPr="00015699">
        <w:rPr>
          <w:rFonts w:ascii="Times New Roman" w:eastAsia="SimSun" w:hAnsi="Times New Roman"/>
          <w:b/>
          <w:bCs/>
          <w:sz w:val="24"/>
          <w:szCs w:val="24"/>
          <w:lang w:eastAsia="zh-CN"/>
        </w:rPr>
        <w:t>engineering system thinking</w:t>
      </w:r>
      <w:r w:rsidRPr="00015699">
        <w:rPr>
          <w:rFonts w:ascii="Times New Roman" w:eastAsia="SimSun" w:hAnsi="Times New Roman"/>
          <w:sz w:val="24"/>
          <w:szCs w:val="24"/>
          <w:lang w:eastAsia="zh-CN"/>
        </w:rPr>
        <w:t xml:space="preserve"> and </w:t>
      </w:r>
      <w:r w:rsidRPr="00015699">
        <w:rPr>
          <w:rFonts w:ascii="Times New Roman" w:eastAsia="SimSun" w:hAnsi="Times New Roman"/>
          <w:b/>
          <w:bCs/>
          <w:sz w:val="24"/>
          <w:szCs w:val="24"/>
          <w:lang w:eastAsia="zh-CN"/>
        </w:rPr>
        <w:t>resilience assurance</w:t>
      </w:r>
      <w:r w:rsidRPr="00015699">
        <w:rPr>
          <w:rFonts w:ascii="Times New Roman" w:eastAsia="SimSun" w:hAnsi="Times New Roman"/>
          <w:sz w:val="24"/>
          <w:szCs w:val="24"/>
          <w:lang w:eastAsia="zh-CN"/>
        </w:rPr>
        <w:t>. This requires developers to possess deep understanding and hands-on experience with various middleware, infrastructure tools, and service governance platforms.</w:t>
      </w:r>
    </w:p>
    <w:p w14:paraId="72B13D62" w14:textId="0A1DD569" w:rsidR="00E8404A" w:rsidRPr="00015699" w:rsidRDefault="00E8404A" w:rsidP="00015699">
      <w:pPr>
        <w:rPr>
          <w:rFonts w:ascii="Times New Roman" w:eastAsia="SimSun" w:hAnsi="Times New Roman"/>
          <w:sz w:val="24"/>
          <w:szCs w:val="24"/>
          <w:lang w:eastAsia="zh-CN"/>
        </w:rPr>
      </w:pPr>
      <w:r w:rsidRPr="00E8404A">
        <w:rPr>
          <w:rFonts w:ascii="Times New Roman" w:eastAsia="SimSun" w:hAnsi="Times New Roman"/>
          <w:sz w:val="24"/>
          <w:szCs w:val="24"/>
          <w:lang w:eastAsia="zh-CN"/>
        </w:rPr>
        <w:t xml:space="preserve">This chapter focuses on core components frequently covered in technical interviews, including </w:t>
      </w:r>
      <w:r w:rsidRPr="00E8404A">
        <w:rPr>
          <w:rFonts w:ascii="Times New Roman" w:eastAsia="SimSun" w:hAnsi="Times New Roman"/>
          <w:b/>
          <w:bCs/>
          <w:sz w:val="24"/>
          <w:szCs w:val="24"/>
          <w:lang w:eastAsia="zh-CN"/>
        </w:rPr>
        <w:t>Redis</w:t>
      </w:r>
      <w:r w:rsidRPr="00E8404A">
        <w:rPr>
          <w:rFonts w:ascii="Times New Roman" w:eastAsia="SimSun" w:hAnsi="Times New Roman"/>
          <w:sz w:val="24"/>
          <w:szCs w:val="24"/>
          <w:lang w:eastAsia="zh-CN"/>
        </w:rPr>
        <w:t xml:space="preserve"> (caching and distributed locking), </w:t>
      </w:r>
      <w:r w:rsidRPr="00E8404A">
        <w:rPr>
          <w:rFonts w:ascii="Times New Roman" w:eastAsia="SimSun" w:hAnsi="Times New Roman"/>
          <w:b/>
          <w:bCs/>
          <w:sz w:val="24"/>
          <w:szCs w:val="24"/>
          <w:lang w:eastAsia="zh-CN"/>
        </w:rPr>
        <w:t>Kafka</w:t>
      </w:r>
      <w:r w:rsidRPr="00E8404A">
        <w:rPr>
          <w:rFonts w:ascii="Times New Roman" w:eastAsia="SimSun" w:hAnsi="Times New Roman"/>
          <w:sz w:val="24"/>
          <w:szCs w:val="24"/>
          <w:lang w:eastAsia="zh-CN"/>
        </w:rPr>
        <w:t xml:space="preserve"> (message middleware), </w:t>
      </w:r>
      <w:r w:rsidRPr="00E8404A">
        <w:rPr>
          <w:rFonts w:ascii="Times New Roman" w:eastAsia="SimSun" w:hAnsi="Times New Roman"/>
          <w:b/>
          <w:bCs/>
          <w:sz w:val="24"/>
          <w:szCs w:val="24"/>
          <w:lang w:eastAsia="zh-CN"/>
        </w:rPr>
        <w:t>Nginx</w:t>
      </w:r>
      <w:r w:rsidRPr="00E8404A">
        <w:rPr>
          <w:rFonts w:ascii="Times New Roman" w:eastAsia="SimSun" w:hAnsi="Times New Roman"/>
          <w:sz w:val="24"/>
          <w:szCs w:val="24"/>
          <w:lang w:eastAsia="zh-CN"/>
        </w:rPr>
        <w:t xml:space="preserve"> (high-performance proxy), </w:t>
      </w:r>
      <w:r w:rsidRPr="00E8404A">
        <w:rPr>
          <w:rFonts w:ascii="Times New Roman" w:eastAsia="SimSun" w:hAnsi="Times New Roman"/>
          <w:b/>
          <w:bCs/>
          <w:sz w:val="24"/>
          <w:szCs w:val="24"/>
          <w:lang w:eastAsia="zh-CN"/>
        </w:rPr>
        <w:t>Kubernetes</w:t>
      </w:r>
      <w:r w:rsidRPr="00E8404A">
        <w:rPr>
          <w:rFonts w:ascii="Times New Roman" w:eastAsia="SimSun" w:hAnsi="Times New Roman"/>
          <w:sz w:val="24"/>
          <w:szCs w:val="24"/>
          <w:lang w:eastAsia="zh-CN"/>
        </w:rPr>
        <w:t xml:space="preserve"> (container orchestration and elastic scheduling), and </w:t>
      </w:r>
      <w:r w:rsidRPr="00E8404A">
        <w:rPr>
          <w:rFonts w:ascii="Times New Roman" w:eastAsia="SimSun" w:hAnsi="Times New Roman"/>
          <w:b/>
          <w:bCs/>
          <w:sz w:val="24"/>
          <w:szCs w:val="24"/>
          <w:lang w:eastAsia="zh-CN"/>
        </w:rPr>
        <w:t>API Gateway</w:t>
      </w:r>
      <w:r w:rsidRPr="00E8404A">
        <w:rPr>
          <w:rFonts w:ascii="Times New Roman" w:eastAsia="SimSun" w:hAnsi="Times New Roman"/>
          <w:sz w:val="24"/>
          <w:szCs w:val="24"/>
          <w:lang w:eastAsia="zh-CN"/>
        </w:rPr>
        <w:t xml:space="preserve"> (microservices gateway and traffic governance). It covers their working principles, application scenarios, key configurations, failure recovery strategies, and common interview questions. Through systematic organization, this section helps candidates develop modular, automated, and elastic service governance capabilities in </w:t>
      </w:r>
      <w:r w:rsidRPr="00E8404A">
        <w:rPr>
          <w:rFonts w:ascii="Times New Roman" w:eastAsia="SimSun" w:hAnsi="Times New Roman"/>
          <w:sz w:val="24"/>
          <w:szCs w:val="24"/>
          <w:lang w:eastAsia="zh-CN"/>
        </w:rPr>
        <w:lastRenderedPageBreak/>
        <w:t>real-world projects, while also showcasing their engineering maturity in designing high-availability architectures, ensuring service reliability, and troubleshooting distributed systems.</w:t>
      </w:r>
    </w:p>
    <w:p w14:paraId="3558AF7A" w14:textId="77777777" w:rsidR="00891BA0" w:rsidRDefault="00891BA0" w:rsidP="00891BA0">
      <w:pPr>
        <w:pStyle w:val="31"/>
        <w:rPr>
          <w:rFonts w:ascii="Times New Roman" w:eastAsia="SimSun" w:hAnsi="Times New Roman"/>
          <w:sz w:val="28"/>
          <w:szCs w:val="28"/>
        </w:rPr>
      </w:pPr>
      <w:bookmarkStart w:id="100" w:name="_Toc197427941"/>
      <w:r w:rsidRPr="00E937B1">
        <w:rPr>
          <w:rFonts w:ascii="Times New Roman" w:eastAsia="SimSun" w:hAnsi="Times New Roman" w:hint="eastAsia"/>
          <w:sz w:val="28"/>
          <w:szCs w:val="28"/>
        </w:rPr>
        <w:t xml:space="preserve">2.1 </w:t>
      </w:r>
      <w:r>
        <w:rPr>
          <w:rFonts w:ascii="Times New Roman" w:eastAsia="SimSun" w:hAnsi="Times New Roman" w:hint="eastAsia"/>
          <w:sz w:val="28"/>
          <w:szCs w:val="28"/>
          <w:lang w:eastAsia="zh-CN"/>
        </w:rPr>
        <w:t>R</w:t>
      </w:r>
      <w:r w:rsidRPr="00E937B1">
        <w:rPr>
          <w:rFonts w:ascii="Times New Roman" w:eastAsia="SimSun" w:hAnsi="Times New Roman" w:hint="eastAsia"/>
          <w:sz w:val="28"/>
          <w:szCs w:val="28"/>
        </w:rPr>
        <w:t>edis</w:t>
      </w:r>
      <w:bookmarkEnd w:id="100"/>
    </w:p>
    <w:p w14:paraId="2650A26E" w14:textId="77777777" w:rsidR="00891BA0" w:rsidRPr="00B93DD7" w:rsidRDefault="00891BA0" w:rsidP="00891BA0">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4E7B0343"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Redis</w:t>
      </w:r>
      <w:r w:rsidRPr="00901AA0">
        <w:rPr>
          <w:rFonts w:ascii="Times New Roman" w:eastAsia="SimSun" w:hAnsi="Times New Roman"/>
          <w:sz w:val="24"/>
          <w:szCs w:val="24"/>
          <w:lang w:eastAsia="zh-CN"/>
        </w:rPr>
        <w:t xml:space="preserve"> is an open-source, high-performance in-memory key-value store that supports rich data structures such as strings, hashes, lists, sets, and sorted sets. It is built on a single-threaded event loop model and achieves extremely fast read/write performance through efficient memory operations and I/O multiplexing (e.g., epoll). Redis is widely used for caching, distributed locking, message queues, leaderboards, and session management. It offers persistence mechanisms (RDB snapshots and AOF append-only logs) to ensure data safety, supports high availability through replication and Sentinel, and enables horizontal scalability via Redis Cluster.</w:t>
      </w:r>
    </w:p>
    <w:p w14:paraId="60390AEA"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RDB (Snapshot Persistence)</w:t>
      </w:r>
      <w:r w:rsidRPr="00901AA0">
        <w:rPr>
          <w:rFonts w:ascii="Times New Roman" w:eastAsia="SimSun" w:hAnsi="Times New Roman"/>
          <w:sz w:val="24"/>
          <w:szCs w:val="24"/>
          <w:lang w:eastAsia="zh-CN"/>
        </w:rPr>
        <w:t xml:space="preserve"> is one of Redis’s persistence options, which periodically saves the in-memory dataset to disk as a snapshot (RDB file). This method provides fast recovery and compact file size, making it suitable for cold backups and disaster recovery. However, because it saves data at intervals, some recent updates may be lost if Redis crashes. Snapshots can be triggered manually using save or bgsave, or configured with automated rules like save 900 1. RDB is ideal in development environments or in scenarios where persistence is not critical but fast recovery is desirable.</w:t>
      </w:r>
    </w:p>
    <w:p w14:paraId="07648A3A"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AOF (Append-Only File Persistence)</w:t>
      </w:r>
      <w:r w:rsidRPr="00901AA0">
        <w:rPr>
          <w:rFonts w:ascii="Times New Roman" w:eastAsia="SimSun" w:hAnsi="Times New Roman"/>
          <w:sz w:val="24"/>
          <w:szCs w:val="24"/>
          <w:lang w:eastAsia="zh-CN"/>
        </w:rPr>
        <w:t xml:space="preserve"> is another Redis persistence mechanism that logs every write command to an append-only file. AOF provides a higher level of data safety compared to RDB, as it captures all write operations and supports recovery even after unexpected crashes. AOF supports three write policies: always sync (safest but slowest), sync every second (default), and OS-managed sync (fastest but risk of data loss). Redis periodically rewrites the AOF file to reduce file size. AOF is suitable for systems with strong data integrity requirements, such as financial, e-commerce, and log platforms.</w:t>
      </w:r>
    </w:p>
    <w:p w14:paraId="3717970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TTL (Time To Live)</w:t>
      </w:r>
      <w:r w:rsidRPr="00901AA0">
        <w:rPr>
          <w:rFonts w:ascii="Times New Roman" w:eastAsia="SimSun" w:hAnsi="Times New Roman"/>
          <w:sz w:val="24"/>
          <w:szCs w:val="24"/>
          <w:lang w:eastAsia="zh-CN"/>
        </w:rPr>
        <w:t xml:space="preserve"> is Redis’s key expiration mechanism, allowing a time limit (in seconds or milliseconds) to be set for a key, after which it is automatically deleted. Expiration is implemented via lazy deletion (checked upon access) and periodic deletion (random sampling by background processes). Commands like expire, ttl, and pttl help manage TTLs. TTL is widely used in caching systems to prevent memory bloat and release space, and is common in session control, verification code expiration, and rate limiting.</w:t>
      </w:r>
    </w:p>
    <w:p w14:paraId="1F09DE15"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LRU (Least Recently Used)</w:t>
      </w:r>
      <w:r w:rsidRPr="00901AA0">
        <w:rPr>
          <w:rFonts w:ascii="Times New Roman" w:eastAsia="SimSun" w:hAnsi="Times New Roman"/>
          <w:sz w:val="24"/>
          <w:szCs w:val="24"/>
          <w:lang w:eastAsia="zh-CN"/>
        </w:rPr>
        <w:t xml:space="preserve"> is a data eviction policy used by Redis when memory reaches the configured maximum (maxmemory). LRU prioritizes the removal of the least </w:t>
      </w:r>
      <w:r w:rsidRPr="00901AA0">
        <w:rPr>
          <w:rFonts w:ascii="Times New Roman" w:eastAsia="SimSun" w:hAnsi="Times New Roman"/>
          <w:sz w:val="24"/>
          <w:szCs w:val="24"/>
          <w:lang w:eastAsia="zh-CN"/>
        </w:rPr>
        <w:lastRenderedPageBreak/>
        <w:t>recently accessed keys. Redis implements an approximate LRU algorithm using sample-based eviction. Other policies include LFU (Least Frequently Used), TTL-based eviction, and random eviction. Properly configuring eviction strategies is essential in high-concurrency scenarios to prevent cache avalanche and ensure service availability.</w:t>
      </w:r>
    </w:p>
    <w:p w14:paraId="58998CBE"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Sentinel</w:t>
      </w:r>
      <w:r w:rsidRPr="00901AA0">
        <w:rPr>
          <w:rFonts w:ascii="Times New Roman" w:eastAsia="SimSun" w:hAnsi="Times New Roman"/>
          <w:sz w:val="24"/>
          <w:szCs w:val="24"/>
          <w:lang w:eastAsia="zh-CN"/>
        </w:rPr>
        <w:t xml:space="preserve"> is Redis’s high-availability deployment solution. It monitors master node status and performs automatic failover by promoting a replica to master if the current master becomes unavailable. Sentinel also notifies clients to update master addresses, ensuring uninterrupted service. Sentinel runs as a separate process and requires deployment of multiple instances for quorum-based decision-making. It’s widely used in medium to large-scale production systems like financial services, order platforms, and user session caches.</w:t>
      </w:r>
    </w:p>
    <w:p w14:paraId="15B928F2"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Redis Cluster</w:t>
      </w:r>
      <w:r w:rsidRPr="00901AA0">
        <w:rPr>
          <w:rFonts w:ascii="Times New Roman" w:eastAsia="SimSun" w:hAnsi="Times New Roman"/>
          <w:sz w:val="24"/>
          <w:szCs w:val="24"/>
          <w:lang w:eastAsia="zh-CN"/>
        </w:rPr>
        <w:t xml:space="preserve"> is the official distributed mode of Redis, suitable for scaling beyond a single machine’s memory. Redis Cluster hashes keys into 16,384 slots and distributes these slots across multiple nodes, achieving automatic data sharding. Each master node handles a subset of slots and can have replicas for redundancy. Redis Cluster supports read/write separation, automatic failover, and slot rebalancing, but does not support multi-key operations across slots (unless using hash tags). It is ideal for high-concurrency applications such as real-time leaderboards, social graphs, and shopping carts.</w:t>
      </w:r>
    </w:p>
    <w:p w14:paraId="7B64902C"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Pipeline</w:t>
      </w:r>
      <w:r w:rsidRPr="00901AA0">
        <w:rPr>
          <w:rFonts w:ascii="Times New Roman" w:eastAsia="SimSun" w:hAnsi="Times New Roman"/>
          <w:sz w:val="24"/>
          <w:szCs w:val="24"/>
          <w:lang w:eastAsia="zh-CN"/>
        </w:rPr>
        <w:t xml:space="preserve"> is a Redis performance optimization technique that allows clients to send multiple commands in a single network round trip, reducing latency and increasing throughput. Note that Pipeline does not guarantee atomicity; it is purely a batching mechanism. It’s commonly used in scenarios like bulk data loading, cache warm-up, and scheduled cleanup tasks.</w:t>
      </w:r>
    </w:p>
    <w:p w14:paraId="5BFBD40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Lua Script (EVAL)</w:t>
      </w:r>
      <w:r w:rsidRPr="00901AA0">
        <w:rPr>
          <w:rFonts w:ascii="Times New Roman" w:eastAsia="SimSun" w:hAnsi="Times New Roman"/>
          <w:sz w:val="24"/>
          <w:szCs w:val="24"/>
          <w:lang w:eastAsia="zh-CN"/>
        </w:rPr>
        <w:t xml:space="preserve"> is Redis’s server-side scripting mechanism that enables atomic execution of multiple commands in one transaction. Developers can write business logic in Lua and execute it via the EVAL command to ensure atomicity. Lua scripts are widely used for safe distributed lock release (check before delete), batch operations, and access control. Proper use of Lua scripts simplifies client logic and enhances consistency in high-concurrency environments.</w:t>
      </w:r>
    </w:p>
    <w:p w14:paraId="67020E0C"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Big Key</w:t>
      </w:r>
      <w:r w:rsidRPr="00901AA0">
        <w:rPr>
          <w:rFonts w:ascii="Times New Roman" w:eastAsia="SimSun" w:hAnsi="Times New Roman"/>
          <w:sz w:val="24"/>
          <w:szCs w:val="24"/>
          <w:lang w:eastAsia="zh-CN"/>
        </w:rPr>
        <w:t xml:space="preserve"> refers to a single Redis key that consumes a large amount of memory or contains a massive number of elements (e.g., Lists, Hashes, Sets, Sorted Sets with hundreds of thousands of entries). Since Redis is single-threaded, operations on Big Keys can cause blocking and degrade overall performance, leading to latency spikes or timeouts. Developers should avoid creating Big Keys or split them into smaller keys. Use redis-cli --bigkeys to identify potential Big Keys. Monitoring Big Keys is crucial in scenarios like user follow lists, messaging systems, or large product catalogs.</w:t>
      </w:r>
    </w:p>
    <w:p w14:paraId="54E1C5B7"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lastRenderedPageBreak/>
        <w:t>Distributed Lock (SET NX EX / RedLock)</w:t>
      </w:r>
      <w:r w:rsidRPr="00901AA0">
        <w:rPr>
          <w:rFonts w:ascii="Times New Roman" w:eastAsia="SimSun" w:hAnsi="Times New Roman"/>
          <w:sz w:val="24"/>
          <w:szCs w:val="24"/>
          <w:lang w:eastAsia="zh-CN"/>
        </w:rPr>
        <w:t xml:space="preserve"> is a concurrency control pattern commonly implemented using Redis to coordinate access to shared resources across multiple processes. The core command is SET key value NX EX ttl, which sets the key only if it doesn't exist and sets an expiration time. To prevent unsafe lock release, Lua scripts are used to validate before deletion. RedLock is a multi-node locking algorithm proposed by Redis's creator for higher reliability. Common use cases include inventory deductions, ensuring order uniqueness, and enforcing idempotency.</w:t>
      </w:r>
    </w:p>
    <w:p w14:paraId="71025132" w14:textId="2B686CE6" w:rsidR="00901AA0" w:rsidRPr="00901AA0" w:rsidRDefault="00901AA0" w:rsidP="00AF579C">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Cache Penetration / Breakdown / Avalanche</w:t>
      </w:r>
      <w:r w:rsidRPr="00901AA0">
        <w:rPr>
          <w:rFonts w:ascii="Times New Roman" w:eastAsia="SimSun" w:hAnsi="Times New Roman"/>
          <w:sz w:val="24"/>
          <w:szCs w:val="24"/>
          <w:lang w:eastAsia="zh-CN"/>
        </w:rPr>
        <w:t xml:space="preserve"> are common failure modes in Redis caching systems under high concurrency</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Penetration</w:t>
      </w:r>
      <w:r w:rsidRPr="00901AA0">
        <w:rPr>
          <w:rFonts w:ascii="Times New Roman" w:eastAsia="SimSun" w:hAnsi="Times New Roman"/>
          <w:sz w:val="24"/>
          <w:szCs w:val="24"/>
          <w:lang w:eastAsia="zh-CN"/>
        </w:rPr>
        <w:t>: Requests for non-existent keys bypass the cache and hit the database each time. Solutions include Bloom filters and caching null results.</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Breakdown</w:t>
      </w:r>
      <w:r w:rsidRPr="00901AA0">
        <w:rPr>
          <w:rFonts w:ascii="Times New Roman" w:eastAsia="SimSun" w:hAnsi="Times New Roman"/>
          <w:sz w:val="24"/>
          <w:szCs w:val="24"/>
          <w:lang w:eastAsia="zh-CN"/>
        </w:rPr>
        <w:t>: A hot key expires and receives massive concurrent requests, all hitting the backend. Solutions include mutex locks and proactive refresh.</w:t>
      </w:r>
      <w:r w:rsidR="00AF579C"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Cache Avalanche</w:t>
      </w:r>
      <w:r w:rsidRPr="00901AA0">
        <w:rPr>
          <w:rFonts w:ascii="Times New Roman" w:eastAsia="SimSun" w:hAnsi="Times New Roman"/>
          <w:sz w:val="24"/>
          <w:szCs w:val="24"/>
          <w:lang w:eastAsia="zh-CN"/>
        </w:rPr>
        <w:t>: Many keys expire at the same time, overloading the database. Solutions include setting randomized expiration times and rate limiting. These issues are critical to address in high-traffic scenarios like flash sales, user login, and promotional events.</w:t>
      </w:r>
    </w:p>
    <w:p w14:paraId="00F1D57E"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Pub/Sub (Publish/Subscribe)</w:t>
      </w:r>
      <w:r w:rsidRPr="00901AA0">
        <w:rPr>
          <w:rFonts w:ascii="Times New Roman" w:eastAsia="SimSun" w:hAnsi="Times New Roman"/>
          <w:sz w:val="24"/>
          <w:szCs w:val="24"/>
          <w:lang w:eastAsia="zh-CN"/>
        </w:rPr>
        <w:t xml:space="preserve"> is Redis’s real-time messaging model that allows clients to subscribe to channels and receive messages as they are published. Pub/Sub supports fast, event-driven communication, making it suitable for broadcasting, chat systems, and configuration updates. However, it lacks persistence and delivery guarantees, so it’s not suitable for critical messaging requirements.</w:t>
      </w:r>
    </w:p>
    <w:p w14:paraId="5897ECA8" w14:textId="77777777" w:rsidR="00901AA0" w:rsidRPr="00901AA0" w:rsidRDefault="00901AA0" w:rsidP="00901AA0">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Slowlog (Slow Query Log)</w:t>
      </w:r>
      <w:r w:rsidRPr="00901AA0">
        <w:rPr>
          <w:rFonts w:ascii="Times New Roman" w:eastAsia="SimSun" w:hAnsi="Times New Roman"/>
          <w:sz w:val="24"/>
          <w:szCs w:val="24"/>
          <w:lang w:eastAsia="zh-CN"/>
        </w:rPr>
        <w:t xml:space="preserve"> is Redis’s built-in diagnostic tool for recording commands that exceed a specified execution time threshold. Use SLOWLOG GET to view recent entries and configure the threshold with slowlog-log-slower-than (default is 10,000 microseconds). Slowlog only captures command latency, not the reasons for slowness (e.g., large keys or blocking commands), and is useful for performance troubleshooting.</w:t>
      </w:r>
    </w:p>
    <w:p w14:paraId="1821B311" w14:textId="5252E465" w:rsidR="00901AA0" w:rsidRPr="00901AA0" w:rsidRDefault="00901AA0" w:rsidP="00A75062">
      <w:pPr>
        <w:rPr>
          <w:rFonts w:ascii="Times New Roman" w:eastAsia="SimSun" w:hAnsi="Times New Roman"/>
          <w:sz w:val="24"/>
          <w:szCs w:val="24"/>
          <w:lang w:eastAsia="zh-CN"/>
        </w:rPr>
      </w:pPr>
      <w:r w:rsidRPr="00901AA0">
        <w:rPr>
          <w:rFonts w:ascii="Times New Roman" w:eastAsia="SimSun" w:hAnsi="Times New Roman"/>
          <w:b/>
          <w:bCs/>
          <w:sz w:val="24"/>
          <w:szCs w:val="24"/>
          <w:lang w:eastAsia="zh-CN"/>
        </w:rPr>
        <w:t>BitMap / HyperLogLog / GEO</w:t>
      </w:r>
      <w:r w:rsidRPr="00901AA0">
        <w:rPr>
          <w:rFonts w:ascii="Times New Roman" w:eastAsia="SimSun" w:hAnsi="Times New Roman"/>
          <w:sz w:val="24"/>
          <w:szCs w:val="24"/>
          <w:lang w:eastAsia="zh-CN"/>
        </w:rPr>
        <w:t xml:space="preserve"> are three specialized Redis data structures designed for specific modeling and query needs</w:t>
      </w:r>
      <w:r w:rsidR="00A75062"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BitMap</w:t>
      </w:r>
      <w:r w:rsidRPr="00901AA0">
        <w:rPr>
          <w:rFonts w:ascii="Times New Roman" w:eastAsia="SimSun" w:hAnsi="Times New Roman"/>
          <w:sz w:val="24"/>
          <w:szCs w:val="24"/>
          <w:lang w:eastAsia="zh-CN"/>
        </w:rPr>
        <w:t>: Efficiently stores and manipulates boolean states such as user check-ins or activity flags; supports bit counting and bitwise operations; ideal for large-scale user tracking.</w:t>
      </w:r>
      <w:r w:rsidR="00A75062"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HyperLogLog</w:t>
      </w:r>
      <w:r w:rsidRPr="00901AA0">
        <w:rPr>
          <w:rFonts w:ascii="Times New Roman" w:eastAsia="SimSun" w:hAnsi="Times New Roman"/>
          <w:sz w:val="24"/>
          <w:szCs w:val="24"/>
          <w:lang w:eastAsia="zh-CN"/>
        </w:rPr>
        <w:t>: A probabilistic data structure for estimating the cardinality of unique elements using fixed memory (~12KB); ideal for UV and unique device count metrics.</w:t>
      </w:r>
      <w:r w:rsidR="00A75062" w:rsidRPr="003D03DC">
        <w:rPr>
          <w:rFonts w:ascii="Times New Roman" w:eastAsia="SimSun" w:hAnsi="Times New Roman" w:hint="eastAsia"/>
          <w:sz w:val="24"/>
          <w:szCs w:val="24"/>
          <w:lang w:eastAsia="zh-CN"/>
        </w:rPr>
        <w:t xml:space="preserve"> </w:t>
      </w:r>
      <w:r w:rsidRPr="00901AA0">
        <w:rPr>
          <w:rFonts w:ascii="Times New Roman" w:eastAsia="SimSun" w:hAnsi="Times New Roman"/>
          <w:b/>
          <w:bCs/>
          <w:sz w:val="24"/>
          <w:szCs w:val="24"/>
          <w:lang w:eastAsia="zh-CN"/>
        </w:rPr>
        <w:t>GEO</w:t>
      </w:r>
      <w:r w:rsidRPr="00901AA0">
        <w:rPr>
          <w:rFonts w:ascii="Times New Roman" w:eastAsia="SimSun" w:hAnsi="Times New Roman"/>
          <w:sz w:val="24"/>
          <w:szCs w:val="24"/>
          <w:lang w:eastAsia="zh-CN"/>
        </w:rPr>
        <w:t>: Stores and queries geospatial data like longitude and latitude, supporting distance calculation, range queries, and sorting by proximity; suitable for "nearby people/stores" use cases. These structures provide Redis with flexible, high-performance modeling capabilities commonly used in marketing platforms, user profiling, and location-based services (LBS).</w:t>
      </w:r>
    </w:p>
    <w:p w14:paraId="7572526E" w14:textId="2744B67F" w:rsidR="00BC6520" w:rsidRDefault="00090E48" w:rsidP="007E2CEE">
      <w:pPr>
        <w:pStyle w:val="4"/>
        <w:rPr>
          <w:rFonts w:ascii="Times New Roman" w:eastAsia="SimSun" w:hAnsi="Times New Roman"/>
          <w:i w:val="0"/>
          <w:iCs w:val="0"/>
          <w:sz w:val="28"/>
          <w:szCs w:val="28"/>
          <w:lang w:eastAsia="zh-CN"/>
        </w:rPr>
      </w:pPr>
      <w:r>
        <w:rPr>
          <w:rFonts w:ascii="Times New Roman" w:eastAsia="SimSun" w:hAnsi="Times New Roman" w:hint="eastAsia"/>
          <w:i w:val="0"/>
          <w:iCs w:val="0"/>
          <w:sz w:val="28"/>
          <w:szCs w:val="28"/>
          <w:lang w:eastAsia="zh-CN"/>
        </w:rPr>
        <w:lastRenderedPageBreak/>
        <w:t xml:space="preserve">2.1.1 </w:t>
      </w:r>
      <w:r w:rsidRPr="00090E48">
        <w:rPr>
          <w:rFonts w:ascii="Times New Roman" w:eastAsia="SimSun" w:hAnsi="Times New Roman"/>
          <w:i w:val="0"/>
          <w:iCs w:val="0"/>
          <w:sz w:val="28"/>
          <w:szCs w:val="28"/>
          <w:lang w:eastAsia="zh-CN"/>
        </w:rPr>
        <w:t>What is cache breakdown? How does it occur in real systems, and how can it be mitigated from an engineering perspective?</w:t>
      </w:r>
    </w:p>
    <w:p w14:paraId="50B09F2E" w14:textId="77777777" w:rsidR="00BF3A55" w:rsidRPr="003D03DC" w:rsidRDefault="00BF3A55" w:rsidP="00BF3A55">
      <w:pPr>
        <w:rPr>
          <w:rFonts w:ascii="Times New Roman" w:eastAsia="SimSun" w:hAnsi="Times New Roman"/>
          <w:sz w:val="24"/>
          <w:szCs w:val="24"/>
          <w:lang w:eastAsia="zh-CN"/>
        </w:rPr>
      </w:pPr>
      <w:r w:rsidRPr="00BF3A55">
        <w:rPr>
          <w:rFonts w:ascii="Times New Roman" w:eastAsia="SimSun" w:hAnsi="Times New Roman"/>
          <w:b/>
          <w:bCs/>
          <w:sz w:val="24"/>
          <w:szCs w:val="24"/>
          <w:lang w:eastAsia="zh-CN"/>
        </w:rPr>
        <w:t>Cache breakdown</w:t>
      </w:r>
      <w:r w:rsidRPr="00BF3A55">
        <w:rPr>
          <w:rFonts w:ascii="Times New Roman" w:eastAsia="SimSun" w:hAnsi="Times New Roman"/>
          <w:sz w:val="24"/>
          <w:szCs w:val="24"/>
          <w:lang w:eastAsia="zh-CN"/>
        </w:rPr>
        <w:t xml:space="preserve"> refers to the scenario where </w:t>
      </w:r>
      <w:r w:rsidRPr="00BF3A55">
        <w:rPr>
          <w:rFonts w:ascii="Times New Roman" w:eastAsia="SimSun" w:hAnsi="Times New Roman"/>
          <w:b/>
          <w:bCs/>
          <w:sz w:val="24"/>
          <w:szCs w:val="24"/>
          <w:lang w:eastAsia="zh-CN"/>
        </w:rPr>
        <w:t>a specific hot key expires under high-concurrency conditions, causing all requests to bypass the cache and directly hit the database or backend service</w:t>
      </w:r>
      <w:r w:rsidRPr="00BF3A55">
        <w:rPr>
          <w:rFonts w:ascii="Times New Roman" w:eastAsia="SimSun" w:hAnsi="Times New Roman"/>
          <w:sz w:val="24"/>
          <w:szCs w:val="24"/>
          <w:lang w:eastAsia="zh-CN"/>
        </w:rPr>
        <w:t>. This sudden spike can overwhelm the database, leading to service outages. This typically happens when a frequently accessed key expires just as many concurrent requests are arriving. Common mitigation strategies include: (1) using mutual exclusion locks (e.g., SETNX) to ensure only one request rebuilds the cache while others wait or fail quickly; (2) proactive cache refresh to avoid expiration; (3) fallback local caching (e.g., Caffeine); (4) using request deduplication or message queues to throttle traffic. Cache breakdown is a classic interview question that tests one’s understanding of designing a pressure-resistant cache-database system.</w:t>
      </w:r>
    </w:p>
    <w:p w14:paraId="5BB8CA15" w14:textId="77777777" w:rsidR="00FF3E0C"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2.1.2 What is the difference between cache avalanche and cache breakdown? How do you handle large-scale cache expiration? </w:t>
      </w:r>
    </w:p>
    <w:p w14:paraId="3D3EED45" w14:textId="022B8C7A"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Cache avalanche refers to the situation where many cached keys expire in a short period, causing a large number of requests to bypass the cache and overwhelm the database. Unlike cache breakdown (which targets a single hot key), avalanche affects the entire cache layer. Causes include setting uniform TTLs during pre-warming, pre-warm task failures, or abrupt cache system restarts. Mitigation strategies: (1) introduce randomness to TTLs to avoid synchronized expirations; (2) proactively refresh important caches; (3) build multi-level caches (e.g., Redis + local); (4) use rate limiting and fallback mechanisms (e.g., Sentinel, Hystrix); (5) deploy replicas or hot-standby Sentinel nodes. Avalanche prevention focuses on "temporal distribution" of expiration and requires systematic design thinking and traffic pattern awareness.</w:t>
      </w:r>
    </w:p>
    <w:p w14:paraId="10DDC000" w14:textId="77777777" w:rsidR="00BD2F21"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2.1.3 What is cache penetration? Is it always an attack? How can you defend against it?</w:t>
      </w:r>
    </w:p>
    <w:p w14:paraId="32214017" w14:textId="5CD5CB1B"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Cache penetration occurs when clients repeatedly request keys that are nonexistent in both the cache and database. This leads to repeated database access and bypasses the cache protection. It may be caused by malicious attacks (random keys), user errors, or bugs. Defense strategies include: (1) cache null values for non-existent data with short TTLs; (2) use Bloom Filters or Cuckoo Filters to intercept definitely non-existent keys; (3) apply blacklists, rate limiting, or CAPTCHA for abuse prevention. It tests the system's robustness and ability to guard against invalid access patterns.</w:t>
      </w:r>
    </w:p>
    <w:p w14:paraId="1938E76C" w14:textId="77777777" w:rsidR="006E1865"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2.1.4 Does Redis's transaction mechanism (MULTI/EXEC) provide full database transaction semantics? What are its pitfalls? </w:t>
      </w:r>
    </w:p>
    <w:p w14:paraId="40A48BE5" w14:textId="126A75E1"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 xml:space="preserve">Redis supports MULTI/EXEC for transactional operations, but it differs from relational DB transactions. It guarantees command ordering and atomic execution but does not </w:t>
      </w:r>
      <w:r w:rsidRPr="00DC0F6B">
        <w:rPr>
          <w:rFonts w:ascii="Times New Roman" w:eastAsia="SimSun" w:hAnsi="Times New Roman"/>
          <w:sz w:val="24"/>
          <w:szCs w:val="24"/>
          <w:lang w:eastAsia="zh-CN"/>
        </w:rPr>
        <w:lastRenderedPageBreak/>
        <w:t>support rollback or isolation levels. All commands are queued after MULTI and executed in batch after EXEC. Key caveats: (1) syntax errors are caught during queuing, not at execution; (2) even if some commands fail, others will still execute — no rollback; (3) use WATCH for optimistic locking. Redis transactions are lightweight and suitable for predictable batch updates, not for strict consistency guarantees.</w:t>
      </w:r>
    </w:p>
    <w:p w14:paraId="332D3F13" w14:textId="77777777" w:rsidR="00751CC0"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2.1.5 What eviction strategies does Redis support? Which scenarios are they suited for?</w:t>
      </w:r>
    </w:p>
    <w:p w14:paraId="0397AC5B" w14:textId="24FDAEF2"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When Redis hits its maxmemory limit, it evicts keys based on the configured maxmemory-policy. Common policies: noeviction (default, write fails), allkeys-lru (evict least recently used), allkeys-random, volatile-lru (LRU among keys with TTL), volatile-ttl (evict soon-to-expire keys), volatile-random. Use cases: allkeys-lru for general caching, volatile-lru for temporary data, noeviction for critical key protection. Redis uses an approximate LRU algorithm (sample-based), not strict LRU.</w:t>
      </w:r>
    </w:p>
    <w:p w14:paraId="17C3ABDE" w14:textId="77777777" w:rsidR="004B131A"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2.1.6 How does Redis handle key expiration? Why does it use a combination of strategies?</w:t>
      </w:r>
    </w:p>
    <w:p w14:paraId="6CBBE291" w14:textId="0630C35E"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Expired keys are not deleted immediately. Redis combines: (1) lazy deletion (checked upon key access); (2) periodic deletion (background thread checks random keys, by default 10 times/sec with 20 keys per run); (3) memory-pressure-triggered eviction (expired keys prioritized). This design balances performance and real-time needs. Redis favors a "lazy + controllable" cleanup approach to avoid spikes during high-concurrency.</w:t>
      </w:r>
    </w:p>
    <w:p w14:paraId="4452E1CA"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2.1.7 Is Redis single-threaded? Why can it support high concurrency? </w:t>
      </w:r>
    </w:p>
    <w:p w14:paraId="7EEFC7C3" w14:textId="14957269"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Yes, Redis runs its main thread in a single-threaded model (aside from persistence and AOF rewrite). It uses epoll + I/O multiplexing to handle connections and commands efficiently. High performance comes from: (1) all operations are in-memory; (2) optimized core data structures (skip lists, hash tables); (3) minimal context switching and locking; (4) lightweight RESP protocol. For scaling, use multi-instance deployment, Redis Cluster, and pipelining. Redis performance is rooted in simplicity and focus, not multi-threading.</w:t>
      </w:r>
    </w:p>
    <w:p w14:paraId="1227E3CD"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2.1.8 What persistence mechanisms does Redis offer? How do RDB and AOF differ? </w:t>
      </w:r>
    </w:p>
    <w:p w14:paraId="4FCF840B" w14:textId="3AACCC56"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Redis provides RDB (snapshot) and AOF (append-only log). RDB saves the dataset at intervals as .rdb files — suitable for backups and fast recovery but may lose recent data. AOF logs every write operation and supports always, everysec (recommended), and no fsync policies. AOF offers better data durability but has larger file sizes and slower recovery. Redis 4.0 introduced hybrid persistence combining RDB recovery speed with AOF reliability. In interviews, discuss trade-offs: e.g., disable persistence for caching, use AOF for critical data, evaluate fork latency, and COW impact.</w:t>
      </w:r>
    </w:p>
    <w:p w14:paraId="7B62A5B9" w14:textId="77777777" w:rsidR="006A3A6E"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lastRenderedPageBreak/>
        <w:t xml:space="preserve">2.1.9 What is Redis distributed locking? Can SET NX alone provide reliable locking? Is RedLock recommended? </w:t>
      </w:r>
    </w:p>
    <w:p w14:paraId="67096BBE" w14:textId="1F5AD9CF" w:rsidR="00DC0F6B" w:rsidRPr="00DC0F6B"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Distributed locks using Redis involve setting a key only if it doesn't exist (SET key value NX EX ttl). This ensures mutual exclusion with automatic expiry. Challenges include: (1) locks expiring before task completion; (2) accidental deletion of someone else’s lock. Solutions: include a unique ID and use Lua scripts to validate ownership before deletion. RedLock, proposed by Redis's author, coordinates locks across multiple instances. It improves fault tolerance but is complex and debated in edge cases like clock drift or partitions.</w:t>
      </w:r>
    </w:p>
    <w:p w14:paraId="5A75160F" w14:textId="77777777" w:rsidR="00A655CD" w:rsidRPr="0022416D" w:rsidRDefault="00DC0F6B" w:rsidP="0022416D">
      <w:pPr>
        <w:pStyle w:val="4"/>
        <w:rPr>
          <w:rFonts w:ascii="Times New Roman" w:eastAsia="SimSun" w:hAnsi="Times New Roman"/>
          <w:i w:val="0"/>
          <w:iCs w:val="0"/>
          <w:sz w:val="28"/>
          <w:szCs w:val="28"/>
          <w:lang w:eastAsia="zh-CN"/>
        </w:rPr>
      </w:pPr>
      <w:r w:rsidRPr="00DC0F6B">
        <w:rPr>
          <w:rFonts w:ascii="Times New Roman" w:eastAsia="SimSun" w:hAnsi="Times New Roman"/>
          <w:i w:val="0"/>
          <w:iCs w:val="0"/>
          <w:sz w:val="28"/>
          <w:szCs w:val="28"/>
          <w:lang w:eastAsia="zh-CN"/>
        </w:rPr>
        <w:t xml:space="preserve">2.1.10 How to implement a leaderboard using Redis? How does Sorted Set work? </w:t>
      </w:r>
    </w:p>
    <w:p w14:paraId="6F773861" w14:textId="12DA4426" w:rsidR="00DC0F6B" w:rsidRPr="00E24E9A" w:rsidRDefault="00DC0F6B" w:rsidP="00DC0F6B">
      <w:pPr>
        <w:rPr>
          <w:rFonts w:ascii="Times New Roman" w:eastAsia="SimSun" w:hAnsi="Times New Roman"/>
          <w:sz w:val="24"/>
          <w:szCs w:val="24"/>
          <w:lang w:eastAsia="zh-CN"/>
        </w:rPr>
      </w:pPr>
      <w:r w:rsidRPr="00DC0F6B">
        <w:rPr>
          <w:rFonts w:ascii="Times New Roman" w:eastAsia="SimSun" w:hAnsi="Times New Roman"/>
          <w:sz w:val="24"/>
          <w:szCs w:val="24"/>
          <w:lang w:eastAsia="zh-CN"/>
        </w:rPr>
        <w:t>Sorted Set (ZSet) is ideal for leaderboard use cases (e.g., scores, rankings). It combines a skip list and a hash table, allowing each member to have a score and automatic ordering. Use ZADD to insert, ZREVRANGE to get top N, ZINCRBY to increment scores, and ZREMRANGEBYRANK to prune. Sorted Sets support efficient top-N queries, range lookups, and real-time updates. They're commonly used in gaming, e-commerce, and user engagement ranking systems.</w:t>
      </w:r>
    </w:p>
    <w:p w14:paraId="372675D2" w14:textId="77777777" w:rsidR="00541DCA"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2.1.11 How to implement a delayed queue with Redis? How is it different from a regular message queue? </w:t>
      </w:r>
    </w:p>
    <w:p w14:paraId="50FF5EEA" w14:textId="592D3A67"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While Redis is not designed specifically as a message queue, it can implement delayed queues effectively using the Sorted Set data structure by combining the score field with a timestamp. The idea is to insert tasks into a Sorted Set where the score is the execution time. A polling thread regularly checks for tasks whose timestamps are less than or equal to the current time and processes them. This design, often referred to as a time-wheel delay queue, is widely used in scenarios like delayed SMS, order timeout processing, and scheduled jobs. The commands involved include ZADD (add task), ZREVRANGEBYSCORE (query expired tasks), and ZREM (remove processed tasks), often wrapped in Lua scripts to ensure atomic and idempotent consumption. Compared to Kafka or RabbitMQ, Redis delayed queues are more suitable for lightweight workloads with moderate volume and lower reliability requirements.</w:t>
      </w:r>
    </w:p>
    <w:p w14:paraId="3EAC9FE2" w14:textId="77777777" w:rsidR="00CC5EA9"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2.1.12 How does Redis implement globally unique IDs? What are the available approaches?</w:t>
      </w:r>
    </w:p>
    <w:p w14:paraId="6FE90B1D" w14:textId="44319EF9"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 xml:space="preserve">Generating globally unique IDs is a common requirement in distributed systems. Redis offers simple and high-performance solutions such as using the INCR or INCRBY commands, which return incremented integers—naturally unique and ordered. This approach is suitable for order IDs and sequence numbers, capable of handling millions of requests per second. However, concentrating all requests on a single key can create a </w:t>
      </w:r>
      <w:r w:rsidRPr="0022416D">
        <w:rPr>
          <w:rFonts w:ascii="Times New Roman" w:eastAsia="SimSun" w:hAnsi="Times New Roman"/>
          <w:sz w:val="24"/>
          <w:szCs w:val="24"/>
          <w:lang w:eastAsia="zh-CN"/>
        </w:rPr>
        <w:lastRenderedPageBreak/>
        <w:t>bottleneck. A more scalable design combines timestamps, business codes, and Redis-generated ID segments. Additionally, clients can cache a range of IDs in memory to reduce Redis calls. For more complex systems, the Snowflake algorithm is often used, and Redis can help assign unique worker IDs to ensure cross-datacenter uniqueness.</w:t>
      </w:r>
    </w:p>
    <w:p w14:paraId="04361BED" w14:textId="77777777" w:rsidR="00A97D0C"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2.1.13 Is Redis suitable for message queuing? How does it differ from Kafka? </w:t>
      </w:r>
    </w:p>
    <w:p w14:paraId="5A5C406F" w14:textId="693DD58B"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Redis can serve as a lightweight message queue using List (via LPUSH + BRPOP) or Stream (via XADD + XREADGROUP). Lists are simple and support blocking consumption, suitable for task queues and logging. Streams, introduced in Redis 5.0, support consumer groups, acknowledgment, and offset tracking, resembling Kafka’s model. Redis queues are easy to use with low latency but lack persistence, message replay, partitioning, and backlog management found in Kafka. Thus, Redis is ideal for short-lived tasks, while Kafka is better for decoupled systems, asynchronous transactions, and analytics pipelines.</w:t>
      </w:r>
    </w:p>
    <w:p w14:paraId="441FA2A6" w14:textId="77777777" w:rsidR="00C838E6"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2.1.14 What is the sharding mechanism behind Redis Cluster? How does it achieve horizontal scalability? </w:t>
      </w:r>
    </w:p>
    <w:p w14:paraId="2020C78E" w14:textId="06B0B515"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Redis Cluster is Redis’s native distributed solution that partitions keys across 16,384 hash slots. These slots are evenly distributed among cluster nodes, with each node handling a subset of the keys. Clients connect to any node to retrieve the slot mapping table and then communicate directly with the appropriate node—there is no central proxy. When scaling, administrators use resharding to move slots between nodes dynamically. Redis Cluster also supports high availability through master-replica structures. Limitations include the lack of multi-key transaction support across slots (unless using hash tags), and the need to handle MOVED redirects correctly.</w:t>
      </w:r>
    </w:p>
    <w:p w14:paraId="1DCAE883" w14:textId="77777777" w:rsidR="00E57066" w:rsidRPr="002D1EAE" w:rsidRDefault="0022416D" w:rsidP="002D1EAE">
      <w:pPr>
        <w:pStyle w:val="4"/>
        <w:rPr>
          <w:rFonts w:ascii="Times New Roman" w:eastAsia="SimSun" w:hAnsi="Times New Roman"/>
          <w:i w:val="0"/>
          <w:iCs w:val="0"/>
          <w:sz w:val="28"/>
          <w:szCs w:val="28"/>
          <w:lang w:eastAsia="zh-CN"/>
        </w:rPr>
      </w:pPr>
      <w:r w:rsidRPr="0022416D">
        <w:rPr>
          <w:rFonts w:ascii="Times New Roman" w:eastAsia="SimSun" w:hAnsi="Times New Roman"/>
          <w:i w:val="0"/>
          <w:iCs w:val="0"/>
          <w:sz w:val="28"/>
          <w:szCs w:val="28"/>
          <w:lang w:eastAsia="zh-CN"/>
        </w:rPr>
        <w:t xml:space="preserve">2.1.15 How to troubleshoot Redis slow queries? What tools and best practices can improve performance? </w:t>
      </w:r>
    </w:p>
    <w:p w14:paraId="24945546" w14:textId="006E2D42" w:rsidR="0022416D" w:rsidRPr="0022416D" w:rsidRDefault="0022416D" w:rsidP="0022416D">
      <w:pPr>
        <w:rPr>
          <w:rFonts w:ascii="Times New Roman" w:eastAsia="SimSun" w:hAnsi="Times New Roman"/>
          <w:sz w:val="24"/>
          <w:szCs w:val="24"/>
          <w:lang w:eastAsia="zh-CN"/>
        </w:rPr>
      </w:pPr>
      <w:r w:rsidRPr="0022416D">
        <w:rPr>
          <w:rFonts w:ascii="Times New Roman" w:eastAsia="SimSun" w:hAnsi="Times New Roman"/>
          <w:sz w:val="24"/>
          <w:szCs w:val="24"/>
          <w:lang w:eastAsia="zh-CN"/>
        </w:rPr>
        <w:t>Redis defines slow queries as commands exceeding a certain execution time threshold (default 100ms). These are often caused by large keys, blocking operations, or inefficient commands. Use the built-in SLOWLOG tool (SLOWLOG GET) to inspect recent slow commands. Supplement this with MONITOR or INFO commandstats for real-time or aggregate insights. Best practices: avoid full-keyspace scans (e.g., KEYS), control the size of sets and hashes, and clean up oversized keys promptly. Batch commands using pipeline to reduce network round-trips. Configure timeout to prevent hanging clients and use maxmemory-policy alongside TTLs to ensure timely memory reclamation.</w:t>
      </w:r>
    </w:p>
    <w:p w14:paraId="4A37EBE1" w14:textId="77777777" w:rsidR="0022416D" w:rsidRPr="00DC0F6B" w:rsidRDefault="0022416D" w:rsidP="00DC0F6B">
      <w:pPr>
        <w:rPr>
          <w:rFonts w:ascii="Times New Roman" w:eastAsia="SimSun" w:hAnsi="Times New Roman"/>
          <w:lang w:eastAsia="zh-CN"/>
        </w:rPr>
      </w:pPr>
    </w:p>
    <w:p w14:paraId="70D91396" w14:textId="7315EA71" w:rsidR="00B14FA3" w:rsidRDefault="00B14FA3" w:rsidP="00B14FA3">
      <w:pPr>
        <w:pStyle w:val="31"/>
        <w:rPr>
          <w:rFonts w:ascii="Times New Roman" w:eastAsia="SimSun" w:hAnsi="Times New Roman"/>
          <w:sz w:val="28"/>
          <w:szCs w:val="28"/>
        </w:rPr>
      </w:pPr>
      <w:bookmarkStart w:id="101" w:name="_Toc197427942"/>
      <w:r w:rsidRPr="00E937B1">
        <w:rPr>
          <w:rFonts w:ascii="Times New Roman" w:eastAsia="SimSun" w:hAnsi="Times New Roman" w:hint="eastAsia"/>
          <w:sz w:val="28"/>
          <w:szCs w:val="28"/>
        </w:rPr>
        <w:lastRenderedPageBreak/>
        <w:t>2.</w:t>
      </w:r>
      <w:r w:rsidR="00F77A01">
        <w:rPr>
          <w:rFonts w:ascii="Times New Roman" w:eastAsia="SimSun" w:hAnsi="Times New Roman" w:hint="eastAsia"/>
          <w:sz w:val="28"/>
          <w:szCs w:val="28"/>
          <w:lang w:eastAsia="zh-CN"/>
        </w:rPr>
        <w:t>2</w:t>
      </w:r>
      <w:r w:rsidRPr="00E937B1">
        <w:rPr>
          <w:rFonts w:ascii="Times New Roman" w:eastAsia="SimSun" w:hAnsi="Times New Roman" w:hint="eastAsia"/>
          <w:sz w:val="28"/>
          <w:szCs w:val="28"/>
        </w:rPr>
        <w:t xml:space="preserve"> </w:t>
      </w:r>
      <w:r w:rsidR="003B2482">
        <w:rPr>
          <w:rFonts w:ascii="Times New Roman" w:eastAsia="SimSun" w:hAnsi="Times New Roman" w:hint="eastAsia"/>
          <w:sz w:val="28"/>
          <w:szCs w:val="28"/>
          <w:lang w:eastAsia="zh-CN"/>
        </w:rPr>
        <w:t>Kafka</w:t>
      </w:r>
      <w:bookmarkEnd w:id="101"/>
    </w:p>
    <w:p w14:paraId="52D15974" w14:textId="77777777" w:rsidR="00B14FA3" w:rsidRPr="00B93DD7" w:rsidRDefault="00B14FA3" w:rsidP="00B14FA3">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0951BFA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w:t>
      </w:r>
      <w:r w:rsidRPr="006C6C8C">
        <w:rPr>
          <w:rFonts w:ascii="Times New Roman" w:eastAsia="SimSun" w:hAnsi="Times New Roman"/>
          <w:sz w:val="24"/>
          <w:szCs w:val="24"/>
          <w:lang w:eastAsia="zh-CN"/>
        </w:rPr>
        <w:t xml:space="preserve"> is a high-throughput, persistent, distributed streaming message platform based on a publish-subscribe model. It is widely used in scenarios such as log collection, distributed tracing, stream processing, and asynchronous decoupling. Kafka organizes messages by </w:t>
      </w:r>
      <w:r w:rsidRPr="006C6C8C">
        <w:rPr>
          <w:rFonts w:ascii="Times New Roman" w:eastAsia="SimSun" w:hAnsi="Times New Roman"/>
          <w:b/>
          <w:bCs/>
          <w:sz w:val="24"/>
          <w:szCs w:val="24"/>
          <w:lang w:eastAsia="zh-CN"/>
        </w:rPr>
        <w:t>Topic</w:t>
      </w:r>
      <w:r w:rsidRPr="006C6C8C">
        <w:rPr>
          <w:rFonts w:ascii="Times New Roman" w:eastAsia="SimSun" w:hAnsi="Times New Roman"/>
          <w:sz w:val="24"/>
          <w:szCs w:val="24"/>
          <w:lang w:eastAsia="zh-CN"/>
        </w:rPr>
        <w:t xml:space="preserve">, which is subdivided into </w:t>
      </w:r>
      <w:r w:rsidRPr="006C6C8C">
        <w:rPr>
          <w:rFonts w:ascii="Times New Roman" w:eastAsia="SimSun" w:hAnsi="Times New Roman"/>
          <w:b/>
          <w:bCs/>
          <w:sz w:val="24"/>
          <w:szCs w:val="24"/>
          <w:lang w:eastAsia="zh-CN"/>
        </w:rPr>
        <w:t>Partitions</w:t>
      </w:r>
      <w:r w:rsidRPr="006C6C8C">
        <w:rPr>
          <w:rFonts w:ascii="Times New Roman" w:eastAsia="SimSun" w:hAnsi="Times New Roman"/>
          <w:sz w:val="24"/>
          <w:szCs w:val="24"/>
          <w:lang w:eastAsia="zh-CN"/>
        </w:rPr>
        <w:t xml:space="preserve"> for parallel consumption and ordering guarantees. It follows a pull model, where </w:t>
      </w:r>
      <w:r w:rsidRPr="006C6C8C">
        <w:rPr>
          <w:rFonts w:ascii="Times New Roman" w:eastAsia="SimSun" w:hAnsi="Times New Roman"/>
          <w:b/>
          <w:bCs/>
          <w:sz w:val="24"/>
          <w:szCs w:val="24"/>
          <w:lang w:eastAsia="zh-CN"/>
        </w:rPr>
        <w:t>Consumers</w:t>
      </w:r>
      <w:r w:rsidRPr="006C6C8C">
        <w:rPr>
          <w:rFonts w:ascii="Times New Roman" w:eastAsia="SimSun" w:hAnsi="Times New Roman"/>
          <w:sz w:val="24"/>
          <w:szCs w:val="24"/>
          <w:lang w:eastAsia="zh-CN"/>
        </w:rPr>
        <w:t xml:space="preserve"> manage their own offset progress. Kafka achieves high write efficiency through sequential disk writes and zero-copy technology, and ensures data availability through the </w:t>
      </w:r>
      <w:r w:rsidRPr="006C6C8C">
        <w:rPr>
          <w:rFonts w:ascii="Times New Roman" w:eastAsia="SimSun" w:hAnsi="Times New Roman"/>
          <w:b/>
          <w:bCs/>
          <w:sz w:val="24"/>
          <w:szCs w:val="24"/>
          <w:lang w:eastAsia="zh-CN"/>
        </w:rPr>
        <w:t>ISR (In-Sync Replicas)</w:t>
      </w:r>
      <w:r w:rsidRPr="006C6C8C">
        <w:rPr>
          <w:rFonts w:ascii="Times New Roman" w:eastAsia="SimSun" w:hAnsi="Times New Roman"/>
          <w:sz w:val="24"/>
          <w:szCs w:val="24"/>
          <w:lang w:eastAsia="zh-CN"/>
        </w:rPr>
        <w:t xml:space="preserve"> mechanism. Kafka supports </w:t>
      </w:r>
      <w:r w:rsidRPr="006C6C8C">
        <w:rPr>
          <w:rFonts w:ascii="Times New Roman" w:eastAsia="SimSun" w:hAnsi="Times New Roman"/>
          <w:b/>
          <w:bCs/>
          <w:sz w:val="24"/>
          <w:szCs w:val="24"/>
          <w:lang w:eastAsia="zh-CN"/>
        </w:rPr>
        <w:t>Producer</w:t>
      </w:r>
      <w:r w:rsidRPr="006C6C8C">
        <w:rPr>
          <w:rFonts w:ascii="Times New Roman" w:eastAsia="SimSun" w:hAnsi="Times New Roman"/>
          <w:sz w:val="24"/>
          <w:szCs w:val="24"/>
          <w:lang w:eastAsia="zh-CN"/>
        </w:rPr>
        <w:t xml:space="preserve"> idempotency, </w:t>
      </w:r>
      <w:r w:rsidRPr="006C6C8C">
        <w:rPr>
          <w:rFonts w:ascii="Times New Roman" w:eastAsia="SimSun" w:hAnsi="Times New Roman"/>
          <w:b/>
          <w:bCs/>
          <w:sz w:val="24"/>
          <w:szCs w:val="24"/>
          <w:lang w:eastAsia="zh-CN"/>
        </w:rPr>
        <w:t>transaction semantics</w:t>
      </w:r>
      <w:r w:rsidRPr="006C6C8C">
        <w:rPr>
          <w:rFonts w:ascii="Times New Roman" w:eastAsia="SimSun" w:hAnsi="Times New Roman"/>
          <w:sz w:val="24"/>
          <w:szCs w:val="24"/>
          <w:lang w:eastAsia="zh-CN"/>
        </w:rPr>
        <w:t xml:space="preserve">, and automatic </w:t>
      </w:r>
      <w:r w:rsidRPr="006C6C8C">
        <w:rPr>
          <w:rFonts w:ascii="Times New Roman" w:eastAsia="SimSun" w:hAnsi="Times New Roman"/>
          <w:b/>
          <w:bCs/>
          <w:sz w:val="24"/>
          <w:szCs w:val="24"/>
          <w:lang w:eastAsia="zh-CN"/>
        </w:rPr>
        <w:t>Consumer Group</w:t>
      </w:r>
      <w:r w:rsidRPr="006C6C8C">
        <w:rPr>
          <w:rFonts w:ascii="Times New Roman" w:eastAsia="SimSun" w:hAnsi="Times New Roman"/>
          <w:sz w:val="24"/>
          <w:szCs w:val="24"/>
          <w:lang w:eastAsia="zh-CN"/>
        </w:rPr>
        <w:t xml:space="preserve"> rebalancing.</w:t>
      </w:r>
    </w:p>
    <w:p w14:paraId="20333C7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Producer</w:t>
      </w:r>
      <w:r w:rsidRPr="006C6C8C">
        <w:rPr>
          <w:rFonts w:ascii="Times New Roman" w:eastAsia="SimSun" w:hAnsi="Times New Roman"/>
          <w:sz w:val="24"/>
          <w:szCs w:val="24"/>
          <w:lang w:eastAsia="zh-CN"/>
        </w:rPr>
        <w:t xml:space="preserve"> is the client component responsible for </w:t>
      </w:r>
      <w:r w:rsidRPr="006C6C8C">
        <w:rPr>
          <w:rFonts w:ascii="Times New Roman" w:eastAsia="SimSun" w:hAnsi="Times New Roman"/>
          <w:b/>
          <w:bCs/>
          <w:sz w:val="24"/>
          <w:szCs w:val="24"/>
          <w:lang w:eastAsia="zh-CN"/>
        </w:rPr>
        <w:t>writing messages to Kafka Topics</w:t>
      </w:r>
      <w:r w:rsidRPr="006C6C8C">
        <w:rPr>
          <w:rFonts w:ascii="Times New Roman" w:eastAsia="SimSun" w:hAnsi="Times New Roman"/>
          <w:sz w:val="24"/>
          <w:szCs w:val="24"/>
          <w:lang w:eastAsia="zh-CN"/>
        </w:rPr>
        <w:t>. It supports async/sync send, batching, message compression, idempotent writes (to avoid duplication), and transactional guarantees (to ensure multi-write consistency). Messages are routed to specific partitions based on the message key, enabling ordered delivery within a partition. Internally, it uses memory buffers, a sending thread, and retry logic to enhance throughput and reliability. A common use case is when an order service asynchronously publishes order data to a Kafka Topic, which is then consumed by inventory, risk control, and recommendation systems.</w:t>
      </w:r>
    </w:p>
    <w:p w14:paraId="68A49625"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Consumer</w:t>
      </w:r>
      <w:r w:rsidRPr="006C6C8C">
        <w:rPr>
          <w:rFonts w:ascii="Times New Roman" w:eastAsia="SimSun" w:hAnsi="Times New Roman"/>
          <w:sz w:val="24"/>
          <w:szCs w:val="24"/>
          <w:lang w:eastAsia="zh-CN"/>
        </w:rPr>
        <w:t xml:space="preserve"> is the client that subscribes to Kafka and pulls messages. It manages the offset (consumption progress), which can be auto-committed (less safe) or manually committed (more controlled). Kafka consumers use a pull model and periodically poll for batches of messages. Features include batch processing, deserialization, and idempotent consumption. When used with Consumer Groups, partitions are automatically balanced across consumers for parallelism. Common use cases include log analytics, recommendation engines, and stream processing platforms like Flink and Spark.</w:t>
      </w:r>
    </w:p>
    <w:p w14:paraId="0D210A9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Topic</w:t>
      </w:r>
      <w:r w:rsidRPr="006C6C8C">
        <w:rPr>
          <w:rFonts w:ascii="Times New Roman" w:eastAsia="SimSun" w:hAnsi="Times New Roman"/>
          <w:sz w:val="24"/>
          <w:szCs w:val="24"/>
          <w:lang w:eastAsia="zh-CN"/>
        </w:rPr>
        <w:t xml:space="preserve"> is the logical classification unit in Kafka. Producers publish to Topics and consumers subscribe to them. Topics are typically organized by business logic (e.g., order-topic, payment-topic, user-behavior-topic) and can be configured with retention time, compression policy, etc. A Topic is split into </w:t>
      </w:r>
      <w:r w:rsidRPr="006C6C8C">
        <w:rPr>
          <w:rFonts w:ascii="Times New Roman" w:eastAsia="SimSun" w:hAnsi="Times New Roman"/>
          <w:b/>
          <w:bCs/>
          <w:sz w:val="24"/>
          <w:szCs w:val="24"/>
          <w:lang w:eastAsia="zh-CN"/>
        </w:rPr>
        <w:t>Partitions</w:t>
      </w:r>
      <w:r w:rsidRPr="006C6C8C">
        <w:rPr>
          <w:rFonts w:ascii="Times New Roman" w:eastAsia="SimSun" w:hAnsi="Times New Roman"/>
          <w:sz w:val="24"/>
          <w:szCs w:val="24"/>
          <w:lang w:eastAsia="zh-CN"/>
        </w:rPr>
        <w:t xml:space="preserve"> for scalability.</w:t>
      </w:r>
    </w:p>
    <w:p w14:paraId="47A12EE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Partition</w:t>
      </w:r>
      <w:r w:rsidRPr="006C6C8C">
        <w:rPr>
          <w:rFonts w:ascii="Times New Roman" w:eastAsia="SimSun" w:hAnsi="Times New Roman"/>
          <w:sz w:val="24"/>
          <w:szCs w:val="24"/>
          <w:lang w:eastAsia="zh-CN"/>
        </w:rPr>
        <w:t xml:space="preserve"> is Kafka’s fundamental unit of parallelism. Each Topic consists of multiple Partitions, each maintaining an ordered log stored on disk. Messages are ordered within a partition but not across partitions. A partition can only be consumed by one consumer within a Consumer Group, ensuring mutual exclusivity. For example, a high-throughput e-commerce order stream might be split across 10–20 partitions for parallel processing.</w:t>
      </w:r>
    </w:p>
    <w:p w14:paraId="0D925102"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lastRenderedPageBreak/>
        <w:t>Offset</w:t>
      </w:r>
      <w:r w:rsidRPr="006C6C8C">
        <w:rPr>
          <w:rFonts w:ascii="Times New Roman" w:eastAsia="SimSun" w:hAnsi="Times New Roman"/>
          <w:sz w:val="24"/>
          <w:szCs w:val="24"/>
          <w:lang w:eastAsia="zh-CN"/>
        </w:rPr>
        <w:t xml:space="preserve"> is the position of the next message to be read in a partition. Kafka retains all messages for a configured time or size and does not delete consumed messages. Offsets enable replay, recovery, and duplicate handling. Offsets can be auto or manually committed; manual commit is recommended for critical systems like payments.</w:t>
      </w:r>
    </w:p>
    <w:p w14:paraId="413A667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Consumer Group</w:t>
      </w:r>
      <w:r w:rsidRPr="006C6C8C">
        <w:rPr>
          <w:rFonts w:ascii="Times New Roman" w:eastAsia="SimSun" w:hAnsi="Times New Roman"/>
          <w:sz w:val="24"/>
          <w:szCs w:val="24"/>
          <w:lang w:eastAsia="zh-CN"/>
        </w:rPr>
        <w:t xml:space="preserve"> enables Kafka’s parallel consumption model. Each group has multiple consumers, and Kafka distributes partitions among them such that each partition is consumed by only one group member. Groups operate independently and can implement broadcast models. For example, one group can handle real-time recommendations, while another performs data aggregation.</w:t>
      </w:r>
    </w:p>
    <w:p w14:paraId="7879813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Broker</w:t>
      </w:r>
      <w:r w:rsidRPr="006C6C8C">
        <w:rPr>
          <w:rFonts w:ascii="Times New Roman" w:eastAsia="SimSun" w:hAnsi="Times New Roman"/>
          <w:sz w:val="24"/>
          <w:szCs w:val="24"/>
          <w:lang w:eastAsia="zh-CN"/>
        </w:rPr>
        <w:t xml:space="preserve"> is a Kafka server that handles client requests, stores messages, manages replicas, and handles reads/writes. A Kafka cluster consists of multiple Brokers that share the workload. Producers send messages to the appropriate partition’s broker; consumers pull from them. A typical cluster starts with 3–5 Brokers for high availability and throughput.</w:t>
      </w:r>
    </w:p>
    <w:p w14:paraId="685E748A"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Controller</w:t>
      </w:r>
      <w:r w:rsidRPr="006C6C8C">
        <w:rPr>
          <w:rFonts w:ascii="Times New Roman" w:eastAsia="SimSun" w:hAnsi="Times New Roman"/>
          <w:sz w:val="24"/>
          <w:szCs w:val="24"/>
          <w:lang w:eastAsia="zh-CN"/>
        </w:rPr>
        <w:t xml:space="preserve"> is a special Kafka Broker responsible for managing cluster control tasks such as topic creation, partition leadership elections, and broker status. Only one Controller is active at a time; if it fails, a new one is elected. Controller health is vital for cluster stability.</w:t>
      </w:r>
    </w:p>
    <w:p w14:paraId="0AA9CB72"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ISR (In-Sync Replicas)</w:t>
      </w:r>
      <w:r w:rsidRPr="006C6C8C">
        <w:rPr>
          <w:rFonts w:ascii="Times New Roman" w:eastAsia="SimSun" w:hAnsi="Times New Roman"/>
          <w:sz w:val="24"/>
          <w:szCs w:val="24"/>
          <w:lang w:eastAsia="zh-CN"/>
        </w:rPr>
        <w:t xml:space="preserve"> are the set of replicas that are up-to-date with the partition leader. Kafka’s reliable write depends on ISR. Only when a message is acknowledged by a quorum of ISR replicas is it considered successfully written. Using acks=all ensures maximum durability. ISR is critical in financial, e-commerce, and risk-sensitive systems.</w:t>
      </w:r>
    </w:p>
    <w:p w14:paraId="2EEE8AD0"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Retention</w:t>
      </w:r>
      <w:r w:rsidRPr="006C6C8C">
        <w:rPr>
          <w:rFonts w:ascii="Times New Roman" w:eastAsia="SimSun" w:hAnsi="Times New Roman"/>
          <w:sz w:val="24"/>
          <w:szCs w:val="24"/>
          <w:lang w:eastAsia="zh-CN"/>
        </w:rPr>
        <w:t xml:space="preserve"> defines how long messages are retained in Kafka, even after being consumed. Messages are kept for a configured duration (e.g., 7 days) or until disk size limits are reached. Useful for reprocessing, recovery, and batch analytics.</w:t>
      </w:r>
    </w:p>
    <w:p w14:paraId="1050227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Log Compaction</w:t>
      </w:r>
      <w:r w:rsidRPr="006C6C8C">
        <w:rPr>
          <w:rFonts w:ascii="Times New Roman" w:eastAsia="SimSun" w:hAnsi="Times New Roman"/>
          <w:sz w:val="24"/>
          <w:szCs w:val="24"/>
          <w:lang w:eastAsia="zh-CN"/>
        </w:rPr>
        <w:t xml:space="preserve"> is a retention strategy that keeps only the latest message for each key, removing older versions. Ideal for state synchronization or configuration updates (e.g., config centers).</w:t>
      </w:r>
    </w:p>
    <w:p w14:paraId="6D46B49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Idempotence</w:t>
      </w:r>
      <w:r w:rsidRPr="006C6C8C">
        <w:rPr>
          <w:rFonts w:ascii="Times New Roman" w:eastAsia="SimSun" w:hAnsi="Times New Roman"/>
          <w:sz w:val="24"/>
          <w:szCs w:val="24"/>
          <w:lang w:eastAsia="zh-CN"/>
        </w:rPr>
        <w:t xml:space="preserve"> enables Kafka Producers to avoid message duplication. When enabled (enable.idempotence=true), Kafka deduplicates messages by tracking producer IDs and sequence numbers. This is critical in payment, invoice, and transaction systems.</w:t>
      </w:r>
    </w:p>
    <w:p w14:paraId="4C8C3AF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Transaction</w:t>
      </w:r>
      <w:r w:rsidRPr="006C6C8C">
        <w:rPr>
          <w:rFonts w:ascii="Times New Roman" w:eastAsia="SimSun" w:hAnsi="Times New Roman"/>
          <w:sz w:val="24"/>
          <w:szCs w:val="24"/>
          <w:lang w:eastAsia="zh-CN"/>
        </w:rPr>
        <w:t xml:space="preserve"> in Kafka allows producers to atomically write to multiple partitions/topics. Producers use beginTransaction, commitTransaction, and abortTransaction. Consumers using read_committed mode avoid reading uncommitted data. Transactions ensure exactly-once semantics, suitable for operations like order + billing updates.</w:t>
      </w:r>
    </w:p>
    <w:p w14:paraId="3ABECB4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lastRenderedPageBreak/>
        <w:t>Acks</w:t>
      </w:r>
      <w:r w:rsidRPr="006C6C8C">
        <w:rPr>
          <w:rFonts w:ascii="Times New Roman" w:eastAsia="SimSun" w:hAnsi="Times New Roman"/>
          <w:sz w:val="24"/>
          <w:szCs w:val="24"/>
          <w:lang w:eastAsia="zh-CN"/>
        </w:rPr>
        <w:t xml:space="preserve"> define the producer’s message durability guarantee. Options: acks=0 (no confirmation), acks=1 (leader confirmed), acks=all (all ISR replicas confirmed). Higher acks = stronger durability but more latency.</w:t>
      </w:r>
    </w:p>
    <w:p w14:paraId="448A444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Rebalance</w:t>
      </w:r>
      <w:r w:rsidRPr="006C6C8C">
        <w:rPr>
          <w:rFonts w:ascii="Times New Roman" w:eastAsia="SimSun" w:hAnsi="Times New Roman"/>
          <w:sz w:val="24"/>
          <w:szCs w:val="24"/>
          <w:lang w:eastAsia="zh-CN"/>
        </w:rPr>
        <w:t xml:space="preserve"> automatically redistributes partitions when group membership or partition count changes. It causes short pauses. Cooperative rebalancing reduces impact. Systems like real-time risk control should optimize task handoff during rebalances.</w:t>
      </w:r>
    </w:p>
    <w:p w14:paraId="076B3D6E"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Zookeeper / KRaft</w:t>
      </w:r>
      <w:r w:rsidRPr="006C6C8C">
        <w:rPr>
          <w:rFonts w:ascii="Times New Roman" w:eastAsia="SimSun" w:hAnsi="Times New Roman"/>
          <w:sz w:val="24"/>
          <w:szCs w:val="24"/>
          <w:lang w:eastAsia="zh-CN"/>
        </w:rPr>
        <w:t xml:space="preserve"> are metadata management layers. Zookeeper (legacy) handles metadata and leader election. KRaft (Kafka Raft, 2.8+) eliminates the Zookeeper dependency, simplifying management and boosting performance.</w:t>
      </w:r>
    </w:p>
    <w:p w14:paraId="38205750"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Poll / Fetch</w:t>
      </w:r>
      <w:r w:rsidRPr="006C6C8C">
        <w:rPr>
          <w:rFonts w:ascii="Times New Roman" w:eastAsia="SimSun" w:hAnsi="Times New Roman"/>
          <w:sz w:val="24"/>
          <w:szCs w:val="24"/>
          <w:lang w:eastAsia="zh-CN"/>
        </w:rPr>
        <w:t xml:space="preserve"> are the consumer mechanisms for pulling data. poll is called periodically to fetch messages. Batch sizes are controlled by fetch.min.bytes, max.poll.records, etc., and should be tuned based on workload.</w:t>
      </w:r>
    </w:p>
    <w:p w14:paraId="4BC2744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Log Segment</w:t>
      </w:r>
      <w:r w:rsidRPr="006C6C8C">
        <w:rPr>
          <w:rFonts w:ascii="Times New Roman" w:eastAsia="SimSun" w:hAnsi="Times New Roman"/>
          <w:sz w:val="24"/>
          <w:szCs w:val="24"/>
          <w:lang w:eastAsia="zh-CN"/>
        </w:rPr>
        <w:t xml:space="preserve"> is the physical file structure of a Kafka partition. Messages are sequentially written to segments. When a segment reaches a threshold, a new file is created. Old segments are deleted or compacted.</w:t>
      </w:r>
    </w:p>
    <w:p w14:paraId="7DF4787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Leader / Follower</w:t>
      </w:r>
      <w:r w:rsidRPr="006C6C8C">
        <w:rPr>
          <w:rFonts w:ascii="Times New Roman" w:eastAsia="SimSun" w:hAnsi="Times New Roman"/>
          <w:sz w:val="24"/>
          <w:szCs w:val="24"/>
          <w:lang w:eastAsia="zh-CN"/>
        </w:rPr>
        <w:t xml:space="preserve"> are replica roles in a partition. The Leader handles all reads and writes; Followers replicate asynchronously. If the Leader fails, a new one is elected from the ISR. This ensures consistency and availability.</w:t>
      </w:r>
    </w:p>
    <w:p w14:paraId="26BDC2BF"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Replica</w:t>
      </w:r>
      <w:r w:rsidRPr="006C6C8C">
        <w:rPr>
          <w:rFonts w:ascii="Times New Roman" w:eastAsia="SimSun" w:hAnsi="Times New Roman"/>
          <w:sz w:val="24"/>
          <w:szCs w:val="24"/>
          <w:lang w:eastAsia="zh-CN"/>
        </w:rPr>
        <w:t xml:space="preserve"> is a copy of a partition. Kafka supports multiple replicas (e.g., 3) across Brokers. One is the Leader; others are Followers. This design ensures data durability and availability even during failures.</w:t>
      </w:r>
    </w:p>
    <w:p w14:paraId="58E4F3A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Rack Awareness</w:t>
      </w:r>
      <w:r w:rsidRPr="006C6C8C">
        <w:rPr>
          <w:rFonts w:ascii="Times New Roman" w:eastAsia="SimSun" w:hAnsi="Times New Roman"/>
          <w:sz w:val="24"/>
          <w:szCs w:val="24"/>
          <w:lang w:eastAsia="zh-CN"/>
        </w:rPr>
        <w:t xml:space="preserve"> allows Kafka to distribute replicas across different racks or data centers via broker.rack configuration. It enhances fault tolerance and disaster recovery in multi-datacenter deployments.</w:t>
      </w:r>
    </w:p>
    <w:p w14:paraId="626508F7"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 Connect</w:t>
      </w:r>
      <w:r w:rsidRPr="006C6C8C">
        <w:rPr>
          <w:rFonts w:ascii="Times New Roman" w:eastAsia="SimSun" w:hAnsi="Times New Roman"/>
          <w:sz w:val="24"/>
          <w:szCs w:val="24"/>
          <w:lang w:eastAsia="zh-CN"/>
        </w:rPr>
        <w:t xml:space="preserve"> is Kafka’s official integration framework for moving data between Kafka and external systems (e.g., DBs, logs, cloud storage). It supports plugins, auto-scaling, fault tolerance, and offset tracking. Common in ETL pipelines, data lakes, and CDC ingestion.</w:t>
      </w:r>
    </w:p>
    <w:p w14:paraId="5915D2C1"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Kafka Streams</w:t>
      </w:r>
      <w:r w:rsidRPr="006C6C8C">
        <w:rPr>
          <w:rFonts w:ascii="Times New Roman" w:eastAsia="SimSun" w:hAnsi="Times New Roman"/>
          <w:sz w:val="24"/>
          <w:szCs w:val="24"/>
          <w:lang w:eastAsia="zh-CN"/>
        </w:rPr>
        <w:t xml:space="preserve"> is a lightweight Java library for stream processing directly within Kafka clients. It supports windows, joins, aggregations, state management, and exactly-once semantics. Ideal for low-latency, in-memory processing in real-time systems (e.g., product popularity tracking).</w:t>
      </w:r>
    </w:p>
    <w:p w14:paraId="35432CF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Exactly-once Semantics (EOS)</w:t>
      </w:r>
      <w:r w:rsidRPr="006C6C8C">
        <w:rPr>
          <w:rFonts w:ascii="Times New Roman" w:eastAsia="SimSun" w:hAnsi="Times New Roman"/>
          <w:sz w:val="24"/>
          <w:szCs w:val="24"/>
          <w:lang w:eastAsia="zh-CN"/>
        </w:rPr>
        <w:t xml:space="preserve"> guarantees that messages are processed exactly once end-to-end. Kafka combines idempotent producer, transactional write, and atomic offset </w:t>
      </w:r>
      <w:r w:rsidRPr="006C6C8C">
        <w:rPr>
          <w:rFonts w:ascii="Times New Roman" w:eastAsia="SimSun" w:hAnsi="Times New Roman"/>
          <w:sz w:val="24"/>
          <w:szCs w:val="24"/>
          <w:lang w:eastAsia="zh-CN"/>
        </w:rPr>
        <w:lastRenderedPageBreak/>
        <w:t>commit to achieve EOS. It’s essential for highly accurate systems like payments and financial reconciliations.</w:t>
      </w:r>
    </w:p>
    <w:p w14:paraId="6D20434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Watermark</w:t>
      </w:r>
      <w:r w:rsidRPr="006C6C8C">
        <w:rPr>
          <w:rFonts w:ascii="Times New Roman" w:eastAsia="SimSun" w:hAnsi="Times New Roman"/>
          <w:sz w:val="24"/>
          <w:szCs w:val="24"/>
          <w:lang w:eastAsia="zh-CN"/>
        </w:rPr>
        <w:t xml:space="preserve"> is a concept from stream processing frameworks (e.g., Flink, Beam) to represent event time progress and trigger windowed computations. Kafka doesn’t natively support Watermark, but it is crucial when integrated with Flink for use cases like “remind if order unpaid for 5 minutes.”</w:t>
      </w:r>
    </w:p>
    <w:p w14:paraId="09C14B24"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Dead Letter Queue (DLQ)</w:t>
      </w:r>
      <w:r w:rsidRPr="006C6C8C">
        <w:rPr>
          <w:rFonts w:ascii="Times New Roman" w:eastAsia="SimSun" w:hAnsi="Times New Roman"/>
          <w:sz w:val="24"/>
          <w:szCs w:val="24"/>
          <w:lang w:eastAsia="zh-CN"/>
        </w:rPr>
        <w:t xml:space="preserve"> is a Kafka mechanism for handling failed messages. Messages that cannot be processed due to errors or retries can be sent to a DLQ for later analysis, compensation, or manual review. Useful in scenarios like user registration or legacy data replay.</w:t>
      </w:r>
    </w:p>
    <w:p w14:paraId="576C69D6"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Throttling</w:t>
      </w:r>
      <w:r w:rsidRPr="006C6C8C">
        <w:rPr>
          <w:rFonts w:ascii="Times New Roman" w:eastAsia="SimSun" w:hAnsi="Times New Roman"/>
          <w:sz w:val="24"/>
          <w:szCs w:val="24"/>
          <w:lang w:eastAsia="zh-CN"/>
        </w:rPr>
        <w:t xml:space="preserve"> limits producer/consumer throughput to protect system resources. Kafka supports quota-based throttling and replica lag-based throttling. It prevents cluster overload in peak or skewed traffic scenarios.</w:t>
      </w:r>
    </w:p>
    <w:p w14:paraId="752514B3"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Lag</w:t>
      </w:r>
      <w:r w:rsidRPr="006C6C8C">
        <w:rPr>
          <w:rFonts w:ascii="Times New Roman" w:eastAsia="SimSun" w:hAnsi="Times New Roman"/>
          <w:sz w:val="24"/>
          <w:szCs w:val="24"/>
          <w:lang w:eastAsia="zh-CN"/>
        </w:rPr>
        <w:t xml:space="preserve"> measures consumer delay — the difference between the latest offset and the consumer’s offset. Large lag implies the consumer is falling behind. Monitoring lag helps manage scaling and SLA in systems like alerting or real-time analytics.</w:t>
      </w:r>
    </w:p>
    <w:p w14:paraId="2A980EB1"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Compaction Topic</w:t>
      </w:r>
      <w:r w:rsidRPr="006C6C8C">
        <w:rPr>
          <w:rFonts w:ascii="Times New Roman" w:eastAsia="SimSun" w:hAnsi="Times New Roman"/>
          <w:sz w:val="24"/>
          <w:szCs w:val="24"/>
          <w:lang w:eastAsia="zh-CN"/>
        </w:rPr>
        <w:t xml:space="preserve"> enables a snapshot-like retention policy, preserving only the latest value per key. Unlike time-based retention, it keeps state information compact and current. Ideal for account balance or config centers.</w:t>
      </w:r>
    </w:p>
    <w:p w14:paraId="267852ED" w14:textId="77777777" w:rsidR="006C6C8C" w:rsidRPr="006C6C8C" w:rsidRDefault="006C6C8C" w:rsidP="006C6C8C">
      <w:pPr>
        <w:rPr>
          <w:rFonts w:ascii="Times New Roman" w:eastAsia="SimSun" w:hAnsi="Times New Roman"/>
          <w:sz w:val="24"/>
          <w:szCs w:val="24"/>
          <w:lang w:eastAsia="zh-CN"/>
        </w:rPr>
      </w:pPr>
      <w:r w:rsidRPr="006C6C8C">
        <w:rPr>
          <w:rFonts w:ascii="Times New Roman" w:eastAsia="SimSun" w:hAnsi="Times New Roman"/>
          <w:b/>
          <w:bCs/>
          <w:sz w:val="24"/>
          <w:szCs w:val="24"/>
          <w:lang w:eastAsia="zh-CN"/>
        </w:rPr>
        <w:t>Metadata</w:t>
      </w:r>
      <w:r w:rsidRPr="006C6C8C">
        <w:rPr>
          <w:rFonts w:ascii="Times New Roman" w:eastAsia="SimSun" w:hAnsi="Times New Roman"/>
          <w:sz w:val="24"/>
          <w:szCs w:val="24"/>
          <w:lang w:eastAsia="zh-CN"/>
        </w:rPr>
        <w:t xml:space="preserve"> in Kafka includes global cluster information like topic structure, partition assignment, broker status, and controller info. Clients fetch metadata at startup to route requests. Inconsistencies or delays in metadata can cause errors, so monitoring this is crucial in production.</w:t>
      </w:r>
    </w:p>
    <w:p w14:paraId="73D44B5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2.2.1 How is offset managed in Kafka? What’s the difference between auto and manual commit? </w:t>
      </w:r>
    </w:p>
    <w:p w14:paraId="4C2BC8A9" w14:textId="3E559224"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consumers track the position of consumed messages in each partition using an offset. Offsets can be committed automatically or manually. Auto-commit periodically stores offsets in Kafka's internal topic (__consumer_offsets), which is simple but may lead to duplicate or lost messages during failures. Manual commit provides more control—developers commit only after successful message processing, ensuring atomicity between business logic and offset tracking. Production environments typically prefer manual commit, optionally combined with async commit and transactions for stronger consistency.</w:t>
      </w:r>
    </w:p>
    <w:p w14:paraId="17CA43C8"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lastRenderedPageBreak/>
        <w:t xml:space="preserve">2.2.2 How does Kafka ensure message ordering? Can strict order be maintained within a consumer group? </w:t>
      </w:r>
    </w:p>
    <w:p w14:paraId="46BDE678" w14:textId="231C8295"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guarantees message order at the partition level. To ensure ordering, producers must send messages with the same key to a specific partition. Within a consumer group, each partition must be processed by only one consumer thread to preserve order. Global ordering across the entire topic requires using a single partition, which sacrifices concurrency. Kafka achieves a balance between ordering and scalability through partition-based parallelism.</w:t>
      </w:r>
    </w:p>
    <w:p w14:paraId="71B4183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2.2.3 How does Kafka's producer idempotency work? Can it guarantee no duplicate messages? </w:t>
      </w:r>
    </w:p>
    <w:p w14:paraId="7E3F52B8" w14:textId="488A0379"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Introduced in Kafka 0.11, producer idempotency ensures no duplicate writes in the event of retries. Each producer is assigned a unique PID and sequence numbers. Even if the same message is sent multiple times due to network failures, the broker identifies and discards duplicates based on these identifiers. Enable this feature with enable.idempotence=true. While idempotency prevents duplication within a single partition, cross-partition or multi-topic writes require transactional APIs for full consistency.</w:t>
      </w:r>
    </w:p>
    <w:p w14:paraId="78ED53ED"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2.2.4 What is Kafka’s ISR (In-Sync Replica) mechanism and how does it ensure availability?</w:t>
      </w:r>
    </w:p>
    <w:p w14:paraId="5E5567D6" w14:textId="03734A12"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uses ISR (In-Sync Replicas) to maintain reliable replication. Each partition has one leader and multiple followers; only followers fully synced with the leader are part of the ISR. When producers write data, Kafka ensures the message is replicated to all ISR members before acknowledging success. If the leader crashes, Kafka elects a new leader from the ISR. While ISR improves fault tolerance, if too few replicas stay in sync, write throughput may suffer. Kafka may remove lagging replicas from the ISR to reduce pressure.</w:t>
      </w:r>
    </w:p>
    <w:p w14:paraId="5BBB9932"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2.2.5 How does Kafka achieve high throughput? What optimizations distinguish it from traditional queues? </w:t>
      </w:r>
    </w:p>
    <w:p w14:paraId="0D7D547D" w14:textId="2BB86306"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leverages sequential disk I/O and OS page cache to avoid random disk access. It uses batch sends, zero-copy transfer (sendfile), and compression (Snappy, etc.) to minimize network overhead. Unlike traditional message queues, Kafka is log-based, using append-only writes that are easy to persist and retrieve. Consumers can read at their own pace, enabling backpressure and flexible traffic control. Kafka’s distributed partition model enables horizontal scalability and distinguishes it from systems like RabbitMQ or ActiveMQ.</w:t>
      </w:r>
    </w:p>
    <w:p w14:paraId="47F98511"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lastRenderedPageBreak/>
        <w:t xml:space="preserve">2.2.6 How is message persistence handled in Kafka? When are messages deleted? </w:t>
      </w:r>
    </w:p>
    <w:p w14:paraId="1C1EE76D" w14:textId="4DFEEDE7"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 persists messages to disk as log segments, organized by partition and time. Persistence uses page cache and is governed by flush.policy. Messages are not deleted immediately after consumption. They are retained based on time (retention.ms) or size (retention.bytes) policies. Log cleaner threads asynchronously remove old data. With log compaction enabled, Kafka keeps only the latest message per key, which is useful for state-sync scenarios.</w:t>
      </w:r>
    </w:p>
    <w:p w14:paraId="2E2D8DBD"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2.2.7 How does Kafka achieve exactly-once semantics? What parameters are required?</w:t>
      </w:r>
    </w:p>
    <w:p w14:paraId="68A0F3EC" w14:textId="0620AA2F"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Kafka’s exactly-once semantics rely on: (1) idempotent producers (enable.idempotence=true), (2) transactional APIs (transactional.id + begin/commitTransaction), and (3) committing offsets only after business logic is complete. Producers group multiple writes into atomic transactions. Consumers use read_committed mode to avoid reading uncommitted messages. This setup ensures a single message is processed exactly once throughout the pipeline.</w:t>
      </w:r>
    </w:p>
    <w:p w14:paraId="1D682AD9"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2.2.8 How does Kafka's Rebalance mechanism work? What’s the impact on consumers?</w:t>
      </w:r>
    </w:p>
    <w:p w14:paraId="01BA8ED6" w14:textId="19925233"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Rebalancing occurs when consumer group membership changes (e.g., a consumer joins or leaves). Kafka redistributes partitions among consumers, causing brief interruptions. Old consumers release partitions, and new ones resume from the last committed offset. Kafka 2.4+ introduced cooperative sticky rebalancing to minimize disruption. To optimize rebalancing, tune parameters like session.timeout.ms, heartbeat.interval.ms, and max.poll.interval.ms to balance fault tolerance and responsiveness.</w:t>
      </w:r>
    </w:p>
    <w:p w14:paraId="7A36A510"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2.2.9 How does Kafka handle consumer lag? Are there monitoring tools for backlogs?</w:t>
      </w:r>
    </w:p>
    <w:p w14:paraId="6D066302" w14:textId="353981D5"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Consumer lag happens when processing falls behind message production. Kafka exposes metrics like lag, consumer lag, bytes in/out, and request handler idle via JMX, Prometheus, or Confluent Control Center. Solutions include: increasing consumer count, using batch processing, alerting and throttling slow consumers, and adjusting max.poll.records and fetch.min.bytes for better control. Monitoring lag is crucial in real-time systems like fraud detection and alerting.</w:t>
      </w:r>
    </w:p>
    <w:p w14:paraId="5E6B8A8B" w14:textId="77777777" w:rsidR="00205BC9" w:rsidRPr="00205BC9" w:rsidRDefault="00E35528" w:rsidP="00205BC9">
      <w:pPr>
        <w:pStyle w:val="4"/>
        <w:rPr>
          <w:rFonts w:ascii="Times New Roman" w:eastAsia="SimSun" w:hAnsi="Times New Roman"/>
          <w:i w:val="0"/>
          <w:iCs w:val="0"/>
          <w:sz w:val="28"/>
          <w:szCs w:val="28"/>
          <w:lang w:eastAsia="zh-CN"/>
        </w:rPr>
      </w:pPr>
      <w:r w:rsidRPr="00E35528">
        <w:rPr>
          <w:rFonts w:ascii="Times New Roman" w:eastAsia="SimSun" w:hAnsi="Times New Roman"/>
          <w:i w:val="0"/>
          <w:iCs w:val="0"/>
          <w:sz w:val="28"/>
          <w:szCs w:val="28"/>
          <w:lang w:eastAsia="zh-CN"/>
        </w:rPr>
        <w:t xml:space="preserve">2.2.10 How does Kafka balance message ordering with consumption throughput? </w:t>
      </w:r>
    </w:p>
    <w:p w14:paraId="29113792" w14:textId="5F4B14D8" w:rsidR="00E35528" w:rsidRPr="00E35528" w:rsidRDefault="00E35528" w:rsidP="00E35528">
      <w:pPr>
        <w:rPr>
          <w:rFonts w:ascii="Times New Roman" w:eastAsia="SimSun" w:hAnsi="Times New Roman"/>
          <w:sz w:val="24"/>
          <w:szCs w:val="24"/>
          <w:lang w:eastAsia="zh-CN"/>
        </w:rPr>
      </w:pPr>
      <w:r w:rsidRPr="00E35528">
        <w:rPr>
          <w:rFonts w:ascii="Times New Roman" w:eastAsia="SimSun" w:hAnsi="Times New Roman"/>
          <w:sz w:val="24"/>
          <w:szCs w:val="24"/>
          <w:lang w:eastAsia="zh-CN"/>
        </w:rPr>
        <w:t xml:space="preserve">Kafka partitions enable both ordering (within each partition) and parallelism (across partitions). To maintain order, producers must send related messages (e.g., by user ID or </w:t>
      </w:r>
      <w:r w:rsidRPr="00E35528">
        <w:rPr>
          <w:rFonts w:ascii="Times New Roman" w:eastAsia="SimSun" w:hAnsi="Times New Roman"/>
          <w:sz w:val="24"/>
          <w:szCs w:val="24"/>
          <w:lang w:eastAsia="zh-CN"/>
        </w:rPr>
        <w:lastRenderedPageBreak/>
        <w:t>order number) to the same partition. Consumers must avoid concurrent processing of the same partition. Interviews often assess whether candidates can design for "local ordering + high throughput" by carefully choosing partitioning strategies, synchronized consumers, or order recovery mechanisms at the application layer.</w:t>
      </w:r>
    </w:p>
    <w:p w14:paraId="31BF017B" w14:textId="62653614" w:rsidR="00D550B5" w:rsidRDefault="00D550B5" w:rsidP="00D550B5">
      <w:pPr>
        <w:pStyle w:val="31"/>
        <w:rPr>
          <w:rFonts w:ascii="Times New Roman" w:eastAsia="SimSun" w:hAnsi="Times New Roman"/>
          <w:sz w:val="28"/>
          <w:szCs w:val="28"/>
        </w:rPr>
      </w:pPr>
      <w:bookmarkStart w:id="102" w:name="_Toc197427943"/>
      <w:r w:rsidRPr="00E937B1">
        <w:rPr>
          <w:rFonts w:ascii="Times New Roman" w:eastAsia="SimSun" w:hAnsi="Times New Roman" w:hint="eastAsia"/>
          <w:sz w:val="28"/>
          <w:szCs w:val="28"/>
        </w:rPr>
        <w:t>2.</w:t>
      </w:r>
      <w:r w:rsidR="00EB0E32">
        <w:rPr>
          <w:rFonts w:ascii="Times New Roman" w:eastAsia="SimSun" w:hAnsi="Times New Roman" w:hint="eastAsia"/>
          <w:sz w:val="28"/>
          <w:szCs w:val="28"/>
          <w:lang w:eastAsia="zh-CN"/>
        </w:rPr>
        <w:t>3</w:t>
      </w:r>
      <w:r w:rsidRPr="00E937B1">
        <w:rPr>
          <w:rFonts w:ascii="Times New Roman" w:eastAsia="SimSun" w:hAnsi="Times New Roman" w:hint="eastAsia"/>
          <w:sz w:val="28"/>
          <w:szCs w:val="28"/>
        </w:rPr>
        <w:t xml:space="preserve"> </w:t>
      </w:r>
      <w:r w:rsidR="00EB0E32">
        <w:rPr>
          <w:rFonts w:ascii="Times New Roman" w:eastAsia="SimSun" w:hAnsi="Times New Roman" w:hint="eastAsia"/>
          <w:sz w:val="28"/>
          <w:szCs w:val="28"/>
          <w:lang w:eastAsia="zh-CN"/>
        </w:rPr>
        <w:t>Kubernetes</w:t>
      </w:r>
      <w:bookmarkEnd w:id="102"/>
    </w:p>
    <w:p w14:paraId="07A88EC0" w14:textId="77777777" w:rsidR="00D550B5" w:rsidRPr="00B93DD7" w:rsidRDefault="00D550B5" w:rsidP="00D550B5">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04A47E27" w14:textId="77777777" w:rsidR="001002AC" w:rsidRPr="001002AC" w:rsidRDefault="001002AC" w:rsidP="001002AC">
      <w:pPr>
        <w:rPr>
          <w:rFonts w:ascii="Times New Roman" w:eastAsia="SimSun" w:hAnsi="Times New Roman"/>
          <w:sz w:val="24"/>
          <w:szCs w:val="24"/>
          <w:lang w:eastAsia="zh-CN"/>
        </w:rPr>
      </w:pPr>
      <w:r w:rsidRPr="001002AC">
        <w:rPr>
          <w:rFonts w:ascii="Times New Roman" w:eastAsia="SimSun" w:hAnsi="Times New Roman"/>
          <w:b/>
          <w:bCs/>
          <w:sz w:val="24"/>
          <w:szCs w:val="24"/>
          <w:lang w:eastAsia="zh-CN"/>
        </w:rPr>
        <w:t>Kubernetes (K8s)</w:t>
      </w:r>
      <w:r w:rsidRPr="001002AC">
        <w:rPr>
          <w:rFonts w:ascii="Times New Roman" w:eastAsia="SimSun" w:hAnsi="Times New Roman"/>
          <w:sz w:val="24"/>
          <w:szCs w:val="24"/>
          <w:lang w:eastAsia="zh-CN"/>
        </w:rPr>
        <w:t xml:space="preserve"> is an open-source container orchestration platform used to automate the deployment, scaling, load balancing, and self-healing of containerized applications. Its core components include the API Server, Scheduler, Controller Manager, Kubelet, Kube-Proxy, and etcd. Kubernetes uses a declarative resource model (YAML) combined with controllers (Deployment, StatefulSet) to manage container state. It supports service discovery, Ingress routing, ConfigMap/Secret injection, and horizontal auto-scaling (HPA). K8s features plugin-based support for networking (CNI), storage (CSI), and access control (RBAC), and supports extensibility through CRDs, making it widely adopted in microservice and cloud-native architectures.</w:t>
      </w:r>
    </w:p>
    <w:p w14:paraId="06B29926"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Pod</w:t>
      </w:r>
      <w:r w:rsidRPr="00F64563">
        <w:rPr>
          <w:rFonts w:ascii="Times New Roman" w:eastAsia="SimSun" w:hAnsi="Times New Roman"/>
          <w:sz w:val="24"/>
          <w:szCs w:val="24"/>
          <w:lang w:eastAsia="zh-CN"/>
        </w:rPr>
        <w:t xml:space="preserve"> A Pod is the smallest deployable unit in Kubernetes, encapsulating one or more containers that share network, storage, and lifecycle. Containers in a Pod collaborate, sharing an IP address, hostname, and volumes. Pods are typically scheduled onto a Node by the Kubernetes Scheduler. In practice, a web app might run in a single-container Pod, while backup or logging tasks might use multi-container Pods for cooperative work.</w:t>
      </w:r>
    </w:p>
    <w:p w14:paraId="0CA9F8B6"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Deployment</w:t>
      </w:r>
      <w:r w:rsidRPr="00F64563">
        <w:rPr>
          <w:rFonts w:ascii="Times New Roman" w:eastAsia="SimSun" w:hAnsi="Times New Roman"/>
          <w:sz w:val="24"/>
          <w:szCs w:val="24"/>
          <w:lang w:eastAsia="zh-CN"/>
        </w:rPr>
        <w:t xml:space="preserve"> A Deployment manages stateless applications, offering replica control, rolling updates, and rollback capabilities. Users define the desired number of Pods, container images, and ports, and the controller ensures alignment with the target state. It is the most common workload controller for managing web services, APIs, and microservices.</w:t>
      </w:r>
    </w:p>
    <w:p w14:paraId="6FB7108B"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StatefulSet</w:t>
      </w:r>
      <w:r w:rsidRPr="00F64563">
        <w:rPr>
          <w:rFonts w:ascii="Times New Roman" w:eastAsia="SimSun" w:hAnsi="Times New Roman"/>
          <w:sz w:val="24"/>
          <w:szCs w:val="24"/>
          <w:lang w:eastAsia="zh-CN"/>
        </w:rPr>
        <w:t xml:space="preserve"> StatefulSet is used to manage stateful applications. Unlike Deployment, it supports ordered Pod creation, stable network identifiers, and persistent volume claims (PVCs) for each Pod. It’s suitable for databases (MySQL, PostgreSQL), Zookeeper, Kafka, and similar systems that require data consistency and persistent identity.</w:t>
      </w:r>
    </w:p>
    <w:p w14:paraId="5D0287B3"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Service</w:t>
      </w:r>
      <w:r w:rsidRPr="00F64563">
        <w:rPr>
          <w:rFonts w:ascii="Times New Roman" w:eastAsia="SimSun" w:hAnsi="Times New Roman"/>
          <w:sz w:val="24"/>
          <w:szCs w:val="24"/>
          <w:lang w:eastAsia="zh-CN"/>
        </w:rPr>
        <w:t xml:space="preserve"> A Service provides a stable network endpoint for a group of Pods and implements load balancing and service discovery. Types include ClusterIP (internal only), NodePort (exposes service via node IP and port), LoadBalancer (cloud LB integration), and ExternalName (DNS redirection). Services decouple consumers from changing Pod IPs and are essential for service-to-service communication.</w:t>
      </w:r>
    </w:p>
    <w:p w14:paraId="451CCAC0"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Ingress</w:t>
      </w:r>
      <w:r w:rsidRPr="00F64563">
        <w:rPr>
          <w:rFonts w:ascii="Times New Roman" w:eastAsia="SimSun" w:hAnsi="Times New Roman"/>
          <w:sz w:val="24"/>
          <w:szCs w:val="24"/>
          <w:lang w:eastAsia="zh-CN"/>
        </w:rPr>
        <w:t xml:space="preserve"> Ingress is a K8s resource that manages HTTP/HTTPS routing, allowing external access to internal services using domain and path-based rules. Combined with Ingress </w:t>
      </w:r>
      <w:r w:rsidRPr="00F64563">
        <w:rPr>
          <w:rFonts w:ascii="Times New Roman" w:eastAsia="SimSun" w:hAnsi="Times New Roman"/>
          <w:sz w:val="24"/>
          <w:szCs w:val="24"/>
          <w:lang w:eastAsia="zh-CN"/>
        </w:rPr>
        <w:lastRenderedPageBreak/>
        <w:t>Controllers (e.g., Nginx, Traefik), it supports TLS termination, rewriting, canary releases, and unified gateways. Ingress is commonly used to build API gateways and manage public-facing access.</w:t>
      </w:r>
    </w:p>
    <w:p w14:paraId="7C9AF0BA"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ConfigMap / Secret</w:t>
      </w:r>
      <w:r w:rsidRPr="00F64563">
        <w:rPr>
          <w:rFonts w:ascii="Times New Roman" w:eastAsia="SimSun" w:hAnsi="Times New Roman"/>
          <w:sz w:val="24"/>
          <w:szCs w:val="24"/>
          <w:lang w:eastAsia="zh-CN"/>
        </w:rPr>
        <w:t xml:space="preserve"> ConfigMap and Secret provide configuration injection into Pods. ConfigMap is used for non-sensitive data (e.g., configs, ENV variables), while Secret handles sensitive data (e.g., passwords, TLS certs). Both can be mounted as Volumes, environment variables, or command arguments, and support hot reload through volume-based mounting combined with file watchers or sidecar pattern.</w:t>
      </w:r>
    </w:p>
    <w:p w14:paraId="5F120CA0"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Volume / PVC / PV</w:t>
      </w:r>
      <w:r w:rsidRPr="00F64563">
        <w:rPr>
          <w:rFonts w:ascii="Times New Roman" w:eastAsia="SimSun" w:hAnsi="Times New Roman"/>
          <w:sz w:val="24"/>
          <w:szCs w:val="24"/>
          <w:lang w:eastAsia="zh-CN"/>
        </w:rPr>
        <w:t xml:space="preserve"> Volumes persist data across container restarts. PersistentVolume (PV) and PersistentVolumeClaim (PVC) decouple storage provision from Pod requests. Users define PVCs, and the system binds them to PVs based on StorageClass definitions, enabling dynamic provisioning. This model is ideal for databases, caches, and user-upload scenarios requiring durable storage.</w:t>
      </w:r>
    </w:p>
    <w:p w14:paraId="527B361B"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ReplicaSet / HPA</w:t>
      </w:r>
      <w:r w:rsidRPr="00F64563">
        <w:rPr>
          <w:rFonts w:ascii="Times New Roman" w:eastAsia="SimSun" w:hAnsi="Times New Roman"/>
          <w:sz w:val="24"/>
          <w:szCs w:val="24"/>
          <w:lang w:eastAsia="zh-CN"/>
        </w:rPr>
        <w:t xml:space="preserve"> ReplicaSet ensures the desired number of Pod replicas are maintained. Horizontal Pod Autoscaler (HPA) dynamically adjusts the number of replicas based on CPU, memory, or custom metrics. HPA is effective in high-traffic or burst scenarios like sales events, helping manage load and reduce infrastructure costs.</w:t>
      </w:r>
    </w:p>
    <w:p w14:paraId="5BD79DCC"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Taint / Toleration / NodeSelector / Affinity</w:t>
      </w:r>
      <w:r w:rsidRPr="00F64563">
        <w:rPr>
          <w:rFonts w:ascii="Times New Roman" w:eastAsia="SimSun" w:hAnsi="Times New Roman"/>
          <w:sz w:val="24"/>
          <w:szCs w:val="24"/>
          <w:lang w:eastAsia="zh-CN"/>
        </w:rPr>
        <w:t xml:space="preserve"> These features control Pod scheduling. Taints mark nodes as unschedulable unless tolerated. NodeSelector provides basic node targeting, while Affinity enables advanced Pod-to-Pod or Pod-to-Node placement rules. These tools are used for GPU task isolation, production/test separation, or high-availability strategies.</w:t>
      </w:r>
    </w:p>
    <w:p w14:paraId="79CD7BD7"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InitContainer / Sidecar</w:t>
      </w:r>
      <w:r w:rsidRPr="00F64563">
        <w:rPr>
          <w:rFonts w:ascii="Times New Roman" w:eastAsia="SimSun" w:hAnsi="Times New Roman"/>
          <w:sz w:val="24"/>
          <w:szCs w:val="24"/>
          <w:lang w:eastAsia="zh-CN"/>
        </w:rPr>
        <w:t xml:space="preserve"> InitContainers run before main containers and are used for setup tasks. Sidecars run alongside main containers to handle auxiliary tasks like logging, proxies, and config syncing. The sidecar pattern is prevalent in service meshes like Istio for traffic and security controls.</w:t>
      </w:r>
    </w:p>
    <w:p w14:paraId="5B14D40D"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Pod Probe</w:t>
      </w:r>
      <w:r w:rsidRPr="00F64563">
        <w:rPr>
          <w:rFonts w:ascii="Times New Roman" w:eastAsia="SimSun" w:hAnsi="Times New Roman"/>
          <w:sz w:val="24"/>
          <w:szCs w:val="24"/>
          <w:lang w:eastAsia="zh-CN"/>
        </w:rPr>
        <w:t xml:space="preserve"> Probes check container health. livenessProbe triggers restarts if a container is unresponsive; readinessProbe removes Pods from load balancers if they aren’t ready; startupProbe delays other probes until startup completes. Proper configuration improves system stability and fault isolation.</w:t>
      </w:r>
    </w:p>
    <w:p w14:paraId="4917D4C2"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Namespace / RBAC</w:t>
      </w:r>
      <w:r w:rsidRPr="00F64563">
        <w:rPr>
          <w:rFonts w:ascii="Times New Roman" w:eastAsia="SimSun" w:hAnsi="Times New Roman"/>
          <w:sz w:val="24"/>
          <w:szCs w:val="24"/>
          <w:lang w:eastAsia="zh-CN"/>
        </w:rPr>
        <w:t xml:space="preserve"> Namespaces provide logical resource isolation. RBAC (Role-Based Access Control) restricts actions based on user roles and permissions. Together, they support multi-environment (dev/test/prod) deployments and multi-tenant access control. Roles and bindings are created per namespace or cluster-wide to assign permissions.</w:t>
      </w:r>
    </w:p>
    <w:p w14:paraId="3249EEBE" w14:textId="77777777" w:rsidR="00F64563" w:rsidRPr="00F64563" w:rsidRDefault="00F64563" w:rsidP="00F64563">
      <w:p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Core Components (Kubelet, Kube-Proxy, etc.)</w:t>
      </w:r>
    </w:p>
    <w:p w14:paraId="5958C7D0"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lastRenderedPageBreak/>
        <w:t>Kubelet</w:t>
      </w:r>
      <w:r w:rsidRPr="00F64563">
        <w:rPr>
          <w:rFonts w:ascii="Times New Roman" w:eastAsia="SimSun" w:hAnsi="Times New Roman"/>
          <w:sz w:val="24"/>
          <w:szCs w:val="24"/>
          <w:lang w:eastAsia="zh-CN"/>
        </w:rPr>
        <w:t>: Node agent that manages Pod lifecycles.</w:t>
      </w:r>
    </w:p>
    <w:p w14:paraId="3DF659C5"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Kube-Proxy</w:t>
      </w:r>
      <w:r w:rsidRPr="00F64563">
        <w:rPr>
          <w:rFonts w:ascii="Times New Roman" w:eastAsia="SimSun" w:hAnsi="Times New Roman"/>
          <w:sz w:val="24"/>
          <w:szCs w:val="24"/>
          <w:lang w:eastAsia="zh-CN"/>
        </w:rPr>
        <w:t>: Implements service networking and load balancing.</w:t>
      </w:r>
    </w:p>
    <w:p w14:paraId="2EDEA0ED"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Scheduler</w:t>
      </w:r>
      <w:r w:rsidRPr="00F64563">
        <w:rPr>
          <w:rFonts w:ascii="Times New Roman" w:eastAsia="SimSun" w:hAnsi="Times New Roman"/>
          <w:sz w:val="24"/>
          <w:szCs w:val="24"/>
          <w:lang w:eastAsia="zh-CN"/>
        </w:rPr>
        <w:t>: Assigns Pods to Nodes based on constraints and availability.</w:t>
      </w:r>
    </w:p>
    <w:p w14:paraId="2DD06D14"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Controller Manager</w:t>
      </w:r>
      <w:r w:rsidRPr="00F64563">
        <w:rPr>
          <w:rFonts w:ascii="Times New Roman" w:eastAsia="SimSun" w:hAnsi="Times New Roman"/>
          <w:sz w:val="24"/>
          <w:szCs w:val="24"/>
          <w:lang w:eastAsia="zh-CN"/>
        </w:rPr>
        <w:t>: Runs core control loops (e.g., Deployment, Job).</w:t>
      </w:r>
    </w:p>
    <w:p w14:paraId="2FF56EF5" w14:textId="77777777" w:rsidR="00F64563" w:rsidRPr="00F64563" w:rsidRDefault="00F64563" w:rsidP="00F64563">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API Server</w:t>
      </w:r>
      <w:r w:rsidRPr="00F64563">
        <w:rPr>
          <w:rFonts w:ascii="Times New Roman" w:eastAsia="SimSun" w:hAnsi="Times New Roman"/>
          <w:sz w:val="24"/>
          <w:szCs w:val="24"/>
          <w:lang w:eastAsia="zh-CN"/>
        </w:rPr>
        <w:t>: Central entry point for all cluster operations.</w:t>
      </w:r>
    </w:p>
    <w:p w14:paraId="5C7C438E" w14:textId="03C98FAE" w:rsidR="001002AC" w:rsidRPr="00BF3A55" w:rsidRDefault="00F64563" w:rsidP="00BF3A55">
      <w:pPr>
        <w:numPr>
          <w:ilvl w:val="0"/>
          <w:numId w:val="26"/>
        </w:numPr>
        <w:rPr>
          <w:rFonts w:ascii="Times New Roman" w:eastAsia="SimSun" w:hAnsi="Times New Roman"/>
          <w:sz w:val="24"/>
          <w:szCs w:val="24"/>
          <w:lang w:eastAsia="zh-CN"/>
        </w:rPr>
      </w:pPr>
      <w:r w:rsidRPr="00F64563">
        <w:rPr>
          <w:rFonts w:ascii="Times New Roman" w:eastAsia="SimSun" w:hAnsi="Times New Roman"/>
          <w:b/>
          <w:bCs/>
          <w:sz w:val="24"/>
          <w:szCs w:val="24"/>
          <w:lang w:eastAsia="zh-CN"/>
        </w:rPr>
        <w:t>etcd</w:t>
      </w:r>
      <w:r w:rsidRPr="00F64563">
        <w:rPr>
          <w:rFonts w:ascii="Times New Roman" w:eastAsia="SimSun" w:hAnsi="Times New Roman"/>
          <w:sz w:val="24"/>
          <w:szCs w:val="24"/>
          <w:lang w:eastAsia="zh-CN"/>
        </w:rPr>
        <w:t>: Key-value store for all cluster data. These components form the control and data planes of Kubernetes, enabling resilient, declarative container orchestration.</w:t>
      </w:r>
    </w:p>
    <w:p w14:paraId="48164ED4" w14:textId="77777777" w:rsidR="0079701B" w:rsidRPr="0079701B" w:rsidRDefault="00D63EFD" w:rsidP="0079701B">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2.3.1 What’s the difference between Deployment and StatefulSet in Kubernetes? In what scenarios should each be used? </w:t>
      </w:r>
    </w:p>
    <w:p w14:paraId="01A99E60" w14:textId="04017C9D"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Deployment and StatefulSet are both controllers in Kubernetes used to manage Pod replicas. Deployment is suitable for stateless services where Pods do not require persistent identity or storage. All replicas are identical and can be created, updated, or scaled freely, making it ideal for web services and microservices. StatefulSet, on the other hand, is used for stateful services where Pods need stable network identities (e.g., pod-0, pod-1), ordered deployment, and persistent volume binding. It is commonly used for databases, Kafka, Zookeeper, etc. In interviews, you can highlight scenarios like Redis Cluster or MySQL replication where StatefulSet ensures data consistency and sequence.</w:t>
      </w:r>
    </w:p>
    <w:p w14:paraId="6F85E765"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2.3.2 What are the phases of a Pod lifecycle, and how is the restart policy controlled? </w:t>
      </w:r>
    </w:p>
    <w:p w14:paraId="632D832B" w14:textId="1A740238"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Pod lifecycle phases include Pending, Running, Succeeded, Failed, and Unknown. Pending means the Pod is waiting for scheduling or resource allocation. Running means one or more containers are active. Succeeded and Failed reflect container termination states. The restartPolicy controls behavior after container exit: Always (default, for continuous workloads), OnFailure (only restarts on failure), and Never. Deployment uses Always, while Job may use OnFailure or Never. Additionally, Kubelet leverages probes (liveness/readiness) to determine restart needs. Containers within a Pod may have separate lifecycles, such as InitContainers and main containers.</w:t>
      </w:r>
    </w:p>
    <w:p w14:paraId="25DA2F8C"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2.3.3 What types of Services are available in Kubernetes, and what are their use cases?</w:t>
      </w:r>
    </w:p>
    <w:p w14:paraId="640DEE99" w14:textId="796B5649"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Service types include ClusterIP (default, internal access), NodePort (accessible via node IP and port), LoadBalancer (exposes via cloud load balancer), and ExternalName (DNS alias to external service). ClusterIP is used for internal microservice communication. NodePort enables basic external access in self-managed clusters. LoadBalancer is suited </w:t>
      </w:r>
      <w:r w:rsidRPr="00D63EFD">
        <w:rPr>
          <w:rFonts w:ascii="Times New Roman" w:eastAsia="SimSun" w:hAnsi="Times New Roman"/>
          <w:sz w:val="24"/>
          <w:szCs w:val="24"/>
          <w:lang w:eastAsia="zh-CN"/>
        </w:rPr>
        <w:lastRenderedPageBreak/>
        <w:t>for cloud deployments needing direct public access. ExternalName helps integrate external systems via DNS. In interviews, it's good to demonstrate which service type fits public, private, and hybrid networking needs.</w:t>
      </w:r>
    </w:p>
    <w:p w14:paraId="7BC1D207"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2.3.4 What is Ingress in Kubernetes? How does it relate to Service? Can it support canary releases? </w:t>
      </w:r>
    </w:p>
    <w:p w14:paraId="0587510E" w14:textId="0434E1A9"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Ingress is a Kubernetes resource that manages HTTP(S) routing rules and acts as a Layer 7 gateway. It routes traffic to backend Services based on domain or path rules. Paired with Ingress Controllers like Nginx or Traefik, it supports TLS termination, rewriting, and canary deployments. Compared to Service, Ingress is more suited for centralized routing, API gateway patterns, and secure entry points. Canary releases can be implemented via annotations or custom rules (e.g., cookie/header-based routing). Candidates should be familiar with how Ingress works with Deployment and Service to support advanced routing.</w:t>
      </w:r>
    </w:p>
    <w:p w14:paraId="1086CFCE"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2.3.5 What’s the difference between ConfigMap and Secret? How do you achieve config hot reload? </w:t>
      </w:r>
    </w:p>
    <w:p w14:paraId="333D4806" w14:textId="5FC12A76"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ConfigMap is used for injecting plain configuration data (e.g., YAML, environment variables), while Secret handles sensitive data (e.g., passwords, tokens), stored in base64 encoding. Both can be mounted as Volumes or injected via environment variables. To support hot reload, use volume mounts with file watchers (e.g., inotify) or sidecar containers that detect changes and notify the main container. Security practices such as RBAC should be used to restrict Secret access. Understanding config lifecycle and hot-reload mechanisms is important in managing environments effectively.</w:t>
      </w:r>
    </w:p>
    <w:p w14:paraId="0D757F95"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2.3.6 How does Kubernetes perform health checks? What are probes used for? </w:t>
      </w:r>
    </w:p>
    <w:p w14:paraId="5100E206" w14:textId="26E3D52A"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Kubernetes supports three probe types: livenessProbe (to detect unresponsive containers and trigger restarts), readinessProbe (to remove unready Pods from load balancers), and startupProbe (for containers that take longer to initialize). Probes can use HTTP, TCP, or command checks. Proper probe configuration prevents service outages and cascading failures. Candidates should mention the importance of probe intervals, failure thresholds, and avoiding false positives.</w:t>
      </w:r>
    </w:p>
    <w:p w14:paraId="4097E2D4"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2.3.7 How does the Kubernetes Scheduler decide which node a Pod should run on? </w:t>
      </w:r>
    </w:p>
    <w:p w14:paraId="29EBE3D6" w14:textId="2E063E7C"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 xml:space="preserve">The kube-scheduler evaluates resource requirements (CPU, memory), affinity rules, taints and tolerations, and node selectors to determine placement. The process includes filtering (eliminating ineligible nodes) and scoring (ranking eligible nodes). The highest-scoring node is selected. Advanced scheduling strategies include custom schedulers, GPU-aware </w:t>
      </w:r>
      <w:r w:rsidRPr="00D63EFD">
        <w:rPr>
          <w:rFonts w:ascii="Times New Roman" w:eastAsia="SimSun" w:hAnsi="Times New Roman"/>
          <w:sz w:val="24"/>
          <w:szCs w:val="24"/>
          <w:lang w:eastAsia="zh-CN"/>
        </w:rPr>
        <w:lastRenderedPageBreak/>
        <w:t>scheduling, and topology-aware placement. A strong answer discusses how to optimize pod placement for workload isolation and performance.</w:t>
      </w:r>
    </w:p>
    <w:p w14:paraId="35BEBB49"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2.3.8 What is a DaemonSet, and how does it differ from Deployment? </w:t>
      </w:r>
    </w:p>
    <w:p w14:paraId="5990528C" w14:textId="19C500DC"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A DaemonSet ensures a copy of a Pod runs on every node (or a subset). It’s typically used for node-level services like log collection (e.g., Fluentd), monitoring (e.g., NodeExporter), or CNI plugins. Unlike Deployment, DaemonSet doesn’t support horizontal scaling or rolling replicas but is node-aware. Candidates should explain when to use DaemonSet vs. Deployment based on application roles.</w:t>
      </w:r>
    </w:p>
    <w:p w14:paraId="3E2A545A"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2.3.9 How does Kubernetes achieve storage persistence? What’s the relationship between PVC and PV? </w:t>
      </w:r>
    </w:p>
    <w:p w14:paraId="10BB9B7B" w14:textId="7FC4DB9F"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Kubernetes separates storage provisioning (PV) from storage claims (PVC). PVs are provided by cluster admins or dynamically provisioned via StorageClasses. PVCs are storage requests by users. K8s binds PVCs to appropriate PVs, decoupling workload from storage details. StatefulSet Pods often bind to dedicated PVCs for stable storage. Use cases include databases, file uploads, and cache persistence. Interview answers should cover dynamic provisioning and volume reuse strategies.</w:t>
      </w:r>
    </w:p>
    <w:p w14:paraId="26F3B9EA" w14:textId="77777777" w:rsidR="007E42DF" w:rsidRPr="007E42DF" w:rsidRDefault="00D63EFD" w:rsidP="007E42DF">
      <w:pPr>
        <w:pStyle w:val="4"/>
        <w:rPr>
          <w:rFonts w:ascii="Times New Roman" w:eastAsia="SimSun" w:hAnsi="Times New Roman"/>
          <w:i w:val="0"/>
          <w:iCs w:val="0"/>
          <w:sz w:val="28"/>
          <w:szCs w:val="28"/>
          <w:lang w:eastAsia="zh-CN"/>
        </w:rPr>
      </w:pPr>
      <w:r w:rsidRPr="00D63EFD">
        <w:rPr>
          <w:rFonts w:ascii="Times New Roman" w:eastAsia="SimSun" w:hAnsi="Times New Roman"/>
          <w:i w:val="0"/>
          <w:iCs w:val="0"/>
          <w:sz w:val="28"/>
          <w:szCs w:val="28"/>
          <w:lang w:eastAsia="zh-CN"/>
        </w:rPr>
        <w:t xml:space="preserve">2.3.10 How do you implement multi-environment isolation and multi-tenant access control in K8s? </w:t>
      </w:r>
    </w:p>
    <w:p w14:paraId="08487044" w14:textId="14F570C4" w:rsidR="00D63EFD" w:rsidRPr="00D63EFD" w:rsidRDefault="00D63EFD" w:rsidP="00D63EFD">
      <w:pPr>
        <w:rPr>
          <w:rFonts w:ascii="Times New Roman" w:eastAsia="SimSun" w:hAnsi="Times New Roman"/>
          <w:sz w:val="24"/>
          <w:szCs w:val="24"/>
          <w:lang w:eastAsia="zh-CN"/>
        </w:rPr>
      </w:pPr>
      <w:r w:rsidRPr="00D63EFD">
        <w:rPr>
          <w:rFonts w:ascii="Times New Roman" w:eastAsia="SimSun" w:hAnsi="Times New Roman"/>
          <w:sz w:val="24"/>
          <w:szCs w:val="24"/>
          <w:lang w:eastAsia="zh-CN"/>
        </w:rPr>
        <w:t>Namespaces provide logical resource isolation for different environments (dev, test, prod). RBAC enables role-based access control, defining fine-grained permissions through Role/ClusterRole and RoleBinding/ClusterRoleBinding. This ensures that developers, testers, and admins have scoped access. A good system design includes separate namespaces per environment, limited role access, and auditing policies to manage compliance and security.</w:t>
      </w:r>
    </w:p>
    <w:p w14:paraId="73FC345B" w14:textId="77777777" w:rsidR="00BF3A55" w:rsidRPr="00901AA0" w:rsidRDefault="00BF3A55" w:rsidP="007E2CEE">
      <w:pPr>
        <w:rPr>
          <w:rFonts w:ascii="Times New Roman" w:eastAsia="SimSun" w:hAnsi="Times New Roman"/>
          <w:lang w:eastAsia="zh-CN"/>
        </w:rPr>
      </w:pPr>
    </w:p>
    <w:p w14:paraId="77A67770" w14:textId="52B47BBA" w:rsidR="007B68B7" w:rsidRDefault="007B68B7" w:rsidP="007B68B7">
      <w:pPr>
        <w:pStyle w:val="31"/>
        <w:rPr>
          <w:rFonts w:ascii="Times New Roman" w:eastAsia="SimSun" w:hAnsi="Times New Roman"/>
          <w:sz w:val="28"/>
          <w:szCs w:val="28"/>
        </w:rPr>
      </w:pPr>
      <w:bookmarkStart w:id="103" w:name="_Toc197427944"/>
      <w:r w:rsidRPr="00E937B1">
        <w:rPr>
          <w:rFonts w:ascii="Times New Roman" w:eastAsia="SimSun" w:hAnsi="Times New Roman" w:hint="eastAsia"/>
          <w:sz w:val="28"/>
          <w:szCs w:val="28"/>
        </w:rPr>
        <w:t>2.</w:t>
      </w:r>
      <w:r w:rsidR="006D0AA3">
        <w:rPr>
          <w:rFonts w:ascii="Times New Roman" w:eastAsia="SimSun" w:hAnsi="Times New Roman" w:hint="eastAsia"/>
          <w:sz w:val="28"/>
          <w:szCs w:val="28"/>
          <w:lang w:eastAsia="zh-CN"/>
        </w:rPr>
        <w:t>4</w:t>
      </w:r>
      <w:r w:rsidRPr="00E937B1">
        <w:rPr>
          <w:rFonts w:ascii="Times New Roman" w:eastAsia="SimSun" w:hAnsi="Times New Roman" w:hint="eastAsia"/>
          <w:sz w:val="28"/>
          <w:szCs w:val="28"/>
        </w:rPr>
        <w:t xml:space="preserve"> </w:t>
      </w:r>
      <w:r w:rsidR="006D0AA3">
        <w:rPr>
          <w:rFonts w:ascii="Times New Roman" w:eastAsia="SimSun" w:hAnsi="Times New Roman" w:hint="eastAsia"/>
          <w:sz w:val="28"/>
          <w:szCs w:val="28"/>
          <w:lang w:eastAsia="zh-CN"/>
        </w:rPr>
        <w:t>Nginx</w:t>
      </w:r>
      <w:bookmarkEnd w:id="103"/>
    </w:p>
    <w:p w14:paraId="4840F461" w14:textId="77777777" w:rsidR="007B68B7" w:rsidRPr="00B93DD7" w:rsidRDefault="007B68B7" w:rsidP="007B68B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245D23E5" w14:textId="77777777" w:rsidR="00972E8C" w:rsidRPr="00972E8C" w:rsidRDefault="00972E8C" w:rsidP="00972E8C">
      <w:pPr>
        <w:rPr>
          <w:rFonts w:ascii="Times New Roman" w:eastAsia="SimSun" w:hAnsi="Times New Roman"/>
          <w:sz w:val="24"/>
          <w:szCs w:val="24"/>
          <w:lang w:eastAsia="zh-CN"/>
        </w:rPr>
      </w:pPr>
      <w:r w:rsidRPr="00972E8C">
        <w:rPr>
          <w:rFonts w:ascii="Times New Roman" w:eastAsia="SimSun" w:hAnsi="Times New Roman"/>
          <w:sz w:val="24"/>
          <w:szCs w:val="24"/>
          <w:lang w:eastAsia="zh-CN"/>
        </w:rPr>
        <w:t>Nginx is a high-performance HTTP server and reverse proxy server that utilizes an event-driven, asynchronous, non-blocking architecture (e.g., epoll/kqueue). It is widely used for load balancing, static/dynamic separation, caching acceleration, and security control. Nginx supports various load balancing strategies (round-robin, weight, IP hash), reverse proxy (proxy_pass), static resource delivery, TLS/HTTPS protocols, URL rewrite, Gzip compression, and rate limiting, making it a core component in microservices as an API Gateway or edge gateway.</w:t>
      </w:r>
    </w:p>
    <w:p w14:paraId="103662A1"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lastRenderedPageBreak/>
        <w:t>Reverse Proxy</w:t>
      </w:r>
      <w:r w:rsidRPr="00847E96">
        <w:rPr>
          <w:rFonts w:ascii="Times New Roman" w:eastAsia="SimSun" w:hAnsi="Times New Roman"/>
          <w:sz w:val="24"/>
          <w:szCs w:val="24"/>
          <w:lang w:eastAsia="zh-CN"/>
        </w:rPr>
        <w:t xml:space="preserve"> is one of Nginx’s core features, acting as an intermediary between clients and backend servers. It forwards client requests to internal services and returns the response back. It hides server structure and enables routing, load balancing, and security control. Unlike a forward proxy, it is transparent to clients and is primarily server-side. For example, in web services (Java/PHP/Python), Nginx serves as the entry point that routes traffic based on paths or load strategy to backend applications.</w:t>
      </w:r>
    </w:p>
    <w:p w14:paraId="117286C5"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Load Balancing</w:t>
      </w:r>
      <w:r w:rsidRPr="00847E96">
        <w:rPr>
          <w:rFonts w:ascii="Times New Roman" w:eastAsia="SimSun" w:hAnsi="Times New Roman"/>
          <w:sz w:val="24"/>
          <w:szCs w:val="24"/>
          <w:lang w:eastAsia="zh-CN"/>
        </w:rPr>
        <w:t xml:space="preserve"> allows Nginx to distribute client requests across multiple backend servers to increase throughput and fault tolerance. Strategies include round-robin, weight-based, IP hash, and least connections. Configuring multiple servers via the upstream module enables high-availability clusters. This is commonly used in e-commerce systems for services like product and search.</w:t>
      </w:r>
    </w:p>
    <w:p w14:paraId="71A8E398"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Static and Dynamic Separation</w:t>
      </w:r>
      <w:r w:rsidRPr="00847E96">
        <w:rPr>
          <w:rFonts w:ascii="Times New Roman" w:eastAsia="SimSun" w:hAnsi="Times New Roman"/>
          <w:sz w:val="24"/>
          <w:szCs w:val="24"/>
          <w:lang w:eastAsia="zh-CN"/>
        </w:rPr>
        <w:t xml:space="preserve"> is a performance optimization pattern in which Nginx serves static files (HTML, CSS, JS, images) directly and proxies dynamic requests to backend apps. Using location directives to route URIs reduces backend load and improves response time. For instance, a homepage can be served entirely through cached static resources.</w:t>
      </w:r>
    </w:p>
    <w:p w14:paraId="7730289D"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Caching Mechanisms</w:t>
      </w:r>
      <w:r w:rsidRPr="00847E96">
        <w:rPr>
          <w:rFonts w:ascii="Times New Roman" w:eastAsia="SimSun" w:hAnsi="Times New Roman"/>
          <w:sz w:val="24"/>
          <w:szCs w:val="24"/>
          <w:lang w:eastAsia="zh-CN"/>
        </w:rPr>
        <w:t xml:space="preserve"> such as proxy_cache and fastcgi_cache allow Nginx to store backend responses locally to reduce load and increase throughput. Caching can be tuned per URI, headers, parameters, or expiration time. It’s widely used in high-traffic pages like news articles or product details.</w:t>
      </w:r>
    </w:p>
    <w:p w14:paraId="0D930C8B"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Rewrite / Redirect</w:t>
      </w:r>
      <w:r w:rsidRPr="00847E96">
        <w:rPr>
          <w:rFonts w:ascii="Times New Roman" w:eastAsia="SimSun" w:hAnsi="Times New Roman"/>
          <w:sz w:val="24"/>
          <w:szCs w:val="24"/>
          <w:lang w:eastAsia="zh-CN"/>
        </w:rPr>
        <w:t xml:space="preserve"> enables URL modification and redirection. rewrite internally rewrites URIs; return 301/302 performs client-side redirection. Combined with regex, it's useful for SEO, path mapping, and legacy URL compatibility. For example, converting /product.php?id=1 to /product/1 helps search indexing.</w:t>
      </w:r>
    </w:p>
    <w:p w14:paraId="5D54ED90"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WebSocket Reverse Proxy</w:t>
      </w:r>
      <w:r w:rsidRPr="00847E96">
        <w:rPr>
          <w:rFonts w:ascii="Times New Roman" w:eastAsia="SimSun" w:hAnsi="Times New Roman"/>
          <w:sz w:val="24"/>
          <w:szCs w:val="24"/>
          <w:lang w:eastAsia="zh-CN"/>
        </w:rPr>
        <w:t xml:space="preserve"> is supported via proxy_http_version 1.1 and Upgrade/Connection headers. This enables Nginx to handle WebSocket connections for real-time apps such as chat systems, live dashboards, or support tools.</w:t>
      </w:r>
    </w:p>
    <w:p w14:paraId="1E2A8894"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Rate Limiting and Concurrency Control</w:t>
      </w:r>
      <w:r w:rsidRPr="00847E96">
        <w:rPr>
          <w:rFonts w:ascii="Times New Roman" w:eastAsia="SimSun" w:hAnsi="Times New Roman"/>
          <w:sz w:val="24"/>
          <w:szCs w:val="24"/>
          <w:lang w:eastAsia="zh-CN"/>
        </w:rPr>
        <w:t xml:space="preserve"> via limit_req and limit_conn directives helps prevent abuse and traffic spikes. Limits can be per-IP, per-connection, or per-request. For example, limiting login attempts or SMS verification APIs to avoid brute-force attacks.</w:t>
      </w:r>
    </w:p>
    <w:p w14:paraId="60C65262"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SSL / TLS and HTTPS Setup</w:t>
      </w:r>
      <w:r w:rsidRPr="00847E96">
        <w:rPr>
          <w:rFonts w:ascii="Times New Roman" w:eastAsia="SimSun" w:hAnsi="Times New Roman"/>
          <w:sz w:val="24"/>
          <w:szCs w:val="24"/>
          <w:lang w:eastAsia="zh-CN"/>
        </w:rPr>
        <w:t xml:space="preserve"> is configured by setting up .crt certificates and .key private keys. Use listen 443 ssl, enable HTTP/2, force HTTPS redirection, and configure TLS settings for secure transmission. HTTPS is standard in production for public services.</w:t>
      </w:r>
    </w:p>
    <w:p w14:paraId="3353516B"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Modular Configuration</w:t>
      </w:r>
      <w:r w:rsidRPr="00847E96">
        <w:rPr>
          <w:rFonts w:ascii="Times New Roman" w:eastAsia="SimSun" w:hAnsi="Times New Roman"/>
          <w:sz w:val="24"/>
          <w:szCs w:val="24"/>
          <w:lang w:eastAsia="zh-CN"/>
        </w:rPr>
        <w:t xml:space="preserve"> using include, server, and location blocks allows structured, maintainable configuration. server defines a virtual host, location manages request </w:t>
      </w:r>
      <w:r w:rsidRPr="00847E96">
        <w:rPr>
          <w:rFonts w:ascii="Times New Roman" w:eastAsia="SimSun" w:hAnsi="Times New Roman"/>
          <w:sz w:val="24"/>
          <w:szCs w:val="24"/>
          <w:lang w:eastAsia="zh-CN"/>
        </w:rPr>
        <w:lastRenderedPageBreak/>
        <w:t>routing, and include supports config reuse. This modularity supports large-scale deployments and CI/CD integration.</w:t>
      </w:r>
    </w:p>
    <w:p w14:paraId="1E674B37"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Static File Serving</w:t>
      </w:r>
      <w:r w:rsidRPr="00847E96">
        <w:rPr>
          <w:rFonts w:ascii="Times New Roman" w:eastAsia="SimSun" w:hAnsi="Times New Roman"/>
          <w:sz w:val="24"/>
          <w:szCs w:val="24"/>
          <w:lang w:eastAsia="zh-CN"/>
        </w:rPr>
        <w:t xml:space="preserve"> is a strength of Nginx. Using root or alias, it serves files directly with high efficiency. expires and cache-control headers help browsers cache resources, improving load time and reducing bandwidth.</w:t>
      </w:r>
    </w:p>
    <w:p w14:paraId="7BBD528C"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Logging and Monitoring</w:t>
      </w:r>
      <w:r w:rsidRPr="00847E96">
        <w:rPr>
          <w:rFonts w:ascii="Times New Roman" w:eastAsia="SimSun" w:hAnsi="Times New Roman"/>
          <w:sz w:val="24"/>
          <w:szCs w:val="24"/>
          <w:lang w:eastAsia="zh-CN"/>
        </w:rPr>
        <w:t xml:space="preserve"> via access_log and error_log provides visibility into request traffic and runtime issues. Logs can be formatted, filtered, and analyzed with ELK or Prometheus+Grafana for operational insights, anomaly detection, and auditing.</w:t>
      </w:r>
    </w:p>
    <w:p w14:paraId="2914AF56"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OpenResty / Lua Extension</w:t>
      </w:r>
      <w:r w:rsidRPr="00847E96">
        <w:rPr>
          <w:rFonts w:ascii="Times New Roman" w:eastAsia="SimSun" w:hAnsi="Times New Roman"/>
          <w:sz w:val="24"/>
          <w:szCs w:val="24"/>
          <w:lang w:eastAsia="zh-CN"/>
        </w:rPr>
        <w:t xml:space="preserve"> allows extending Nginx with Lua scripts for dynamic gateway logic, A/B testing, access control, or rate limiting. OpenResty, built on Nginx, supports flexible APIs and is used in API gateways and CDN edge computing platforms.</w:t>
      </w:r>
    </w:p>
    <w:p w14:paraId="19972E11" w14:textId="77777777" w:rsidR="00847E96" w:rsidRPr="00847E96" w:rsidRDefault="00847E96" w:rsidP="00847E96">
      <w:pPr>
        <w:rPr>
          <w:rFonts w:ascii="Times New Roman" w:eastAsia="SimSun" w:hAnsi="Times New Roman"/>
          <w:sz w:val="24"/>
          <w:szCs w:val="24"/>
          <w:lang w:eastAsia="zh-CN"/>
        </w:rPr>
      </w:pPr>
      <w:r w:rsidRPr="00847E96">
        <w:rPr>
          <w:rFonts w:ascii="Times New Roman" w:eastAsia="SimSun" w:hAnsi="Times New Roman"/>
          <w:b/>
          <w:bCs/>
          <w:sz w:val="24"/>
          <w:szCs w:val="24"/>
          <w:lang w:eastAsia="zh-CN"/>
        </w:rPr>
        <w:t>Relationship with API Gateway</w:t>
      </w:r>
      <w:r w:rsidRPr="00847E96">
        <w:rPr>
          <w:rFonts w:ascii="Times New Roman" w:eastAsia="SimSun" w:hAnsi="Times New Roman"/>
          <w:sz w:val="24"/>
          <w:szCs w:val="24"/>
          <w:lang w:eastAsia="zh-CN"/>
        </w:rPr>
        <w:t xml:space="preserve"> is a frequent interview topic. Nginx itself can act as a basic API Gateway handling routing, load balancing, and rate limiting, but lacks visual management and service governance. Modern gateways like Kong or APISIX extend Nginx/Envoy with plugins, service discovery, and orchestration. Use Nginx directly for lightweight needs, and a full gateway for complex microservice governance.</w:t>
      </w:r>
    </w:p>
    <w:p w14:paraId="311988F5"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2.4.1 What are the differences between Nginx and Apache? </w:t>
      </w:r>
    </w:p>
    <w:p w14:paraId="0B3962EA" w14:textId="66499D04"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Nginx uses an asynchronous, event-driven model with low memory usage and is optimized for handling high concurrency. Apache uses a multi-threaded or multi-process model, offering rich features but with higher resource costs under load. Nginx is better for reverse proxy and high-load scenarios, while Apache fits legacy applications and full-featured server environments.</w:t>
      </w:r>
    </w:p>
    <w:p w14:paraId="330B6A49"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2.4.2 How does Nginx implement load balancing? What algorithms are supported? </w:t>
      </w:r>
    </w:p>
    <w:p w14:paraId="33946CB9" w14:textId="3BA7E51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Nginx uses the upstream block to group backend servers. It supports round-robin (default), weight, IP hash, and least-connections strategies. Health checks can be configured to exclude failed nodes automatically.</w:t>
      </w:r>
    </w:p>
    <w:p w14:paraId="0E33224B"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2.4.3 How does Nginx handle high concurrency? </w:t>
      </w:r>
    </w:p>
    <w:p w14:paraId="601BB425" w14:textId="57F93355"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Nginx leverages epoll (on Linux) or kqueue (on BSD) with an asynchronous, non-blocking I/O model. A master-worker architecture lets each worker process thousands of connections efficiently without thread switching.</w:t>
      </w:r>
    </w:p>
    <w:p w14:paraId="43F6F5AC"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2.4.4 How do you configure static-dynamic separation in Nginx? </w:t>
      </w:r>
    </w:p>
    <w:p w14:paraId="21DADF76" w14:textId="5AB745A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Use location blocks to serve static files (like .jpg, .css, .js) directly, while other paths are proxied using proxy_pass. For example, /static/ is served locally and /api/ is proxied to backend apps.</w:t>
      </w:r>
    </w:p>
    <w:p w14:paraId="3057EB6D"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lastRenderedPageBreak/>
        <w:t xml:space="preserve">2.4.5 How do you configure HTTPS in Nginx? </w:t>
      </w:r>
    </w:p>
    <w:p w14:paraId="64BB7A8C" w14:textId="743BAC8F"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You must configure listen 443 ssl and provide the certificate and key files. Redirect all HTTP to HTTPS using return 301. Enable HTTP/2 and TLS tuning for security and performance.</w:t>
      </w:r>
    </w:p>
    <w:p w14:paraId="7B8038A2"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2.4.6 How does Nginx implement access control? </w:t>
      </w:r>
    </w:p>
    <w:p w14:paraId="07592E0C" w14:textId="37EF89A4"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You can use allow/deny rules, Basic Auth, User-Agent filtering, or Lua/JWT-based access validation. It’s used to secure sensitive APIs or internal services.</w:t>
      </w:r>
    </w:p>
    <w:p w14:paraId="685E76E2"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2.4.7 How does Nginx perform rate limiting? </w:t>
      </w:r>
    </w:p>
    <w:p w14:paraId="03482607" w14:textId="010999D0"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Use limit_req_zone and limit_req for request rate limiting (e.g., 10 requests/sec/IP), and limit_conn_zone with limit_conn to restrict concurrent connections.</w:t>
      </w:r>
    </w:p>
    <w:p w14:paraId="2792CE09"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2.4.8 What logging does Nginx support and how is it configured? </w:t>
      </w:r>
    </w:p>
    <w:p w14:paraId="01E79FB5" w14:textId="0B03B065"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access_log records request metadata; error_log captures runtime errors. Format, level, and destination can be customized. Logs integrate with ELK/Grafana for real-time monitoring.</w:t>
      </w:r>
    </w:p>
    <w:p w14:paraId="30565228"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2.4.9 How does Nginx support WebSocket proxying? </w:t>
      </w:r>
    </w:p>
    <w:p w14:paraId="2DE688F9" w14:textId="45F703B7"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Set proxy_http_version 1.1 and appropriate headers like Upgrade and Connection to forward WebSocket traffic. Used in real-time systems like chats and dashboards.</w:t>
      </w:r>
    </w:p>
    <w:p w14:paraId="17BBBA8D" w14:textId="77777777" w:rsidR="00BE58E6" w:rsidRPr="00BE58E6" w:rsidRDefault="00F76DF3" w:rsidP="00BE58E6">
      <w:pPr>
        <w:pStyle w:val="4"/>
        <w:rPr>
          <w:rFonts w:ascii="Times New Roman" w:eastAsia="SimSun" w:hAnsi="Times New Roman"/>
          <w:i w:val="0"/>
          <w:iCs w:val="0"/>
          <w:sz w:val="28"/>
          <w:szCs w:val="28"/>
          <w:lang w:eastAsia="zh-CN"/>
        </w:rPr>
      </w:pPr>
      <w:r w:rsidRPr="00F76DF3">
        <w:rPr>
          <w:rFonts w:ascii="Times New Roman" w:eastAsia="SimSun" w:hAnsi="Times New Roman"/>
          <w:i w:val="0"/>
          <w:iCs w:val="0"/>
          <w:sz w:val="28"/>
          <w:szCs w:val="28"/>
          <w:lang w:eastAsia="zh-CN"/>
        </w:rPr>
        <w:t xml:space="preserve">2.4.10 How do you optimize static asset caching in Nginx? </w:t>
      </w:r>
    </w:p>
    <w:p w14:paraId="00217500" w14:textId="7A9A97BA" w:rsidR="00F76DF3" w:rsidRPr="00F76DF3" w:rsidRDefault="00F76DF3" w:rsidP="00F76DF3">
      <w:pPr>
        <w:rPr>
          <w:rFonts w:ascii="Times New Roman" w:eastAsia="SimSun" w:hAnsi="Times New Roman"/>
          <w:sz w:val="24"/>
          <w:szCs w:val="24"/>
          <w:lang w:eastAsia="zh-CN"/>
        </w:rPr>
      </w:pPr>
      <w:r w:rsidRPr="00F76DF3">
        <w:rPr>
          <w:rFonts w:ascii="Times New Roman" w:eastAsia="SimSun" w:hAnsi="Times New Roman"/>
          <w:sz w:val="24"/>
          <w:szCs w:val="24"/>
          <w:lang w:eastAsia="zh-CN"/>
        </w:rPr>
        <w:t>Use expires and cache-control headers in location blocks. Add file name versioning (e.g., hashed filenames) to control cache invalidation. This improves load speed and lowers server bandwidth.</w:t>
      </w:r>
    </w:p>
    <w:p w14:paraId="21C53464" w14:textId="77777777" w:rsidR="00972E8C" w:rsidRPr="001002AC" w:rsidRDefault="00972E8C" w:rsidP="007B68B7">
      <w:pPr>
        <w:rPr>
          <w:rFonts w:ascii="Times New Roman" w:eastAsia="SimSun" w:hAnsi="Times New Roman"/>
          <w:lang w:eastAsia="zh-CN"/>
        </w:rPr>
      </w:pPr>
    </w:p>
    <w:p w14:paraId="34909DF9" w14:textId="77777777" w:rsidR="007E2CEE" w:rsidRDefault="007E2CEE" w:rsidP="007E2CEE">
      <w:pPr>
        <w:rPr>
          <w:rFonts w:ascii="Times New Roman" w:eastAsia="SimSun" w:hAnsi="Times New Roman"/>
          <w:lang w:eastAsia="zh-CN"/>
        </w:rPr>
      </w:pPr>
    </w:p>
    <w:p w14:paraId="14B2B9CF" w14:textId="4C02D446" w:rsidR="00CC3970" w:rsidRDefault="00CC3970" w:rsidP="00CC3970">
      <w:pPr>
        <w:pStyle w:val="31"/>
        <w:rPr>
          <w:rFonts w:ascii="Times New Roman" w:eastAsia="SimSun" w:hAnsi="Times New Roman"/>
          <w:sz w:val="28"/>
          <w:szCs w:val="28"/>
        </w:rPr>
      </w:pPr>
      <w:bookmarkStart w:id="104" w:name="_Toc197427945"/>
      <w:r w:rsidRPr="00E937B1">
        <w:rPr>
          <w:rFonts w:ascii="Times New Roman" w:eastAsia="SimSun" w:hAnsi="Times New Roman" w:hint="eastAsia"/>
          <w:sz w:val="28"/>
          <w:szCs w:val="28"/>
        </w:rPr>
        <w:t>2.</w:t>
      </w:r>
      <w:r w:rsidR="001B3F78">
        <w:rPr>
          <w:rFonts w:ascii="Times New Roman" w:eastAsia="SimSun" w:hAnsi="Times New Roman" w:hint="eastAsia"/>
          <w:sz w:val="28"/>
          <w:szCs w:val="28"/>
          <w:lang w:eastAsia="zh-CN"/>
        </w:rPr>
        <w:t>5</w:t>
      </w:r>
      <w:r w:rsidRPr="00E937B1">
        <w:rPr>
          <w:rFonts w:ascii="Times New Roman" w:eastAsia="SimSun" w:hAnsi="Times New Roman" w:hint="eastAsia"/>
          <w:sz w:val="28"/>
          <w:szCs w:val="28"/>
        </w:rPr>
        <w:t xml:space="preserve"> </w:t>
      </w:r>
      <w:r w:rsidR="001B3F78">
        <w:rPr>
          <w:rFonts w:ascii="Times New Roman" w:eastAsia="SimSun" w:hAnsi="Times New Roman" w:hint="eastAsia"/>
          <w:sz w:val="28"/>
          <w:szCs w:val="28"/>
          <w:lang w:eastAsia="zh-CN"/>
        </w:rPr>
        <w:t>API Gateway</w:t>
      </w:r>
      <w:bookmarkEnd w:id="104"/>
    </w:p>
    <w:p w14:paraId="278EE59F" w14:textId="77777777" w:rsidR="00CC3970" w:rsidRPr="00B93DD7" w:rsidRDefault="00CC3970" w:rsidP="00CC3970">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5719D3F5" w14:textId="77777777" w:rsidR="000339C7" w:rsidRPr="000339C7" w:rsidRDefault="000339C7" w:rsidP="000339C7">
      <w:pPr>
        <w:rPr>
          <w:rFonts w:ascii="Times New Roman" w:eastAsia="SimSun" w:hAnsi="Times New Roman"/>
          <w:sz w:val="24"/>
          <w:szCs w:val="24"/>
          <w:lang w:eastAsia="zh-CN"/>
        </w:rPr>
      </w:pPr>
      <w:r w:rsidRPr="000339C7">
        <w:rPr>
          <w:rFonts w:ascii="Times New Roman" w:eastAsia="SimSun" w:hAnsi="Times New Roman"/>
          <w:sz w:val="24"/>
          <w:szCs w:val="24"/>
          <w:lang w:eastAsia="zh-CN"/>
        </w:rPr>
        <w:t xml:space="preserve">An </w:t>
      </w:r>
      <w:r w:rsidRPr="000339C7">
        <w:rPr>
          <w:rFonts w:ascii="Times New Roman" w:eastAsia="SimSun" w:hAnsi="Times New Roman"/>
          <w:b/>
          <w:bCs/>
          <w:sz w:val="24"/>
          <w:szCs w:val="24"/>
          <w:lang w:eastAsia="zh-CN"/>
        </w:rPr>
        <w:t>API Gateway</w:t>
      </w:r>
      <w:r w:rsidRPr="000339C7">
        <w:rPr>
          <w:rFonts w:ascii="Times New Roman" w:eastAsia="SimSun" w:hAnsi="Times New Roman"/>
          <w:sz w:val="24"/>
          <w:szCs w:val="24"/>
          <w:lang w:eastAsia="zh-CN"/>
        </w:rPr>
        <w:t xml:space="preserve"> is the unified entry point in a microservices architecture. It handles request routing, authentication, rate limiting, circuit breaking, protocol translation, logging, and security. Popular gateways include Kong, Spring Cloud Gateway, Istio Gateway, and Nginx. Gateways forward client requests to internal services based on routing rules, while supporting CORS, JWT authentication, dynamic registration, and API versioning. API Gateways enhance maintainability and security and are central to service governance.</w:t>
      </w:r>
    </w:p>
    <w:p w14:paraId="55317B26"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lastRenderedPageBreak/>
        <w:t>Routing</w:t>
      </w:r>
      <w:r w:rsidRPr="009B5238">
        <w:rPr>
          <w:rFonts w:ascii="Times New Roman" w:eastAsia="SimSun" w:hAnsi="Times New Roman"/>
          <w:sz w:val="24"/>
          <w:szCs w:val="24"/>
          <w:lang w:eastAsia="zh-CN"/>
        </w:rPr>
        <w:t xml:space="preserve"> is the fundamental function of an API Gateway, directing incoming client requests to backend services based on URI paths, methods, headers, and more. It supports static routes, dynamic paths with variables or wildcards, and regex-based routing. For instance, /api/v1/order can be routed to the order service, while /api/v1/user goes to the user center. This hides backend changes from the frontend and reduces coupling.</w:t>
      </w:r>
    </w:p>
    <w:p w14:paraId="664E4728"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Protocol Translation</w:t>
      </w:r>
      <w:r w:rsidRPr="009B5238">
        <w:rPr>
          <w:rFonts w:ascii="Times New Roman" w:eastAsia="SimSun" w:hAnsi="Times New Roman"/>
          <w:sz w:val="24"/>
          <w:szCs w:val="24"/>
          <w:lang w:eastAsia="zh-CN"/>
        </w:rPr>
        <w:t xml:space="preserve"> allows the gateway to bridge different protocols. Clients may use HTTP/REST while backend services use gRPC, GraphQL, or WebSocket. The gateway handles encoding/decoding between JSON and Protobuf, connection conversions, and header-metadata mapping. This is common when HTTP clients interface with high-performance gRPC services or legacy systems require REST compatibility.</w:t>
      </w:r>
    </w:p>
    <w:p w14:paraId="640CA804"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Authentication &amp; Authorization</w:t>
      </w:r>
      <w:r w:rsidRPr="009B5238">
        <w:rPr>
          <w:rFonts w:ascii="Times New Roman" w:eastAsia="SimSun" w:hAnsi="Times New Roman"/>
          <w:sz w:val="24"/>
          <w:szCs w:val="24"/>
          <w:lang w:eastAsia="zh-CN"/>
        </w:rPr>
        <w:t xml:space="preserve"> are core security features of the API Gateway. It validates user identity and checks permissions before forwarding requests. Common mechanisms include JWT, OAuth2, API Keys, and sessions. In e-commerce or financial systems, JWTs encode user identity and permissions and are validated by the gateway before request processing.</w:t>
      </w:r>
    </w:p>
    <w:p w14:paraId="54967D2A"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Rate Limiting</w:t>
      </w:r>
      <w:r w:rsidRPr="009B5238">
        <w:rPr>
          <w:rFonts w:ascii="Times New Roman" w:eastAsia="SimSun" w:hAnsi="Times New Roman"/>
          <w:sz w:val="24"/>
          <w:szCs w:val="24"/>
          <w:lang w:eastAsia="zh-CN"/>
        </w:rPr>
        <w:t xml:space="preserve"> helps maintain system stability by restricting the frequency of requests per IP, user, or endpoint. Techniques include fixed window, sliding window, token bucket, and leaky bucket. Redis or in-memory counters implement these controls efficiently. Use cases include protecting SMS or login APIs from abuse.</w:t>
      </w:r>
    </w:p>
    <w:p w14:paraId="2C4C9AB0"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Circuit Breaking &amp; Fallback</w:t>
      </w:r>
      <w:r w:rsidRPr="009B5238">
        <w:rPr>
          <w:rFonts w:ascii="Times New Roman" w:eastAsia="SimSun" w:hAnsi="Times New Roman"/>
          <w:sz w:val="24"/>
          <w:szCs w:val="24"/>
          <w:lang w:eastAsia="zh-CN"/>
        </w:rPr>
        <w:t xml:space="preserve"> mechanisms detect downstream service failures and prevent cascading errors. If a backend returns errors or exceeds latency thresholds, the gateway triggers a circuit break and returns a default response. This keeps the system resilient. For instance, if the recommendation engine is down, return default product suggestions.</w:t>
      </w:r>
    </w:p>
    <w:p w14:paraId="11D71108"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Service Discovery</w:t>
      </w:r>
      <w:r w:rsidRPr="009B5238">
        <w:rPr>
          <w:rFonts w:ascii="Times New Roman" w:eastAsia="SimSun" w:hAnsi="Times New Roman"/>
          <w:sz w:val="24"/>
          <w:szCs w:val="24"/>
          <w:lang w:eastAsia="zh-CN"/>
        </w:rPr>
        <w:t xml:space="preserve"> enables the API Gateway to detect backend services dynamically, often integrated with platforms like Consul, Eureka, or Kubernetes. Services auto-register at startup, and the gateway updates routing accordingly. In Kubernetes, this works with Ingress and CoreDNS to forward requests without manual configuration.</w:t>
      </w:r>
    </w:p>
    <w:p w14:paraId="02B51123"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Plugin Architecture</w:t>
      </w:r>
      <w:r w:rsidRPr="009B5238">
        <w:rPr>
          <w:rFonts w:ascii="Times New Roman" w:eastAsia="SimSun" w:hAnsi="Times New Roman"/>
          <w:sz w:val="24"/>
          <w:szCs w:val="24"/>
          <w:lang w:eastAsia="zh-CN"/>
        </w:rPr>
        <w:t xml:space="preserve"> allows users to extend gateway functions with plugins—for logging, header injection, CORS, authentication, IP blacklisting, traffic mirroring, etc. Plugins support hot reloading and per-route configurations, enabling rapid deployment of observability, A/B testing, or security rules.</w:t>
      </w:r>
    </w:p>
    <w:p w14:paraId="775F2C26"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API Aggregation / Composition</w:t>
      </w:r>
      <w:r w:rsidRPr="009B5238">
        <w:rPr>
          <w:rFonts w:ascii="Times New Roman" w:eastAsia="SimSun" w:hAnsi="Times New Roman"/>
          <w:sz w:val="24"/>
          <w:szCs w:val="24"/>
          <w:lang w:eastAsia="zh-CN"/>
        </w:rPr>
        <w:t xml:space="preserve"> combines responses from multiple services into a single endpoint. This reduces frontend calls and is useful for bandwidth-constrained or unstable networks like mobile or IoT. For example, a homepage request can aggregate ads, user info, and product feeds into one response.</w:t>
      </w:r>
    </w:p>
    <w:p w14:paraId="192DB61B" w14:textId="77777777" w:rsidR="009B5238" w:rsidRPr="009B5238" w:rsidRDefault="009B5238" w:rsidP="009B5238">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lastRenderedPageBreak/>
        <w:t>Multi-Tenancy Support</w:t>
      </w:r>
      <w:r w:rsidRPr="009B5238">
        <w:rPr>
          <w:rFonts w:ascii="Times New Roman" w:eastAsia="SimSun" w:hAnsi="Times New Roman"/>
          <w:sz w:val="24"/>
          <w:szCs w:val="24"/>
          <w:lang w:eastAsia="zh-CN"/>
        </w:rPr>
        <w:t xml:space="preserve"> ensures isolation of different teams or organizations. It includes route prefixes, custom auth, rate limits, and plugin policies per tenant. This is essential in SaaS platforms where multiple business units share infrastructure securely.</w:t>
      </w:r>
    </w:p>
    <w:p w14:paraId="1F58F83A" w14:textId="639D53E5" w:rsidR="000339C7" w:rsidRPr="00FA7063" w:rsidRDefault="009B5238" w:rsidP="00CC3970">
      <w:pPr>
        <w:rPr>
          <w:rFonts w:ascii="Times New Roman" w:eastAsia="SimSun" w:hAnsi="Times New Roman"/>
          <w:sz w:val="24"/>
          <w:szCs w:val="24"/>
          <w:lang w:eastAsia="zh-CN"/>
        </w:rPr>
      </w:pPr>
      <w:r w:rsidRPr="009B5238">
        <w:rPr>
          <w:rFonts w:ascii="Times New Roman" w:eastAsia="SimSun" w:hAnsi="Times New Roman"/>
          <w:b/>
          <w:bCs/>
          <w:sz w:val="24"/>
          <w:szCs w:val="24"/>
          <w:lang w:eastAsia="zh-CN"/>
        </w:rPr>
        <w:t>Observability</w:t>
      </w:r>
      <w:r w:rsidRPr="009B5238">
        <w:rPr>
          <w:rFonts w:ascii="Times New Roman" w:eastAsia="SimSun" w:hAnsi="Times New Roman"/>
          <w:sz w:val="24"/>
          <w:szCs w:val="24"/>
          <w:lang w:eastAsia="zh-CN"/>
        </w:rPr>
        <w:t xml:space="preserve"> in API Gateways includes access logs, tracing, metrics, and visualizations. Integrations with Prometheus, Grafana, ELK, or Zipkin provide real-time monitoring for QPS, latency, error rates, and throttling. These tools are crucial for SLA assurance, debugging, and capacity planning.</w:t>
      </w:r>
    </w:p>
    <w:p w14:paraId="17D8A242" w14:textId="77777777" w:rsidR="0018475B"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2.5.1 What is the role of an API Gateway? How does it differ from a reverse proxy? </w:t>
      </w:r>
    </w:p>
    <w:p w14:paraId="4CEB6670" w14:textId="5E059958"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An API Gateway is the core component in microservices that acts as a centralized access point. It handles routing, auth, rate limiting, logging, and protocol bridging. While reverse proxies focus on forwarding traffic, API Gateways offer richer features focused on API lifecycle and service governance.</w:t>
      </w:r>
    </w:p>
    <w:p w14:paraId="39CD770C" w14:textId="77777777" w:rsidR="0018475B"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2.5.2 How do you implement user authentication and access control in an API Gateway?</w:t>
      </w:r>
    </w:p>
    <w:p w14:paraId="7DC5AC41" w14:textId="5440175F"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typically use JWT, OAuth2, or API Keys to validate user identity. After intercepting a request, the gateway checks token validity and expiration before forwarding. Role-based access can restrict access by path, method, or user group—essential for internal API protection.</w:t>
      </w:r>
    </w:p>
    <w:p w14:paraId="4386ABC2" w14:textId="77777777" w:rsidR="001C604F"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2.5.3 How does an API Gateway perform dynamic rate limiting? </w:t>
      </w:r>
    </w:p>
    <w:p w14:paraId="236E2417" w14:textId="595596CA"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Rate limiting is implemented via token bucket or leaky bucket algorithms. Limits can be applied per IP, user ID, or endpoint. Redis is often used for counters. Plugins enable rule updates without downtime. Use cases include preventing abuse of SMS or flash-sale APIs.</w:t>
      </w:r>
    </w:p>
    <w:p w14:paraId="080B4036" w14:textId="77777777" w:rsidR="00B536C6"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2.5.4 How does the gateway handle circuit breaking and fallback? </w:t>
      </w:r>
    </w:p>
    <w:p w14:paraId="536B3E2D" w14:textId="11D08858"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If a downstream service fails or becomes slow, the gateway triggers a circuit breaker to short-circuit calls and prevent overload. Fallback returns cached or default responses to maintain UX. This prevents systemic failures due to a single service outage.</w:t>
      </w:r>
    </w:p>
    <w:p w14:paraId="7A11DD4E" w14:textId="77777777" w:rsidR="00564453"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2.5.5 How is protocol translation handled in a gateway? What protocols are supported?</w:t>
      </w:r>
    </w:p>
    <w:p w14:paraId="543D2A8D" w14:textId="6B10AEE1"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Modern gateways support HTTP, HTTPS, WebSocket, gRPC, and GraphQL. Protocol translation means accepting requests in one protocol (e.g., HTTP) and forwarding them as another (e.g., gRPC). Gateways also convert JSON ↔ Protobuf and manage headers. Useful in heterogeneous tech stacks.</w:t>
      </w:r>
    </w:p>
    <w:p w14:paraId="35237FF2" w14:textId="77777777" w:rsidR="00553B0D"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lastRenderedPageBreak/>
        <w:t xml:space="preserve">2.5.6 How do gateways handle CORS (Cross-Origin Resource Sharing)? </w:t>
      </w:r>
    </w:p>
    <w:p w14:paraId="499633C5" w14:textId="721545CB"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respond with Access-Control-Allow-Origin, Methods, and Headers to enable cross-domain browser access. Preflight (OPTIONS) support is required. CORS can be configured via plugins or inline middleware and is critical in front-end–backend interactions.</w:t>
      </w:r>
    </w:p>
    <w:p w14:paraId="1271BF59" w14:textId="77777777" w:rsidR="000101A6"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2.5.7 What is API aggregation and why is it useful? </w:t>
      </w:r>
    </w:p>
    <w:p w14:paraId="224CF086" w14:textId="3DEEEFC9"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API aggregation merges multiple backend service calls into one response. This minimizes roundtrips and speeds up rendering on clients, especially on mobile or IoT. For instance, a dashboard page can aggregate product, banner, and user APIs into one call.</w:t>
      </w:r>
    </w:p>
    <w:p w14:paraId="6E02DDA8" w14:textId="77777777" w:rsidR="006527BA"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2.5.8 How does an API Gateway support gray release or A/B testing? </w:t>
      </w:r>
    </w:p>
    <w:p w14:paraId="7CB403FE" w14:textId="7EE9E4FE"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use routing strategies based on user ID, cookies, headers, or IP to segment traffic. Requests are directed to specific service versions. Combined with versioning and traffic mirroring, this allows controlled rollout and experimentation.</w:t>
      </w:r>
    </w:p>
    <w:p w14:paraId="0430DF32" w14:textId="77777777" w:rsidR="006733E4"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2.5.9 How does an API Gateway integrate with service registries? </w:t>
      </w:r>
    </w:p>
    <w:p w14:paraId="210A13C6" w14:textId="71271A82" w:rsidR="000F4466" w:rsidRPr="000F4466" w:rsidRDefault="000F4466" w:rsidP="000F4466">
      <w:pPr>
        <w:rPr>
          <w:rFonts w:ascii="Times New Roman" w:eastAsia="SimSun" w:hAnsi="Times New Roman"/>
          <w:sz w:val="24"/>
          <w:szCs w:val="24"/>
          <w:lang w:eastAsia="zh-CN"/>
        </w:rPr>
      </w:pPr>
      <w:r w:rsidRPr="000F4466">
        <w:rPr>
          <w:rFonts w:ascii="Times New Roman" w:eastAsia="SimSun" w:hAnsi="Times New Roman"/>
          <w:sz w:val="24"/>
          <w:szCs w:val="24"/>
          <w:lang w:eastAsia="zh-CN"/>
        </w:rPr>
        <w:t>Gateways like Kong or Spring Cloud Gateway can integrate with registries (e.g., Eureka, Consul, Nacos, Kubernetes) to auto-discover services. This allows real-time routing without hardcoding backend addresses, improving elasticity and operations.</w:t>
      </w:r>
    </w:p>
    <w:p w14:paraId="050BB361" w14:textId="77777777" w:rsidR="00C77D77" w:rsidRPr="00D56987" w:rsidRDefault="000F4466" w:rsidP="00D56987">
      <w:pPr>
        <w:pStyle w:val="4"/>
        <w:rPr>
          <w:rFonts w:ascii="Times New Roman" w:eastAsia="SimSun" w:hAnsi="Times New Roman"/>
          <w:i w:val="0"/>
          <w:iCs w:val="0"/>
          <w:sz w:val="28"/>
          <w:szCs w:val="28"/>
          <w:lang w:eastAsia="zh-CN"/>
        </w:rPr>
      </w:pPr>
      <w:r w:rsidRPr="000F4466">
        <w:rPr>
          <w:rFonts w:ascii="Times New Roman" w:eastAsia="SimSun" w:hAnsi="Times New Roman"/>
          <w:i w:val="0"/>
          <w:iCs w:val="0"/>
          <w:sz w:val="28"/>
          <w:szCs w:val="28"/>
          <w:lang w:eastAsia="zh-CN"/>
        </w:rPr>
        <w:t xml:space="preserve">2.5.10 How is tenant isolation achieved in multi-tenant API Gateways? </w:t>
      </w:r>
    </w:p>
    <w:p w14:paraId="17D27F15" w14:textId="0F96C57F" w:rsidR="00CC3970" w:rsidRPr="0055066B" w:rsidRDefault="000F4466" w:rsidP="007E2CEE">
      <w:pPr>
        <w:rPr>
          <w:rFonts w:ascii="Times New Roman" w:eastAsia="SimSun" w:hAnsi="Times New Roman"/>
          <w:sz w:val="24"/>
          <w:szCs w:val="24"/>
          <w:lang w:eastAsia="zh-CN"/>
        </w:rPr>
      </w:pPr>
      <w:r w:rsidRPr="000F4466">
        <w:rPr>
          <w:rFonts w:ascii="Times New Roman" w:eastAsia="SimSun" w:hAnsi="Times New Roman"/>
          <w:sz w:val="24"/>
          <w:szCs w:val="24"/>
          <w:lang w:eastAsia="zh-CN"/>
        </w:rPr>
        <w:t>Isolation is achieved using path prefixes (/tenant-a/**), header-based routing, and token-bound tenant IDs. Each tenant can have its own rate limit, plugin config, and auth policy. This enables logical isolation in shared infrastructure for SaaS models.</w:t>
      </w:r>
    </w:p>
    <w:p w14:paraId="2A47847F" w14:textId="77777777" w:rsidR="00CC3970" w:rsidRDefault="00CC3970" w:rsidP="007E2CEE">
      <w:pPr>
        <w:rPr>
          <w:rFonts w:ascii="Times New Roman" w:eastAsia="SimSun" w:hAnsi="Times New Roman"/>
          <w:lang w:eastAsia="zh-CN"/>
        </w:rPr>
      </w:pPr>
    </w:p>
    <w:p w14:paraId="788F838B" w14:textId="7D666D7C" w:rsidR="004B1496" w:rsidRDefault="004B1496" w:rsidP="004B1496">
      <w:pPr>
        <w:pStyle w:val="31"/>
        <w:rPr>
          <w:rFonts w:ascii="Times New Roman" w:eastAsia="SimSun" w:hAnsi="Times New Roman"/>
          <w:sz w:val="28"/>
          <w:szCs w:val="28"/>
        </w:rPr>
      </w:pPr>
      <w:bookmarkStart w:id="105" w:name="_Toc197427946"/>
      <w:r w:rsidRPr="00E937B1">
        <w:rPr>
          <w:rFonts w:ascii="Times New Roman" w:eastAsia="SimSun" w:hAnsi="Times New Roman" w:hint="eastAsia"/>
          <w:sz w:val="28"/>
          <w:szCs w:val="28"/>
        </w:rPr>
        <w:t>2.</w:t>
      </w:r>
      <w:r w:rsidR="00050565">
        <w:rPr>
          <w:rFonts w:ascii="Times New Roman" w:eastAsia="SimSun" w:hAnsi="Times New Roman" w:hint="eastAsia"/>
          <w:sz w:val="28"/>
          <w:szCs w:val="28"/>
          <w:lang w:eastAsia="zh-CN"/>
        </w:rPr>
        <w:t>6</w:t>
      </w:r>
      <w:r w:rsidRPr="00E937B1">
        <w:rPr>
          <w:rFonts w:ascii="Times New Roman" w:eastAsia="SimSun" w:hAnsi="Times New Roman" w:hint="eastAsia"/>
          <w:sz w:val="28"/>
          <w:szCs w:val="28"/>
        </w:rPr>
        <w:t xml:space="preserve"> </w:t>
      </w:r>
      <w:r w:rsidR="00B3781C">
        <w:rPr>
          <w:rFonts w:ascii="Times New Roman" w:eastAsia="SimSun" w:hAnsi="Times New Roman" w:hint="eastAsia"/>
          <w:sz w:val="28"/>
          <w:szCs w:val="28"/>
          <w:lang w:eastAsia="zh-CN"/>
        </w:rPr>
        <w:t>Docker</w:t>
      </w:r>
      <w:bookmarkEnd w:id="105"/>
    </w:p>
    <w:p w14:paraId="34B65BF7" w14:textId="77777777" w:rsidR="004B1496" w:rsidRPr="00B93DD7" w:rsidRDefault="004B1496" w:rsidP="004B1496">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37D13AE8" w14:textId="77777777" w:rsidR="006F602C" w:rsidRPr="006F602C" w:rsidRDefault="006F602C" w:rsidP="006F602C">
      <w:pPr>
        <w:rPr>
          <w:rFonts w:ascii="Times New Roman" w:eastAsia="SimSun" w:hAnsi="Times New Roman"/>
          <w:sz w:val="24"/>
          <w:szCs w:val="24"/>
          <w:lang w:eastAsia="zh-CN"/>
        </w:rPr>
      </w:pPr>
      <w:r w:rsidRPr="006F602C">
        <w:rPr>
          <w:rFonts w:ascii="Times New Roman" w:eastAsia="SimSun" w:hAnsi="Times New Roman"/>
          <w:b/>
          <w:bCs/>
          <w:sz w:val="24"/>
          <w:szCs w:val="24"/>
          <w:lang w:eastAsia="zh-CN"/>
        </w:rPr>
        <w:t>Docker</w:t>
      </w:r>
      <w:r w:rsidRPr="006F602C">
        <w:rPr>
          <w:rFonts w:ascii="Times New Roman" w:eastAsia="SimSun" w:hAnsi="Times New Roman"/>
          <w:sz w:val="24"/>
          <w:szCs w:val="24"/>
          <w:lang w:eastAsia="zh-CN"/>
        </w:rPr>
        <w:t xml:space="preserve"> is an open-source container platform that packages applications and their dependencies into lightweight, portable images, which can then run in isolated environments called containers. It leverages Linux kernel technologies such as </w:t>
      </w:r>
      <w:r w:rsidRPr="006F602C">
        <w:rPr>
          <w:rFonts w:ascii="Times New Roman" w:eastAsia="SimSun" w:hAnsi="Times New Roman"/>
          <w:b/>
          <w:bCs/>
          <w:sz w:val="24"/>
          <w:szCs w:val="24"/>
          <w:lang w:eastAsia="zh-CN"/>
        </w:rPr>
        <w:t>Namespaces</w:t>
      </w:r>
      <w:r w:rsidRPr="006F602C">
        <w:rPr>
          <w:rFonts w:ascii="Times New Roman" w:eastAsia="SimSun" w:hAnsi="Times New Roman"/>
          <w:sz w:val="24"/>
          <w:szCs w:val="24"/>
          <w:lang w:eastAsia="zh-CN"/>
        </w:rPr>
        <w:t xml:space="preserve"> and </w:t>
      </w:r>
      <w:r w:rsidRPr="006F602C">
        <w:rPr>
          <w:rFonts w:ascii="Times New Roman" w:eastAsia="SimSun" w:hAnsi="Times New Roman"/>
          <w:b/>
          <w:bCs/>
          <w:sz w:val="24"/>
          <w:szCs w:val="24"/>
          <w:lang w:eastAsia="zh-CN"/>
        </w:rPr>
        <w:t>Cgroups</w:t>
      </w:r>
      <w:r w:rsidRPr="006F602C">
        <w:rPr>
          <w:rFonts w:ascii="Times New Roman" w:eastAsia="SimSun" w:hAnsi="Times New Roman"/>
          <w:sz w:val="24"/>
          <w:szCs w:val="24"/>
          <w:lang w:eastAsia="zh-CN"/>
        </w:rPr>
        <w:t xml:space="preserve"> to achieve process-level isolation, significantly improving resource utilization and deployment flexibility. Docker images are layer-based, enabling rapid builds, caching, and cross-platform migration. Containers start in milliseconds and are ideal for dev/test isolation, CI/CD, microservice deployment, and stateless service execution.</w:t>
      </w:r>
    </w:p>
    <w:p w14:paraId="10A1BDE3" w14:textId="723022C4"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Image</w:t>
      </w:r>
      <w:r w:rsidRPr="00AE3D8A">
        <w:rPr>
          <w:rFonts w:ascii="Times New Roman" w:eastAsia="SimSun" w:hAnsi="Times New Roman"/>
          <w:sz w:val="24"/>
          <w:szCs w:val="24"/>
          <w:lang w:eastAsia="zh-CN"/>
        </w:rPr>
        <w:t xml:space="preserve">: A Docker image is a read-only executable package that contains everything needed to run an application—OS libraries, runtime, environment variables, and source </w:t>
      </w:r>
      <w:r w:rsidRPr="00AE3D8A">
        <w:rPr>
          <w:rFonts w:ascii="Times New Roman" w:eastAsia="SimSun" w:hAnsi="Times New Roman"/>
          <w:sz w:val="24"/>
          <w:szCs w:val="24"/>
          <w:lang w:eastAsia="zh-CN"/>
        </w:rPr>
        <w:lastRenderedPageBreak/>
        <w:t>code. It is constructed via a Dockerfile and supports layered caching. Common commands include docker build, docker pull, and docker push. Multiple containers can be created from the same image.</w:t>
      </w:r>
    </w:p>
    <w:p w14:paraId="27FE564D" w14:textId="7AA5DEA7"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Container</w:t>
      </w:r>
      <w:r w:rsidRPr="00AE3D8A">
        <w:rPr>
          <w:rFonts w:ascii="Times New Roman" w:eastAsia="SimSun" w:hAnsi="Times New Roman"/>
          <w:sz w:val="24"/>
          <w:szCs w:val="24"/>
          <w:lang w:eastAsia="zh-CN"/>
        </w:rPr>
        <w:t>: A container is a runtime instance of an image. It has its own file system, process space, and network stack, while sharing the host kernel. Containers are lightweight, isolated, and ephemeral. Commands include docker run, docker ps, and docker exec. Containers are suitable for stateless services or modular components in distributed systems.</w:t>
      </w:r>
    </w:p>
    <w:p w14:paraId="6341A196" w14:textId="75429A0A"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Dockerfile</w:t>
      </w:r>
      <w:r w:rsidRPr="00AE3D8A">
        <w:rPr>
          <w:rFonts w:ascii="Times New Roman" w:eastAsia="SimSun" w:hAnsi="Times New Roman"/>
          <w:sz w:val="24"/>
          <w:szCs w:val="24"/>
          <w:lang w:eastAsia="zh-CN"/>
        </w:rPr>
        <w:t>: A script that defines how a Docker image is built, using directives like FROM, RUN, COPY, CMD, etc. A well-written Dockerfile improves build speed, reduces image size, and enhances maintainability. It is widely used in custom image creation and automated DevOps pipelines.</w:t>
      </w:r>
    </w:p>
    <w:p w14:paraId="67E0DA9F" w14:textId="41C452D2"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Volume</w:t>
      </w:r>
      <w:r w:rsidRPr="00AE3D8A">
        <w:rPr>
          <w:rFonts w:ascii="Times New Roman" w:eastAsia="SimSun" w:hAnsi="Times New Roman"/>
          <w:sz w:val="24"/>
          <w:szCs w:val="24"/>
          <w:lang w:eastAsia="zh-CN"/>
        </w:rPr>
        <w:t>: A mechanism for persistent storage in containers. Volumes outlive containers and enable data sharing between containers or with the host. Managed via -v flags or docker volume commands, types include anonymous volumes, named volumes, and bind mounts. Ideal for storing database data, logs, or shared content.</w:t>
      </w:r>
    </w:p>
    <w:p w14:paraId="382FEB84" w14:textId="10ED1E11"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Docker Compose</w:t>
      </w:r>
      <w:r w:rsidRPr="00AE3D8A">
        <w:rPr>
          <w:rFonts w:ascii="Times New Roman" w:eastAsia="SimSun" w:hAnsi="Times New Roman"/>
          <w:sz w:val="24"/>
          <w:szCs w:val="24"/>
          <w:lang w:eastAsia="zh-CN"/>
        </w:rPr>
        <w:t>: A tool for defining and running multi-container Docker applications using a docker-compose.yml file. Services, networks, and volumes are declared declaratively. With a single docker-compose up, a full microservice stack can be launched—ideal for development, integration testing, or simplified local environments.</w:t>
      </w:r>
    </w:p>
    <w:p w14:paraId="216AF40E" w14:textId="3861AA6D"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Registry</w:t>
      </w:r>
      <w:r w:rsidRPr="00AE3D8A">
        <w:rPr>
          <w:rFonts w:ascii="Times New Roman" w:eastAsia="SimSun" w:hAnsi="Times New Roman"/>
          <w:sz w:val="24"/>
          <w:szCs w:val="24"/>
          <w:lang w:eastAsia="zh-CN"/>
        </w:rPr>
        <w:t>: A service for storing and distributing Docker images. Docker Hub is the default public registry; private registries like Harbor are used in enterprise environments. Key commands include docker login, docker pull, and docker push.</w:t>
      </w:r>
    </w:p>
    <w:p w14:paraId="1F219368" w14:textId="29B1A647"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Namespace / Cgroups</w:t>
      </w:r>
      <w:r w:rsidRPr="00AE3D8A">
        <w:rPr>
          <w:rFonts w:ascii="Times New Roman" w:eastAsia="SimSun" w:hAnsi="Times New Roman"/>
          <w:sz w:val="24"/>
          <w:szCs w:val="24"/>
          <w:lang w:eastAsia="zh-CN"/>
        </w:rPr>
        <w:t>: Core Linux features underpinning container isolation. Namespaces (e.g., PID, NET, IPC) isolate environment views, while Cgroups restrict CPU, memory, and other resource usage. Understanding these is fundamental to grasping container internals and system-level isolation.</w:t>
      </w:r>
    </w:p>
    <w:p w14:paraId="6620B9D9" w14:textId="72BD583F"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t>Bridge / Host / Overlay Network</w:t>
      </w:r>
      <w:r w:rsidRPr="00AE3D8A">
        <w:rPr>
          <w:rFonts w:ascii="Times New Roman" w:eastAsia="SimSun" w:hAnsi="Times New Roman"/>
          <w:sz w:val="24"/>
          <w:szCs w:val="24"/>
          <w:lang w:eastAsia="zh-CN"/>
        </w:rPr>
        <w:t>:</w:t>
      </w:r>
    </w:p>
    <w:p w14:paraId="10869519"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bridge (default): each container gets a virtual interface and routes through a bridge;</w:t>
      </w:r>
    </w:p>
    <w:p w14:paraId="16129CB4"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host: container shares the host’s network namespace—used for high-performance use cases;</w:t>
      </w:r>
    </w:p>
    <w:p w14:paraId="631256D7" w14:textId="77777777" w:rsidR="00AE3D8A" w:rsidRPr="00AE3D8A" w:rsidRDefault="00AE3D8A" w:rsidP="00AE3D8A">
      <w:pPr>
        <w:numPr>
          <w:ilvl w:val="0"/>
          <w:numId w:val="28"/>
        </w:numPr>
        <w:rPr>
          <w:rFonts w:ascii="Times New Roman" w:eastAsia="SimSun" w:hAnsi="Times New Roman"/>
          <w:sz w:val="24"/>
          <w:szCs w:val="24"/>
          <w:lang w:eastAsia="zh-CN"/>
        </w:rPr>
      </w:pPr>
      <w:r w:rsidRPr="00AE3D8A">
        <w:rPr>
          <w:rFonts w:ascii="Times New Roman" w:eastAsia="SimSun" w:hAnsi="Times New Roman"/>
          <w:sz w:val="24"/>
          <w:szCs w:val="24"/>
          <w:lang w:eastAsia="zh-CN"/>
        </w:rPr>
        <w:t>overlay: spans multiple hosts via VXLAN, used in Swarm or Kubernetes clusters.</w:t>
      </w:r>
      <w:r w:rsidRPr="00AE3D8A">
        <w:rPr>
          <w:rFonts w:ascii="Times New Roman" w:eastAsia="SimSun" w:hAnsi="Times New Roman"/>
          <w:sz w:val="24"/>
          <w:szCs w:val="24"/>
          <w:lang w:eastAsia="zh-CN"/>
        </w:rPr>
        <w:br/>
        <w:t>Network mode determines container connectivity and service reachability.</w:t>
      </w:r>
    </w:p>
    <w:p w14:paraId="519A71D0" w14:textId="6B0409D0" w:rsidR="00AE3D8A" w:rsidRPr="00AE3D8A" w:rsidRDefault="00AE3D8A" w:rsidP="00AE3D8A">
      <w:pPr>
        <w:rPr>
          <w:rFonts w:ascii="Times New Roman" w:eastAsia="SimSun" w:hAnsi="Times New Roman"/>
          <w:sz w:val="24"/>
          <w:szCs w:val="24"/>
          <w:lang w:eastAsia="zh-CN"/>
        </w:rPr>
      </w:pPr>
      <w:r w:rsidRPr="00AE3D8A">
        <w:rPr>
          <w:rFonts w:ascii="Times New Roman" w:eastAsia="SimSun" w:hAnsi="Times New Roman"/>
          <w:b/>
          <w:bCs/>
          <w:sz w:val="24"/>
          <w:szCs w:val="24"/>
          <w:lang w:eastAsia="zh-CN"/>
        </w:rPr>
        <w:lastRenderedPageBreak/>
        <w:t>OCI &amp; Runtime</w:t>
      </w:r>
      <w:r w:rsidRPr="00AE3D8A">
        <w:rPr>
          <w:rFonts w:ascii="Times New Roman" w:eastAsia="SimSun" w:hAnsi="Times New Roman"/>
          <w:sz w:val="24"/>
          <w:szCs w:val="24"/>
          <w:lang w:eastAsia="zh-CN"/>
        </w:rPr>
        <w:t xml:space="preserve">: Docker follows the </w:t>
      </w:r>
      <w:r w:rsidRPr="00AE3D8A">
        <w:rPr>
          <w:rFonts w:ascii="Times New Roman" w:eastAsia="SimSun" w:hAnsi="Times New Roman"/>
          <w:b/>
          <w:bCs/>
          <w:sz w:val="24"/>
          <w:szCs w:val="24"/>
          <w:lang w:eastAsia="zh-CN"/>
        </w:rPr>
        <w:t>Open Container Initiative (OCI)</w:t>
      </w:r>
      <w:r w:rsidRPr="00AE3D8A">
        <w:rPr>
          <w:rFonts w:ascii="Times New Roman" w:eastAsia="SimSun" w:hAnsi="Times New Roman"/>
          <w:sz w:val="24"/>
          <w:szCs w:val="24"/>
          <w:lang w:eastAsia="zh-CN"/>
        </w:rPr>
        <w:t xml:space="preserve"> standard for image format and container runtime behavior. The default runtime is containerd + runc, but others like gVisor (runsc) are supported for enhanced security. Understanding OCI is key to working with Podman, CRI-O, and Kubernetes CRI runtimes.</w:t>
      </w:r>
    </w:p>
    <w:p w14:paraId="76665F92" w14:textId="506D59FA" w:rsidR="000E6A21" w:rsidRPr="000E6A21" w:rsidRDefault="009C55CD" w:rsidP="000E6A21">
      <w:pPr>
        <w:pStyle w:val="4"/>
        <w:rPr>
          <w:rFonts w:ascii="Times New Roman" w:eastAsia="SimSun" w:hAnsi="Times New Roman"/>
          <w:i w:val="0"/>
          <w:iCs w:val="0"/>
          <w:sz w:val="28"/>
          <w:szCs w:val="28"/>
          <w:lang w:eastAsia="zh-CN"/>
        </w:rPr>
      </w:pPr>
      <w:r w:rsidRPr="009C55CD">
        <w:rPr>
          <w:rFonts w:ascii="Times New Roman" w:eastAsia="SimSun" w:hAnsi="Times New Roman"/>
          <w:i w:val="0"/>
          <w:iCs w:val="0"/>
          <w:sz w:val="28"/>
          <w:szCs w:val="28"/>
          <w:lang w:eastAsia="zh-CN"/>
        </w:rPr>
        <w:t>2.6.1 What is the fundamental difference between Docker and virtual machines?</w:t>
      </w:r>
    </w:p>
    <w:p w14:paraId="186371D7" w14:textId="5AC5EEC8" w:rsidR="009C55CD" w:rsidRPr="009C55CD" w:rsidRDefault="009C55CD" w:rsidP="009C55CD">
      <w:pPr>
        <w:rPr>
          <w:rFonts w:ascii="Times New Roman" w:eastAsia="SimSun" w:hAnsi="Times New Roman"/>
          <w:sz w:val="24"/>
          <w:szCs w:val="24"/>
          <w:lang w:eastAsia="zh-CN"/>
        </w:rPr>
      </w:pPr>
      <w:r w:rsidRPr="009C55CD">
        <w:rPr>
          <w:rFonts w:ascii="Times New Roman" w:eastAsia="SimSun" w:hAnsi="Times New Roman"/>
          <w:sz w:val="24"/>
          <w:szCs w:val="24"/>
          <w:lang w:eastAsia="zh-CN"/>
        </w:rPr>
        <w:t>Docker containers run isolated processes directly on the host kernel, resulting in faster startup and lower overhead. In contrast, virtual machines run a full OS stack via a hypervisor, providing stronger isolation at the cost of higher resource usage. Containers provide lightweight process isolation, whereas VMs offer full system virtualization.</w:t>
      </w:r>
    </w:p>
    <w:p w14:paraId="441EE460" w14:textId="77777777" w:rsidR="005500F7" w:rsidRPr="005500F7" w:rsidRDefault="005500F7" w:rsidP="00E1417B">
      <w:pPr>
        <w:pStyle w:val="4"/>
        <w:rPr>
          <w:rFonts w:ascii="Times New Roman" w:eastAsia="SimSun" w:hAnsi="Times New Roman"/>
          <w:i w:val="0"/>
          <w:iCs w:val="0"/>
          <w:sz w:val="28"/>
          <w:szCs w:val="28"/>
          <w:lang w:eastAsia="zh-CN"/>
        </w:rPr>
      </w:pPr>
      <w:r w:rsidRPr="005500F7">
        <w:rPr>
          <w:rFonts w:ascii="Times New Roman" w:eastAsia="SimSun" w:hAnsi="Times New Roman"/>
          <w:i w:val="0"/>
          <w:iCs w:val="0"/>
          <w:sz w:val="28"/>
          <w:szCs w:val="28"/>
          <w:lang w:eastAsia="zh-CN"/>
        </w:rPr>
        <w:t>2.6.2 What are Docker images and containers? How are they related?</w:t>
      </w:r>
    </w:p>
    <w:p w14:paraId="702C0E50" w14:textId="77777777" w:rsidR="005500F7" w:rsidRPr="005500F7" w:rsidRDefault="005500F7" w:rsidP="005500F7">
      <w:pPr>
        <w:rPr>
          <w:rFonts w:ascii="Times New Roman" w:eastAsia="SimSun" w:hAnsi="Times New Roman"/>
          <w:sz w:val="24"/>
          <w:szCs w:val="24"/>
          <w:lang w:eastAsia="zh-CN"/>
        </w:rPr>
      </w:pPr>
      <w:r w:rsidRPr="005500F7">
        <w:rPr>
          <w:rFonts w:ascii="Times New Roman" w:eastAsia="SimSun" w:hAnsi="Times New Roman"/>
          <w:sz w:val="24"/>
          <w:szCs w:val="24"/>
          <w:lang w:eastAsia="zh-CN"/>
        </w:rPr>
        <w:t>An image is a read-only template containing the application and runtime environment. A container is a mutable, running instance of an image, with its own filesystem and network stack. Multiple containers can share a single image, but their execution state and data are isolated.</w:t>
      </w:r>
    </w:p>
    <w:p w14:paraId="07B5FCF1" w14:textId="77777777" w:rsidR="009A1133" w:rsidRPr="009A1133" w:rsidRDefault="009A1133" w:rsidP="00E1417B">
      <w:pPr>
        <w:pStyle w:val="4"/>
        <w:rPr>
          <w:rFonts w:ascii="Times New Roman" w:eastAsia="SimSun" w:hAnsi="Times New Roman"/>
          <w:i w:val="0"/>
          <w:iCs w:val="0"/>
          <w:sz w:val="28"/>
          <w:szCs w:val="28"/>
          <w:lang w:eastAsia="zh-CN"/>
        </w:rPr>
      </w:pPr>
      <w:r w:rsidRPr="009A1133">
        <w:rPr>
          <w:rFonts w:ascii="Times New Roman" w:eastAsia="SimSun" w:hAnsi="Times New Roman"/>
          <w:i w:val="0"/>
          <w:iCs w:val="0"/>
          <w:sz w:val="28"/>
          <w:szCs w:val="28"/>
          <w:lang w:eastAsia="zh-CN"/>
        </w:rPr>
        <w:t>2.6.3 What are common Dockerfile instructions? How can image build be optimized?</w:t>
      </w:r>
    </w:p>
    <w:p w14:paraId="6BB568A3" w14:textId="77777777" w:rsidR="009A1133" w:rsidRPr="009A1133" w:rsidRDefault="009A1133" w:rsidP="009A1133">
      <w:pPr>
        <w:rPr>
          <w:rFonts w:ascii="Times New Roman" w:eastAsia="SimSun" w:hAnsi="Times New Roman"/>
          <w:sz w:val="24"/>
          <w:szCs w:val="24"/>
          <w:lang w:eastAsia="zh-CN"/>
        </w:rPr>
      </w:pPr>
      <w:r w:rsidRPr="009A1133">
        <w:rPr>
          <w:rFonts w:ascii="Times New Roman" w:eastAsia="SimSun" w:hAnsi="Times New Roman"/>
          <w:sz w:val="24"/>
          <w:szCs w:val="24"/>
          <w:lang w:eastAsia="zh-CN"/>
        </w:rPr>
        <w:t>Typical commands include FROM, RUN, COPY, ENV, CMD, and EXPOSE. Optimization tips:</w:t>
      </w:r>
    </w:p>
    <w:p w14:paraId="297C332C"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Combine multiple RUN commands to reduce layers;</w:t>
      </w:r>
    </w:p>
    <w:p w14:paraId="1CC3DF80"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Use minimal base images like alpine;</w:t>
      </w:r>
    </w:p>
    <w:p w14:paraId="2161F40A"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Remove unnecessary build dependencies;</w:t>
      </w:r>
    </w:p>
    <w:p w14:paraId="45DBE27F" w14:textId="77777777" w:rsidR="009A1133" w:rsidRPr="009A1133" w:rsidRDefault="009A1133" w:rsidP="009A1133">
      <w:pPr>
        <w:numPr>
          <w:ilvl w:val="0"/>
          <w:numId w:val="29"/>
        </w:numPr>
        <w:rPr>
          <w:rFonts w:ascii="Times New Roman" w:eastAsia="SimSun" w:hAnsi="Times New Roman"/>
          <w:sz w:val="24"/>
          <w:szCs w:val="24"/>
          <w:lang w:eastAsia="zh-CN"/>
        </w:rPr>
      </w:pPr>
      <w:r w:rsidRPr="009A1133">
        <w:rPr>
          <w:rFonts w:ascii="Times New Roman" w:eastAsia="SimSun" w:hAnsi="Times New Roman"/>
          <w:sz w:val="24"/>
          <w:szCs w:val="24"/>
          <w:lang w:eastAsia="zh-CN"/>
        </w:rPr>
        <w:t>Use .dockerignore to exclude irrelevant files.</w:t>
      </w:r>
    </w:p>
    <w:p w14:paraId="3261BA1B" w14:textId="77777777" w:rsidR="00937CA3" w:rsidRPr="00E1417B" w:rsidRDefault="00937CA3" w:rsidP="00E1417B">
      <w:pPr>
        <w:pStyle w:val="4"/>
        <w:rPr>
          <w:rFonts w:ascii="Times New Roman" w:eastAsia="SimSun" w:hAnsi="Times New Roman"/>
          <w:i w:val="0"/>
          <w:iCs w:val="0"/>
          <w:sz w:val="28"/>
          <w:szCs w:val="28"/>
          <w:lang w:eastAsia="zh-CN"/>
        </w:rPr>
      </w:pPr>
      <w:r w:rsidRPr="00E1417B">
        <w:rPr>
          <w:rFonts w:ascii="Times New Roman" w:eastAsia="SimSun" w:hAnsi="Times New Roman"/>
          <w:i w:val="0"/>
          <w:iCs w:val="0"/>
          <w:sz w:val="28"/>
          <w:szCs w:val="28"/>
          <w:lang w:eastAsia="zh-CN"/>
        </w:rPr>
        <w:t>2.6.4 How do containers communicate with each other or the host?</w:t>
      </w:r>
    </w:p>
    <w:p w14:paraId="6A2D6404" w14:textId="77777777" w:rsidR="00937CA3" w:rsidRDefault="00937CA3" w:rsidP="00937CA3">
      <w:pPr>
        <w:spacing w:before="100" w:beforeAutospacing="1" w:after="100" w:afterAutospacing="1"/>
      </w:pPr>
      <w:r>
        <w:t xml:space="preserve">Containers communicate via Docker networks. In </w:t>
      </w:r>
      <w:r>
        <w:rPr>
          <w:rStyle w:val="HTML"/>
          <w:rFonts w:eastAsiaTheme="minorEastAsia"/>
        </w:rPr>
        <w:t>bridge</w:t>
      </w:r>
      <w:r>
        <w:t xml:space="preserve"> mode, containers can resolve each other by name. Use </w:t>
      </w:r>
      <w:r>
        <w:rPr>
          <w:rStyle w:val="HTML"/>
          <w:rFonts w:eastAsiaTheme="minorEastAsia"/>
        </w:rPr>
        <w:t>docker network create</w:t>
      </w:r>
      <w:r>
        <w:t xml:space="preserve"> to set up a custom bridge network for internal service discovery. Port mapping (e.g., </w:t>
      </w:r>
      <w:r>
        <w:rPr>
          <w:rStyle w:val="HTML"/>
          <w:rFonts w:eastAsiaTheme="minorEastAsia"/>
        </w:rPr>
        <w:t>-p 8080:80</w:t>
      </w:r>
      <w:r>
        <w:t>) enables host-to-container access.</w:t>
      </w:r>
    </w:p>
    <w:p w14:paraId="53429AE4" w14:textId="77777777" w:rsidR="00E875E5" w:rsidRPr="00E875E5" w:rsidRDefault="00E875E5" w:rsidP="00E1417B">
      <w:pPr>
        <w:pStyle w:val="4"/>
        <w:rPr>
          <w:rFonts w:ascii="Times New Roman" w:eastAsia="SimSun" w:hAnsi="Times New Roman"/>
          <w:i w:val="0"/>
          <w:iCs w:val="0"/>
          <w:sz w:val="28"/>
          <w:szCs w:val="28"/>
          <w:lang w:eastAsia="zh-CN"/>
        </w:rPr>
      </w:pPr>
      <w:r w:rsidRPr="00E875E5">
        <w:rPr>
          <w:rFonts w:ascii="Times New Roman" w:eastAsia="SimSun" w:hAnsi="Times New Roman"/>
          <w:i w:val="0"/>
          <w:iCs w:val="0"/>
          <w:sz w:val="28"/>
          <w:szCs w:val="28"/>
          <w:lang w:eastAsia="zh-CN"/>
        </w:rPr>
        <w:t>2.6.5 How is data persisted in Docker? What's the difference between Volume and Bind Mount?</w:t>
      </w:r>
    </w:p>
    <w:p w14:paraId="3D3CFB03" w14:textId="77777777" w:rsidR="00E875E5" w:rsidRPr="00E875E5" w:rsidRDefault="00E875E5" w:rsidP="00E875E5">
      <w:pPr>
        <w:rPr>
          <w:rFonts w:ascii="Times New Roman" w:eastAsia="SimSun" w:hAnsi="Times New Roman"/>
          <w:sz w:val="24"/>
          <w:szCs w:val="24"/>
          <w:lang w:eastAsia="zh-CN"/>
        </w:rPr>
      </w:pPr>
      <w:r w:rsidRPr="00E875E5">
        <w:rPr>
          <w:rFonts w:ascii="Times New Roman" w:eastAsia="SimSun" w:hAnsi="Times New Roman"/>
          <w:sz w:val="24"/>
          <w:szCs w:val="24"/>
          <w:lang w:eastAsia="zh-CN"/>
        </w:rPr>
        <w:t xml:space="preserve">Use </w:t>
      </w:r>
      <w:r w:rsidRPr="00E875E5">
        <w:rPr>
          <w:rFonts w:ascii="Times New Roman" w:eastAsia="SimSun" w:hAnsi="Times New Roman"/>
          <w:b/>
          <w:bCs/>
          <w:sz w:val="24"/>
          <w:szCs w:val="24"/>
          <w:lang w:eastAsia="zh-CN"/>
        </w:rPr>
        <w:t>volumes</w:t>
      </w:r>
      <w:r w:rsidRPr="00E875E5">
        <w:rPr>
          <w:rFonts w:ascii="Times New Roman" w:eastAsia="SimSun" w:hAnsi="Times New Roman"/>
          <w:sz w:val="24"/>
          <w:szCs w:val="24"/>
          <w:lang w:eastAsia="zh-CN"/>
        </w:rPr>
        <w:t xml:space="preserve"> or </w:t>
      </w:r>
      <w:r w:rsidRPr="00E875E5">
        <w:rPr>
          <w:rFonts w:ascii="Times New Roman" w:eastAsia="SimSun" w:hAnsi="Times New Roman"/>
          <w:b/>
          <w:bCs/>
          <w:sz w:val="24"/>
          <w:szCs w:val="24"/>
          <w:lang w:eastAsia="zh-CN"/>
        </w:rPr>
        <w:t>bind mounts</w:t>
      </w:r>
      <w:r w:rsidRPr="00E875E5">
        <w:rPr>
          <w:rFonts w:ascii="Times New Roman" w:eastAsia="SimSun" w:hAnsi="Times New Roman"/>
          <w:sz w:val="24"/>
          <w:szCs w:val="24"/>
          <w:lang w:eastAsia="zh-CN"/>
        </w:rPr>
        <w:t>:</w:t>
      </w:r>
    </w:p>
    <w:p w14:paraId="6776884A" w14:textId="77777777" w:rsidR="00E875E5" w:rsidRPr="00E875E5" w:rsidRDefault="00E875E5" w:rsidP="00E875E5">
      <w:pPr>
        <w:numPr>
          <w:ilvl w:val="0"/>
          <w:numId w:val="30"/>
        </w:numPr>
        <w:rPr>
          <w:rFonts w:ascii="Times New Roman" w:eastAsia="SimSun" w:hAnsi="Times New Roman"/>
          <w:sz w:val="24"/>
          <w:szCs w:val="24"/>
          <w:lang w:eastAsia="zh-CN"/>
        </w:rPr>
      </w:pPr>
      <w:r w:rsidRPr="00E875E5">
        <w:rPr>
          <w:rFonts w:ascii="Times New Roman" w:eastAsia="SimSun" w:hAnsi="Times New Roman"/>
          <w:sz w:val="24"/>
          <w:szCs w:val="24"/>
          <w:lang w:eastAsia="zh-CN"/>
        </w:rPr>
        <w:t>Volumes are managed by Docker and ideal for portability, backups, and databases.</w:t>
      </w:r>
    </w:p>
    <w:p w14:paraId="495775CB" w14:textId="77777777" w:rsidR="00E875E5" w:rsidRPr="00E875E5" w:rsidRDefault="00E875E5" w:rsidP="00E875E5">
      <w:pPr>
        <w:numPr>
          <w:ilvl w:val="0"/>
          <w:numId w:val="30"/>
        </w:numPr>
        <w:rPr>
          <w:rFonts w:ascii="Times New Roman" w:eastAsia="SimSun" w:hAnsi="Times New Roman"/>
          <w:sz w:val="24"/>
          <w:szCs w:val="24"/>
          <w:lang w:eastAsia="zh-CN"/>
        </w:rPr>
      </w:pPr>
      <w:r w:rsidRPr="00E875E5">
        <w:rPr>
          <w:rFonts w:ascii="Times New Roman" w:eastAsia="SimSun" w:hAnsi="Times New Roman"/>
          <w:sz w:val="24"/>
          <w:szCs w:val="24"/>
          <w:lang w:eastAsia="zh-CN"/>
        </w:rPr>
        <w:lastRenderedPageBreak/>
        <w:t>Bind mounts map a host directory directly—more flexible but riskier.</w:t>
      </w:r>
      <w:r w:rsidRPr="00E875E5">
        <w:rPr>
          <w:rFonts w:ascii="Times New Roman" w:eastAsia="SimSun" w:hAnsi="Times New Roman"/>
          <w:sz w:val="24"/>
          <w:szCs w:val="24"/>
          <w:lang w:eastAsia="zh-CN"/>
        </w:rPr>
        <w:br/>
        <w:t>Use volumes for reliable persistence and isolation.</w:t>
      </w:r>
    </w:p>
    <w:p w14:paraId="12C59A44" w14:textId="77777777" w:rsidR="008778B4" w:rsidRPr="00E1417B" w:rsidRDefault="008778B4" w:rsidP="00E1417B">
      <w:pPr>
        <w:pStyle w:val="4"/>
        <w:rPr>
          <w:rFonts w:ascii="Times New Roman" w:eastAsia="SimSun" w:hAnsi="Times New Roman"/>
          <w:i w:val="0"/>
          <w:iCs w:val="0"/>
          <w:sz w:val="28"/>
          <w:szCs w:val="28"/>
          <w:lang w:eastAsia="zh-CN"/>
        </w:rPr>
      </w:pPr>
      <w:r w:rsidRPr="00E1417B">
        <w:rPr>
          <w:rFonts w:ascii="Times New Roman" w:eastAsia="SimSun" w:hAnsi="Times New Roman"/>
          <w:i w:val="0"/>
          <w:iCs w:val="0"/>
          <w:sz w:val="28"/>
          <w:szCs w:val="28"/>
          <w:lang w:eastAsia="zh-CN"/>
        </w:rPr>
        <w:t>2.6.6 What is multi-stage build and what are its benefits?</w:t>
      </w:r>
    </w:p>
    <w:p w14:paraId="41BBDC66" w14:textId="77777777" w:rsidR="008778B4" w:rsidRDefault="008778B4" w:rsidP="008778B4">
      <w:pPr>
        <w:spacing w:before="100" w:beforeAutospacing="1" w:after="100" w:afterAutospacing="1"/>
      </w:pPr>
      <w:r>
        <w:t xml:space="preserve">Multi-stage builds use multiple </w:t>
      </w:r>
      <w:r>
        <w:rPr>
          <w:rStyle w:val="HTML"/>
          <w:rFonts w:eastAsiaTheme="minorEastAsia"/>
        </w:rPr>
        <w:t>FROM</w:t>
      </w:r>
      <w:r>
        <w:t xml:space="preserve"> statements to separate build and runtime environments. Compile or package in an initial stage, and copy only the final artifact into the production image. Benefits: smaller images, improved security, and clearer build logic.</w:t>
      </w:r>
    </w:p>
    <w:p w14:paraId="64179BF1" w14:textId="77777777" w:rsidR="00A0799A" w:rsidRPr="00A0799A" w:rsidRDefault="00A0799A" w:rsidP="00E1417B">
      <w:pPr>
        <w:pStyle w:val="4"/>
        <w:rPr>
          <w:rFonts w:ascii="Times New Roman" w:eastAsia="SimSun" w:hAnsi="Times New Roman"/>
          <w:i w:val="0"/>
          <w:iCs w:val="0"/>
          <w:sz w:val="28"/>
          <w:szCs w:val="28"/>
          <w:lang w:eastAsia="zh-CN"/>
        </w:rPr>
      </w:pPr>
      <w:r w:rsidRPr="00A0799A">
        <w:rPr>
          <w:rFonts w:ascii="Times New Roman" w:eastAsia="SimSun" w:hAnsi="Times New Roman"/>
          <w:i w:val="0"/>
          <w:iCs w:val="0"/>
          <w:sz w:val="28"/>
          <w:szCs w:val="28"/>
          <w:lang w:eastAsia="zh-CN"/>
        </w:rPr>
        <w:t>2.6.7 How do you debug a running container?</w:t>
      </w:r>
    </w:p>
    <w:p w14:paraId="78C662DC" w14:textId="77777777" w:rsidR="00A0799A" w:rsidRPr="00A0799A" w:rsidRDefault="00A0799A" w:rsidP="00A0799A">
      <w:pPr>
        <w:rPr>
          <w:rFonts w:ascii="Times New Roman" w:eastAsia="SimSun" w:hAnsi="Times New Roman"/>
          <w:sz w:val="24"/>
          <w:szCs w:val="24"/>
          <w:lang w:eastAsia="zh-CN"/>
        </w:rPr>
      </w:pPr>
      <w:r w:rsidRPr="00A0799A">
        <w:rPr>
          <w:rFonts w:ascii="Times New Roman" w:eastAsia="SimSun" w:hAnsi="Times New Roman"/>
          <w:sz w:val="24"/>
          <w:szCs w:val="24"/>
          <w:lang w:eastAsia="zh-CN"/>
        </w:rPr>
        <w:t>Use docker exec -it &lt;container&gt; /bin/sh to enter the container. Use docker logs, docker inspect, and docker stats to check output, metadata, and resource usage. Enable --privileged if low-level debugging is needed (with caution).</w:t>
      </w:r>
    </w:p>
    <w:p w14:paraId="56F66A75" w14:textId="77777777" w:rsidR="009110F3" w:rsidRPr="009110F3" w:rsidRDefault="009110F3" w:rsidP="00E1417B">
      <w:pPr>
        <w:pStyle w:val="4"/>
        <w:rPr>
          <w:rFonts w:ascii="Times New Roman" w:eastAsia="SimSun" w:hAnsi="Times New Roman"/>
          <w:i w:val="0"/>
          <w:iCs w:val="0"/>
          <w:sz w:val="28"/>
          <w:szCs w:val="28"/>
          <w:lang w:eastAsia="zh-CN"/>
        </w:rPr>
      </w:pPr>
      <w:r w:rsidRPr="009110F3">
        <w:rPr>
          <w:rFonts w:ascii="Times New Roman" w:eastAsia="SimSun" w:hAnsi="Times New Roman"/>
          <w:i w:val="0"/>
          <w:iCs w:val="0"/>
          <w:sz w:val="28"/>
          <w:szCs w:val="28"/>
          <w:lang w:eastAsia="zh-CN"/>
        </w:rPr>
        <w:t>2.6.8 How do you apply resource limits in Docker?</w:t>
      </w:r>
    </w:p>
    <w:p w14:paraId="4F5B3BD3" w14:textId="5E3C3BD4" w:rsidR="009110F3" w:rsidRPr="009110F3" w:rsidRDefault="009110F3" w:rsidP="009110F3">
      <w:pPr>
        <w:rPr>
          <w:rFonts w:ascii="Times New Roman" w:eastAsia="SimSun" w:hAnsi="Times New Roman"/>
          <w:sz w:val="24"/>
          <w:szCs w:val="24"/>
          <w:lang w:eastAsia="zh-CN"/>
        </w:rPr>
      </w:pPr>
      <w:r w:rsidRPr="009110F3">
        <w:rPr>
          <w:rFonts w:ascii="Times New Roman" w:eastAsia="SimSun" w:hAnsi="Times New Roman"/>
          <w:sz w:val="24"/>
          <w:szCs w:val="24"/>
          <w:lang w:eastAsia="zh-CN"/>
        </w:rPr>
        <w:t>You can limit memory and CPU via flags like --memory, --cpus, and --cpuset-cpus. For example:</w:t>
      </w:r>
      <w:r w:rsidR="00CE6AA0">
        <w:rPr>
          <w:rFonts w:ascii="Times New Roman" w:eastAsia="SimSun" w:hAnsi="Times New Roman" w:hint="eastAsia"/>
          <w:sz w:val="24"/>
          <w:szCs w:val="24"/>
          <w:lang w:eastAsia="zh-CN"/>
        </w:rPr>
        <w:t xml:space="preserve"> </w:t>
      </w:r>
      <w:r w:rsidRPr="009110F3">
        <w:rPr>
          <w:rFonts w:ascii="Times New Roman" w:eastAsia="SimSun" w:hAnsi="Times New Roman"/>
          <w:b/>
          <w:bCs/>
          <w:sz w:val="24"/>
          <w:szCs w:val="24"/>
          <w:lang w:eastAsia="zh-CN"/>
        </w:rPr>
        <w:t>docker run --memory=512m --cpus=1.5 myimage</w:t>
      </w:r>
    </w:p>
    <w:p w14:paraId="7A12F56D" w14:textId="77777777" w:rsidR="009110F3" w:rsidRDefault="009110F3" w:rsidP="009110F3">
      <w:pPr>
        <w:rPr>
          <w:rFonts w:ascii="Times New Roman" w:eastAsia="SimSun" w:hAnsi="Times New Roman"/>
          <w:sz w:val="24"/>
          <w:szCs w:val="24"/>
          <w:lang w:eastAsia="zh-CN"/>
        </w:rPr>
      </w:pPr>
      <w:r w:rsidRPr="009110F3">
        <w:rPr>
          <w:rFonts w:ascii="Times New Roman" w:eastAsia="SimSun" w:hAnsi="Times New Roman"/>
          <w:sz w:val="24"/>
          <w:szCs w:val="24"/>
          <w:lang w:eastAsia="zh-CN"/>
        </w:rPr>
        <w:t>This limits the container to 512MB memory and 1.5 CPU cores. Limits are enforced using Cgroups.</w:t>
      </w:r>
    </w:p>
    <w:p w14:paraId="782BBBE5" w14:textId="77777777" w:rsidR="00CE6AA0" w:rsidRPr="00CE6AA0" w:rsidRDefault="00CE6AA0" w:rsidP="00E1417B">
      <w:pPr>
        <w:pStyle w:val="4"/>
        <w:rPr>
          <w:rFonts w:ascii="Times New Roman" w:eastAsia="SimSun" w:hAnsi="Times New Roman"/>
          <w:i w:val="0"/>
          <w:iCs w:val="0"/>
          <w:sz w:val="28"/>
          <w:szCs w:val="28"/>
          <w:lang w:eastAsia="zh-CN"/>
        </w:rPr>
      </w:pPr>
      <w:r w:rsidRPr="00CE6AA0">
        <w:rPr>
          <w:rFonts w:ascii="Times New Roman" w:eastAsia="SimSun" w:hAnsi="Times New Roman"/>
          <w:i w:val="0"/>
          <w:iCs w:val="0"/>
          <w:sz w:val="28"/>
          <w:szCs w:val="28"/>
          <w:lang w:eastAsia="zh-CN"/>
        </w:rPr>
        <w:t>2.6.9 What networking modes does Docker support and when to use them?</w:t>
      </w:r>
    </w:p>
    <w:p w14:paraId="40D449E9"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bridge (default): isolated container-to-host communication;</w:t>
      </w:r>
    </w:p>
    <w:p w14:paraId="2B244417"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host: shares host network stack (faster, but less isolated);</w:t>
      </w:r>
    </w:p>
    <w:p w14:paraId="2954F508" w14:textId="77777777" w:rsidR="00CE6AA0" w:rsidRPr="00CE6AA0" w:rsidRDefault="00CE6AA0" w:rsidP="00CE6AA0">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none: no network assigned;</w:t>
      </w:r>
    </w:p>
    <w:p w14:paraId="13659F99" w14:textId="4F5492E1" w:rsidR="00CE6AA0" w:rsidRPr="009110F3" w:rsidRDefault="00CE6AA0" w:rsidP="009110F3">
      <w:pPr>
        <w:numPr>
          <w:ilvl w:val="0"/>
          <w:numId w:val="31"/>
        </w:numPr>
        <w:rPr>
          <w:rFonts w:ascii="Times New Roman" w:eastAsia="SimSun" w:hAnsi="Times New Roman"/>
          <w:sz w:val="24"/>
          <w:szCs w:val="24"/>
          <w:lang w:eastAsia="zh-CN"/>
        </w:rPr>
      </w:pPr>
      <w:r w:rsidRPr="00CE6AA0">
        <w:rPr>
          <w:rFonts w:ascii="Times New Roman" w:eastAsia="SimSun" w:hAnsi="Times New Roman"/>
          <w:sz w:val="24"/>
          <w:szCs w:val="24"/>
          <w:lang w:eastAsia="zh-CN"/>
        </w:rPr>
        <w:t>overlay: for multi-host networking (e.g., Swarm/K8s).</w:t>
      </w:r>
      <w:r w:rsidRPr="00CE6AA0">
        <w:rPr>
          <w:rFonts w:ascii="Times New Roman" w:eastAsia="SimSun" w:hAnsi="Times New Roman"/>
          <w:sz w:val="24"/>
          <w:szCs w:val="24"/>
          <w:lang w:eastAsia="zh-CN"/>
        </w:rPr>
        <w:br/>
        <w:t>Choose based on performance, security, and scalability needs.</w:t>
      </w:r>
    </w:p>
    <w:p w14:paraId="6E42EF1F" w14:textId="77777777" w:rsidR="00111A6F" w:rsidRPr="00111A6F" w:rsidRDefault="00111A6F" w:rsidP="00E1417B">
      <w:pPr>
        <w:pStyle w:val="4"/>
        <w:rPr>
          <w:rFonts w:ascii="Times New Roman" w:eastAsia="SimSun" w:hAnsi="Times New Roman"/>
          <w:i w:val="0"/>
          <w:iCs w:val="0"/>
          <w:sz w:val="28"/>
          <w:szCs w:val="28"/>
          <w:lang w:eastAsia="zh-CN"/>
        </w:rPr>
      </w:pPr>
      <w:r w:rsidRPr="00111A6F">
        <w:rPr>
          <w:rFonts w:ascii="Times New Roman" w:eastAsia="SimSun" w:hAnsi="Times New Roman"/>
          <w:i w:val="0"/>
          <w:iCs w:val="0"/>
          <w:sz w:val="28"/>
          <w:szCs w:val="28"/>
          <w:lang w:eastAsia="zh-CN"/>
        </w:rPr>
        <w:t>2.6.10 What are common Docker security risks and how can they be mitigated?</w:t>
      </w:r>
    </w:p>
    <w:p w14:paraId="18DC6A01" w14:textId="77777777" w:rsidR="00111A6F" w:rsidRPr="00111A6F" w:rsidRDefault="00111A6F" w:rsidP="00111A6F">
      <w:pPr>
        <w:rPr>
          <w:rFonts w:ascii="Times New Roman" w:eastAsia="SimSun" w:hAnsi="Times New Roman"/>
          <w:sz w:val="24"/>
          <w:szCs w:val="24"/>
          <w:lang w:eastAsia="zh-CN"/>
        </w:rPr>
      </w:pPr>
      <w:r w:rsidRPr="00111A6F">
        <w:rPr>
          <w:rFonts w:ascii="Times New Roman" w:eastAsia="SimSun" w:hAnsi="Times New Roman"/>
          <w:sz w:val="24"/>
          <w:szCs w:val="24"/>
          <w:lang w:eastAsia="zh-CN"/>
        </w:rPr>
        <w:t>Risks include privilege escalation, image backdoors, secret leakage, and volume compromise.</w:t>
      </w:r>
      <w:r w:rsidRPr="00111A6F">
        <w:rPr>
          <w:rFonts w:ascii="Times New Roman" w:eastAsia="SimSun" w:hAnsi="Times New Roman"/>
          <w:sz w:val="24"/>
          <w:szCs w:val="24"/>
          <w:lang w:eastAsia="zh-CN"/>
        </w:rPr>
        <w:br/>
        <w:t>Mitigation strategies:</w:t>
      </w:r>
    </w:p>
    <w:p w14:paraId="5ADB7803"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Use verified image sources;</w:t>
      </w:r>
    </w:p>
    <w:p w14:paraId="3097E827"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Run containers as non-root users with --user;</w:t>
      </w:r>
    </w:p>
    <w:p w14:paraId="4EB1EA92"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Drop unnecessary capabilities with --cap-drop;</w:t>
      </w:r>
    </w:p>
    <w:p w14:paraId="1A80CB0B"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lastRenderedPageBreak/>
        <w:t>Avoid --privileged;</w:t>
      </w:r>
    </w:p>
    <w:p w14:paraId="59FA1CF7"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Enable AppArmor or Seccomp profiles;</w:t>
      </w:r>
    </w:p>
    <w:p w14:paraId="6B3623DE" w14:textId="77777777" w:rsidR="00111A6F" w:rsidRPr="00111A6F" w:rsidRDefault="00111A6F" w:rsidP="00111A6F">
      <w:pPr>
        <w:numPr>
          <w:ilvl w:val="0"/>
          <w:numId w:val="32"/>
        </w:numPr>
        <w:rPr>
          <w:rFonts w:ascii="Times New Roman" w:eastAsia="SimSun" w:hAnsi="Times New Roman"/>
          <w:sz w:val="24"/>
          <w:szCs w:val="24"/>
          <w:lang w:eastAsia="zh-CN"/>
        </w:rPr>
      </w:pPr>
      <w:r w:rsidRPr="00111A6F">
        <w:rPr>
          <w:rFonts w:ascii="Times New Roman" w:eastAsia="SimSun" w:hAnsi="Times New Roman"/>
          <w:sz w:val="24"/>
          <w:szCs w:val="24"/>
          <w:lang w:eastAsia="zh-CN"/>
        </w:rPr>
        <w:t xml:space="preserve">Use scanners like </w:t>
      </w:r>
      <w:r w:rsidRPr="00111A6F">
        <w:rPr>
          <w:rFonts w:ascii="Times New Roman" w:eastAsia="SimSun" w:hAnsi="Times New Roman"/>
          <w:b/>
          <w:bCs/>
          <w:sz w:val="24"/>
          <w:szCs w:val="24"/>
          <w:lang w:eastAsia="zh-CN"/>
        </w:rPr>
        <w:t>Trivy</w:t>
      </w:r>
      <w:r w:rsidRPr="00111A6F">
        <w:rPr>
          <w:rFonts w:ascii="Times New Roman" w:eastAsia="SimSun" w:hAnsi="Times New Roman"/>
          <w:sz w:val="24"/>
          <w:szCs w:val="24"/>
          <w:lang w:eastAsia="zh-CN"/>
        </w:rPr>
        <w:t xml:space="preserve"> for image vulnerability audits.</w:t>
      </w:r>
    </w:p>
    <w:p w14:paraId="70CD9751" w14:textId="77777777" w:rsidR="006F602C" w:rsidRPr="006F602C" w:rsidRDefault="006F602C" w:rsidP="00AE3D8A">
      <w:pPr>
        <w:rPr>
          <w:rFonts w:ascii="Times New Roman" w:eastAsia="SimSun" w:hAnsi="Times New Roman"/>
          <w:sz w:val="24"/>
          <w:szCs w:val="24"/>
          <w:lang w:eastAsia="zh-CN"/>
        </w:rPr>
      </w:pPr>
    </w:p>
    <w:p w14:paraId="11665CB7" w14:textId="77777777" w:rsidR="006F602C" w:rsidRPr="000339C7" w:rsidRDefault="006F602C" w:rsidP="004B1496">
      <w:pPr>
        <w:rPr>
          <w:rFonts w:ascii="Times New Roman" w:eastAsia="SimSun" w:hAnsi="Times New Roman"/>
          <w:sz w:val="24"/>
          <w:szCs w:val="24"/>
          <w:lang w:eastAsia="zh-CN"/>
        </w:rPr>
      </w:pPr>
    </w:p>
    <w:p w14:paraId="6556C80A" w14:textId="77777777" w:rsidR="004B1496" w:rsidRDefault="004B1496" w:rsidP="007E2CEE">
      <w:pPr>
        <w:rPr>
          <w:rFonts w:ascii="Times New Roman" w:eastAsia="SimSun" w:hAnsi="Times New Roman"/>
          <w:lang w:eastAsia="zh-CN"/>
        </w:rPr>
      </w:pPr>
    </w:p>
    <w:p w14:paraId="6B702F76" w14:textId="77777777" w:rsidR="004B1496" w:rsidRDefault="004B1496" w:rsidP="007E2CEE">
      <w:pPr>
        <w:rPr>
          <w:rFonts w:ascii="Times New Roman" w:eastAsia="SimSun" w:hAnsi="Times New Roman"/>
          <w:lang w:eastAsia="zh-CN"/>
        </w:rPr>
      </w:pPr>
    </w:p>
    <w:p w14:paraId="42169CF0" w14:textId="77777777" w:rsidR="004B1496" w:rsidRPr="007E2CEE" w:rsidRDefault="004B1496" w:rsidP="007E2CEE">
      <w:pPr>
        <w:rPr>
          <w:rFonts w:ascii="Times New Roman" w:eastAsia="SimSun" w:hAnsi="Times New Roman"/>
          <w:lang w:eastAsia="zh-CN"/>
        </w:rPr>
      </w:pPr>
    </w:p>
    <w:p w14:paraId="2047A113" w14:textId="1A4B7FF5" w:rsidR="003D69D5" w:rsidRPr="009957B3" w:rsidRDefault="00613A6B" w:rsidP="009957B3">
      <w:pPr>
        <w:pStyle w:val="21"/>
        <w:spacing w:line="240" w:lineRule="auto"/>
        <w:rPr>
          <w:rFonts w:ascii="Times New Roman" w:eastAsia="SimSun" w:hAnsi="Times New Roman"/>
          <w:sz w:val="32"/>
          <w:szCs w:val="32"/>
          <w:lang w:eastAsia="zh-CN"/>
        </w:rPr>
      </w:pPr>
      <w:bookmarkStart w:id="106" w:name="_Toc197427947"/>
      <w:r>
        <w:rPr>
          <w:rFonts w:ascii="Times New Roman" w:eastAsia="SimSun" w:hAnsi="Times New Roman" w:hint="eastAsia"/>
          <w:sz w:val="32"/>
          <w:szCs w:val="32"/>
          <w:lang w:eastAsia="zh-CN"/>
        </w:rPr>
        <w:t>3</w:t>
      </w:r>
      <w:r w:rsidR="003D69D5" w:rsidRPr="009957B3">
        <w:rPr>
          <w:rFonts w:ascii="Times New Roman" w:eastAsia="SimSun" w:hAnsi="Times New Roman" w:hint="eastAsia"/>
          <w:sz w:val="32"/>
          <w:szCs w:val="32"/>
          <w:lang w:eastAsia="zh-CN"/>
        </w:rPr>
        <w:t xml:space="preserve">. </w:t>
      </w:r>
      <w:r w:rsidR="003D69D5" w:rsidRPr="009957B3">
        <w:rPr>
          <w:rFonts w:ascii="Times New Roman" w:eastAsia="SimSun" w:hAnsi="Times New Roman"/>
          <w:sz w:val="32"/>
          <w:szCs w:val="32"/>
          <w:lang w:eastAsia="zh-CN"/>
        </w:rPr>
        <w:t>Cloud Computing Platforms and Modern Infrastructure Services</w:t>
      </w:r>
      <w:bookmarkEnd w:id="106"/>
    </w:p>
    <w:p w14:paraId="5DC070B0" w14:textId="7E9F760D" w:rsidR="009239CA" w:rsidRPr="0055066B" w:rsidRDefault="009239CA"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Cloud computing is typically divided into three core service models:</w:t>
      </w:r>
      <w:r w:rsidR="00760AF4" w:rsidRPr="0055066B">
        <w:rPr>
          <w:rFonts w:ascii="Times New Roman" w:eastAsia="SimSun" w:hAnsi="Times New Roman" w:hint="eastAsia"/>
          <w:sz w:val="24"/>
          <w:szCs w:val="24"/>
          <w:lang w:eastAsia="zh-CN"/>
        </w:rPr>
        <w:t xml:space="preserve"> </w:t>
      </w:r>
      <w:r w:rsidR="00760AF4" w:rsidRPr="0055066B">
        <w:rPr>
          <w:rFonts w:ascii="Times New Roman" w:eastAsia="SimSun" w:hAnsi="Times New Roman"/>
          <w:b/>
          <w:bCs/>
          <w:sz w:val="24"/>
          <w:szCs w:val="24"/>
          <w:lang w:eastAsia="zh-CN"/>
        </w:rPr>
        <w:t>IaaS (Infrastructure as a Service)</w:t>
      </w:r>
      <w:r w:rsidR="00760AF4" w:rsidRPr="0055066B">
        <w:rPr>
          <w:rFonts w:ascii="Times New Roman" w:eastAsia="SimSun" w:hAnsi="Times New Roman"/>
          <w:sz w:val="24"/>
          <w:szCs w:val="24"/>
          <w:lang w:eastAsia="zh-CN"/>
        </w:rPr>
        <w:t>: Provides underlying infrastructure such as virtual machines, storage, and networking. Examples include AWS EC2 and Alibaba ECS.</w:t>
      </w:r>
      <w:r w:rsidR="00821E53" w:rsidRPr="0055066B">
        <w:rPr>
          <w:rFonts w:ascii="Times New Roman" w:eastAsia="SimSun" w:hAnsi="Times New Roman" w:hint="eastAsia"/>
          <w:sz w:val="24"/>
          <w:szCs w:val="24"/>
          <w:lang w:eastAsia="zh-CN"/>
        </w:rPr>
        <w:t xml:space="preserve"> </w:t>
      </w:r>
      <w:r w:rsidR="00821E53" w:rsidRPr="0055066B">
        <w:rPr>
          <w:rFonts w:ascii="Times New Roman" w:eastAsia="SimSun" w:hAnsi="Times New Roman"/>
          <w:b/>
          <w:bCs/>
          <w:sz w:val="24"/>
          <w:szCs w:val="24"/>
          <w:lang w:eastAsia="zh-CN"/>
        </w:rPr>
        <w:t>PaaS (Platform as a Service)</w:t>
      </w:r>
      <w:r w:rsidR="00821E53" w:rsidRPr="0055066B">
        <w:rPr>
          <w:rFonts w:ascii="Times New Roman" w:eastAsia="SimSun" w:hAnsi="Times New Roman"/>
          <w:sz w:val="24"/>
          <w:szCs w:val="24"/>
          <w:lang w:eastAsia="zh-CN"/>
        </w:rPr>
        <w:t>: Offers a platform and environment for deploying applications without managing underlying hardware. Examples include Google App Engine and Heroku.</w:t>
      </w:r>
      <w:r w:rsidR="00B92598" w:rsidRPr="0055066B">
        <w:rPr>
          <w:rFonts w:ascii="Times New Roman" w:eastAsia="SimSun" w:hAnsi="Times New Roman" w:hint="eastAsia"/>
          <w:sz w:val="24"/>
          <w:szCs w:val="24"/>
          <w:lang w:eastAsia="zh-CN"/>
        </w:rPr>
        <w:t xml:space="preserve"> </w:t>
      </w:r>
      <w:r w:rsidR="00B92598" w:rsidRPr="0055066B">
        <w:rPr>
          <w:rFonts w:ascii="Times New Roman" w:eastAsia="SimSun" w:hAnsi="Times New Roman"/>
          <w:b/>
          <w:bCs/>
          <w:sz w:val="24"/>
          <w:szCs w:val="24"/>
          <w:lang w:eastAsia="zh-CN"/>
        </w:rPr>
        <w:t>SaaS (Software as a Service)</w:t>
      </w:r>
      <w:r w:rsidR="00B92598" w:rsidRPr="0055066B">
        <w:rPr>
          <w:rFonts w:ascii="Times New Roman" w:eastAsia="SimSun" w:hAnsi="Times New Roman"/>
          <w:sz w:val="24"/>
          <w:szCs w:val="24"/>
          <w:lang w:eastAsia="zh-CN"/>
        </w:rPr>
        <w:t>: Provides fully functional software applications to users, which can be accessed over the internet. Examples include Salesforce and Google Workspace.</w:t>
      </w:r>
      <w:r w:rsidR="006A3547" w:rsidRPr="0055066B">
        <w:rPr>
          <w:rFonts w:ascii="Times New Roman" w:eastAsia="SimSun" w:hAnsi="Times New Roman" w:hint="eastAsia"/>
          <w:sz w:val="24"/>
          <w:szCs w:val="24"/>
          <w:lang w:eastAsia="zh-CN"/>
        </w:rPr>
        <w:t xml:space="preserve"> </w:t>
      </w:r>
      <w:r w:rsidR="006A3547" w:rsidRPr="0055066B">
        <w:rPr>
          <w:rFonts w:ascii="Times New Roman" w:eastAsia="SimSun" w:hAnsi="Times New Roman"/>
          <w:sz w:val="24"/>
          <w:szCs w:val="24"/>
          <w:lang w:eastAsia="zh-CN"/>
        </w:rPr>
        <w:t>Understanding the differences between these models helps in making appropriate architecture decisions in real-world applications.</w:t>
      </w:r>
    </w:p>
    <w:p w14:paraId="04770C89" w14:textId="10739C37" w:rsidR="007C5427" w:rsidRPr="0055066B" w:rsidRDefault="007C5427"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Leading cloud providers like AWS, Azure, Google Cloud, Alibaba Cloud, and Tencent Cloud offer complete cloud computing services, including computing (ECS, Fargate), storage (S3, OSS), databases (RDS, DynamoDB), containers (EKS, AKS, ACK), Serverless, AI services, and more. These platforms support global deployment, elastic resource scheduling, and pay-as-you-go pricing, making them the primary choice for modern architecture deployments.</w:t>
      </w:r>
    </w:p>
    <w:p w14:paraId="122D80A7" w14:textId="34A9FB12" w:rsidR="003E0522" w:rsidRPr="0055066B" w:rsidRDefault="003E0522"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Object storage utilizes a key-value structure, suitable for managing large-scale unstructured data. Services like </w:t>
      </w:r>
      <w:r w:rsidRPr="0055066B">
        <w:rPr>
          <w:rFonts w:ascii="Times New Roman" w:eastAsia="SimSun" w:hAnsi="Times New Roman"/>
          <w:b/>
          <w:bCs/>
          <w:sz w:val="24"/>
          <w:szCs w:val="24"/>
          <w:lang w:eastAsia="zh-CN"/>
        </w:rPr>
        <w:t>Amazon S3</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Alibaba OSS</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Google Cloud Storage</w:t>
      </w:r>
      <w:r w:rsidRPr="0055066B">
        <w:rPr>
          <w:rFonts w:ascii="Times New Roman" w:eastAsia="SimSun" w:hAnsi="Times New Roman"/>
          <w:sz w:val="24"/>
          <w:szCs w:val="24"/>
          <w:lang w:eastAsia="zh-CN"/>
        </w:rPr>
        <w:t xml:space="preserve"> provide features like cold and hot data tiering, version control, pre-signed URLs, and bucket policies, ideal for backup, archiving, and data lake storage.</w:t>
      </w:r>
    </w:p>
    <w:p w14:paraId="2A5EA82F" w14:textId="14B61397" w:rsidR="009B683B" w:rsidRPr="0055066B" w:rsidRDefault="009B683B"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A </w:t>
      </w:r>
      <w:r w:rsidRPr="0055066B">
        <w:rPr>
          <w:rFonts w:ascii="Times New Roman" w:eastAsia="SimSun" w:hAnsi="Times New Roman"/>
          <w:b/>
          <w:bCs/>
          <w:sz w:val="24"/>
          <w:szCs w:val="24"/>
          <w:lang w:eastAsia="zh-CN"/>
        </w:rPr>
        <w:t>CDN</w:t>
      </w:r>
      <w:r w:rsidRPr="0055066B">
        <w:rPr>
          <w:rFonts w:ascii="Times New Roman" w:eastAsia="SimSun" w:hAnsi="Times New Roman"/>
          <w:sz w:val="24"/>
          <w:szCs w:val="24"/>
          <w:lang w:eastAsia="zh-CN"/>
        </w:rPr>
        <w:t xml:space="preserve"> caches static resources at global edge nodes, improving access speed and bandwidth optimization. Major providers like </w:t>
      </w:r>
      <w:r w:rsidRPr="0055066B">
        <w:rPr>
          <w:rFonts w:ascii="Times New Roman" w:eastAsia="SimSun" w:hAnsi="Times New Roman"/>
          <w:b/>
          <w:bCs/>
          <w:sz w:val="24"/>
          <w:szCs w:val="24"/>
          <w:lang w:eastAsia="zh-CN"/>
        </w:rPr>
        <w:t>Cloudflare</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Akamai</w:t>
      </w:r>
      <w:r w:rsidRPr="0055066B">
        <w:rPr>
          <w:rFonts w:ascii="Times New Roman" w:eastAsia="SimSun" w:hAnsi="Times New Roman"/>
          <w:sz w:val="24"/>
          <w:szCs w:val="24"/>
          <w:lang w:eastAsia="zh-CN"/>
        </w:rPr>
        <w:t xml:space="preserve">, and cloud-native CDN services from Alibaba and Tencent allow integration with security features such as anti-leeching, IP blacklisting, WAF (Web Application Firewall), and HTTPS forwarding. </w:t>
      </w:r>
      <w:r w:rsidRPr="0055066B">
        <w:rPr>
          <w:rFonts w:ascii="Times New Roman" w:eastAsia="SimSun" w:hAnsi="Times New Roman"/>
          <w:sz w:val="24"/>
          <w:szCs w:val="24"/>
          <w:lang w:eastAsia="zh-CN"/>
        </w:rPr>
        <w:lastRenderedPageBreak/>
        <w:t>CDNs are used for accelerating frontend resources, API rate-limiting, and streaming media distribution.</w:t>
      </w:r>
    </w:p>
    <w:p w14:paraId="29ACC8E3" w14:textId="16E9D0B1" w:rsidR="00BC5DC5" w:rsidRPr="0055066B" w:rsidRDefault="00BC5DC5"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Serverless computing emphasizes "no maintenance, on-demand execution," with </w:t>
      </w:r>
      <w:r w:rsidRPr="0055066B">
        <w:rPr>
          <w:rFonts w:ascii="Times New Roman" w:eastAsia="SimSun" w:hAnsi="Times New Roman"/>
          <w:b/>
          <w:bCs/>
          <w:sz w:val="24"/>
          <w:szCs w:val="24"/>
          <w:lang w:eastAsia="zh-CN"/>
        </w:rPr>
        <w:t>FaaS</w:t>
      </w:r>
      <w:r w:rsidRPr="0055066B">
        <w:rPr>
          <w:rFonts w:ascii="Times New Roman" w:eastAsia="SimSun" w:hAnsi="Times New Roman"/>
          <w:sz w:val="24"/>
          <w:szCs w:val="24"/>
          <w:lang w:eastAsia="zh-CN"/>
        </w:rPr>
        <w:t xml:space="preserve"> (Function as a Service) like </w:t>
      </w:r>
      <w:r w:rsidRPr="0055066B">
        <w:rPr>
          <w:rFonts w:ascii="Times New Roman" w:eastAsia="SimSun" w:hAnsi="Times New Roman"/>
          <w:b/>
          <w:bCs/>
          <w:sz w:val="24"/>
          <w:szCs w:val="24"/>
          <w:lang w:eastAsia="zh-CN"/>
        </w:rPr>
        <w:t>AWS Lambda</w:t>
      </w:r>
      <w:r w:rsidRPr="0055066B">
        <w:rPr>
          <w:rFonts w:ascii="Times New Roman" w:eastAsia="SimSun" w:hAnsi="Times New Roman"/>
          <w:sz w:val="24"/>
          <w:szCs w:val="24"/>
          <w:lang w:eastAsia="zh-CN"/>
        </w:rPr>
        <w:t xml:space="preserve"> or </w:t>
      </w:r>
      <w:r w:rsidRPr="0055066B">
        <w:rPr>
          <w:rFonts w:ascii="Times New Roman" w:eastAsia="SimSun" w:hAnsi="Times New Roman"/>
          <w:b/>
          <w:bCs/>
          <w:sz w:val="24"/>
          <w:szCs w:val="24"/>
          <w:lang w:eastAsia="zh-CN"/>
        </w:rPr>
        <w:t>Alibaba Cloud Function Compute</w:t>
      </w:r>
      <w:r w:rsidRPr="0055066B">
        <w:rPr>
          <w:rFonts w:ascii="Times New Roman" w:eastAsia="SimSun" w:hAnsi="Times New Roman"/>
          <w:sz w:val="24"/>
          <w:szCs w:val="24"/>
          <w:lang w:eastAsia="zh-CN"/>
        </w:rPr>
        <w:t xml:space="preserve">, where functions scale automatically and are billed per invocation. </w:t>
      </w:r>
      <w:r w:rsidRPr="0055066B">
        <w:rPr>
          <w:rFonts w:ascii="Times New Roman" w:eastAsia="SimSun" w:hAnsi="Times New Roman"/>
          <w:b/>
          <w:bCs/>
          <w:sz w:val="24"/>
          <w:szCs w:val="24"/>
          <w:lang w:eastAsia="zh-CN"/>
        </w:rPr>
        <w:t>BaaS</w:t>
      </w:r>
      <w:r w:rsidRPr="0055066B">
        <w:rPr>
          <w:rFonts w:ascii="Times New Roman" w:eastAsia="SimSun" w:hAnsi="Times New Roman"/>
          <w:sz w:val="24"/>
          <w:szCs w:val="24"/>
          <w:lang w:eastAsia="zh-CN"/>
        </w:rPr>
        <w:t xml:space="preserve"> (Backend as a Service) such as </w:t>
      </w:r>
      <w:r w:rsidRPr="0055066B">
        <w:rPr>
          <w:rFonts w:ascii="Times New Roman" w:eastAsia="SimSun" w:hAnsi="Times New Roman"/>
          <w:b/>
          <w:bCs/>
          <w:sz w:val="24"/>
          <w:szCs w:val="24"/>
          <w:lang w:eastAsia="zh-CN"/>
        </w:rPr>
        <w:t>Firebase</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Supabase</w:t>
      </w:r>
      <w:r w:rsidRPr="0055066B">
        <w:rPr>
          <w:rFonts w:ascii="Times New Roman" w:eastAsia="SimSun" w:hAnsi="Times New Roman"/>
          <w:sz w:val="24"/>
          <w:szCs w:val="24"/>
          <w:lang w:eastAsia="zh-CN"/>
        </w:rPr>
        <w:t xml:space="preserve"> provide integrated services like authentication, databases, and storage. Serverless architecture is ideal for event-driven services and handling burst traffic.</w:t>
      </w:r>
    </w:p>
    <w:p w14:paraId="0F5E0D26" w14:textId="5A7AE996" w:rsidR="00496E2D" w:rsidRPr="0055066B" w:rsidRDefault="00496E2D"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Many enterprises use multi-cloud or hybrid cloud strategies to enhance stability and negotiating power. Multi-cloud deployment avoids vendor lock-in and provides geographical fault tolerance. Hybrid cloud combines private and public clouds, fulfilling compliance and sensitivity requirements. Tools like </w:t>
      </w:r>
      <w:r w:rsidRPr="0055066B">
        <w:rPr>
          <w:rFonts w:ascii="Times New Roman" w:eastAsia="SimSun" w:hAnsi="Times New Roman"/>
          <w:b/>
          <w:bCs/>
          <w:sz w:val="24"/>
          <w:szCs w:val="24"/>
          <w:lang w:eastAsia="zh-CN"/>
        </w:rPr>
        <w:t>Terraform</w:t>
      </w:r>
      <w:r w:rsidRPr="0055066B">
        <w:rPr>
          <w:rFonts w:ascii="Times New Roman" w:eastAsia="SimSun" w:hAnsi="Times New Roman"/>
          <w:sz w:val="24"/>
          <w:szCs w:val="24"/>
          <w:lang w:eastAsia="zh-CN"/>
        </w:rPr>
        <w:t xml:space="preserve"> (Infrastructure as Code) and </w:t>
      </w:r>
      <w:r w:rsidRPr="0055066B">
        <w:rPr>
          <w:rFonts w:ascii="Times New Roman" w:eastAsia="SimSun" w:hAnsi="Times New Roman"/>
          <w:b/>
          <w:bCs/>
          <w:sz w:val="24"/>
          <w:szCs w:val="24"/>
          <w:lang w:eastAsia="zh-CN"/>
        </w:rPr>
        <w:t>KubeFed</w:t>
      </w:r>
      <w:r w:rsidRPr="0055066B">
        <w:rPr>
          <w:rFonts w:ascii="Times New Roman" w:eastAsia="SimSun" w:hAnsi="Times New Roman"/>
          <w:sz w:val="24"/>
          <w:szCs w:val="24"/>
          <w:lang w:eastAsia="zh-CN"/>
        </w:rPr>
        <w:t xml:space="preserve"> (Kubernetes Federation) support these strategies.</w:t>
      </w:r>
    </w:p>
    <w:p w14:paraId="15ABAF15" w14:textId="2EAB084D" w:rsidR="00112B91" w:rsidRPr="0055066B" w:rsidRDefault="00112B91" w:rsidP="006621DB">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Leading cloud platforms offer native monitoring services (e.g., </w:t>
      </w:r>
      <w:r w:rsidRPr="0055066B">
        <w:rPr>
          <w:rFonts w:ascii="Times New Roman" w:eastAsia="SimSun" w:hAnsi="Times New Roman"/>
          <w:b/>
          <w:bCs/>
          <w:sz w:val="24"/>
          <w:szCs w:val="24"/>
          <w:lang w:eastAsia="zh-CN"/>
        </w:rPr>
        <w:t>AWS CloudWatch</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Alibaba Cloud Monitoring</w:t>
      </w:r>
      <w:r w:rsidRPr="0055066B">
        <w:rPr>
          <w:rFonts w:ascii="Times New Roman" w:eastAsia="SimSun" w:hAnsi="Times New Roman"/>
          <w:sz w:val="24"/>
          <w:szCs w:val="24"/>
          <w:lang w:eastAsia="zh-CN"/>
        </w:rPr>
        <w:t xml:space="preserve">, </w:t>
      </w:r>
      <w:r w:rsidRPr="0055066B">
        <w:rPr>
          <w:rFonts w:ascii="Times New Roman" w:eastAsia="SimSun" w:hAnsi="Times New Roman"/>
          <w:b/>
          <w:bCs/>
          <w:sz w:val="24"/>
          <w:szCs w:val="24"/>
          <w:lang w:eastAsia="zh-CN"/>
        </w:rPr>
        <w:t>Tencent Cloud Monitoring</w:t>
      </w:r>
      <w:r w:rsidRPr="0055066B">
        <w:rPr>
          <w:rFonts w:ascii="Times New Roman" w:eastAsia="SimSun" w:hAnsi="Times New Roman"/>
          <w:sz w:val="24"/>
          <w:szCs w:val="24"/>
          <w:lang w:eastAsia="zh-CN"/>
        </w:rPr>
        <w:t xml:space="preserve">) to track resource usage, service health, and API call analysis. Tools like </w:t>
      </w:r>
      <w:r w:rsidRPr="0055066B">
        <w:rPr>
          <w:rFonts w:ascii="Times New Roman" w:eastAsia="SimSun" w:hAnsi="Times New Roman"/>
          <w:b/>
          <w:bCs/>
          <w:sz w:val="24"/>
          <w:szCs w:val="24"/>
          <w:lang w:eastAsia="zh-CN"/>
        </w:rPr>
        <w:t>Prometheus</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Grafana</w:t>
      </w:r>
      <w:r w:rsidRPr="0055066B">
        <w:rPr>
          <w:rFonts w:ascii="Times New Roman" w:eastAsia="SimSun" w:hAnsi="Times New Roman"/>
          <w:sz w:val="24"/>
          <w:szCs w:val="24"/>
          <w:lang w:eastAsia="zh-CN"/>
        </w:rPr>
        <w:t xml:space="preserve"> allow customized metric collection and visualization, and </w:t>
      </w:r>
      <w:r w:rsidRPr="0055066B">
        <w:rPr>
          <w:rFonts w:ascii="Times New Roman" w:eastAsia="SimSun" w:hAnsi="Times New Roman"/>
          <w:b/>
          <w:bCs/>
          <w:sz w:val="24"/>
          <w:szCs w:val="24"/>
          <w:lang w:eastAsia="zh-CN"/>
        </w:rPr>
        <w:t>AlertManager</w:t>
      </w:r>
      <w:r w:rsidRPr="0055066B">
        <w:rPr>
          <w:rFonts w:ascii="Times New Roman" w:eastAsia="SimSun" w:hAnsi="Times New Roman"/>
          <w:sz w:val="24"/>
          <w:szCs w:val="24"/>
          <w:lang w:eastAsia="zh-CN"/>
        </w:rPr>
        <w:t xml:space="preserve"> or </w:t>
      </w:r>
      <w:r w:rsidRPr="0055066B">
        <w:rPr>
          <w:rFonts w:ascii="Times New Roman" w:eastAsia="SimSun" w:hAnsi="Times New Roman"/>
          <w:b/>
          <w:bCs/>
          <w:sz w:val="24"/>
          <w:szCs w:val="24"/>
          <w:lang w:eastAsia="zh-CN"/>
        </w:rPr>
        <w:t>DingTalk</w:t>
      </w:r>
      <w:r w:rsidRPr="0055066B">
        <w:rPr>
          <w:rFonts w:ascii="Times New Roman" w:eastAsia="SimSun" w:hAnsi="Times New Roman"/>
          <w:sz w:val="24"/>
          <w:szCs w:val="24"/>
          <w:lang w:eastAsia="zh-CN"/>
        </w:rPr>
        <w:t xml:space="preserve"> robots can be used for fast failure notifications.</w:t>
      </w:r>
    </w:p>
    <w:p w14:paraId="39AF54FC" w14:textId="297BAE82" w:rsidR="00DB1526" w:rsidRPr="0055066B" w:rsidRDefault="00DB1526" w:rsidP="006621DB">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Cloud-native data warehouses</w:t>
      </w:r>
      <w:r w:rsidRPr="0055066B">
        <w:rPr>
          <w:rFonts w:ascii="Times New Roman" w:eastAsia="SimSun" w:hAnsi="Times New Roman"/>
          <w:sz w:val="24"/>
          <w:szCs w:val="24"/>
          <w:lang w:eastAsia="zh-CN"/>
        </w:rPr>
        <w:t xml:space="preserve"> like </w:t>
      </w:r>
      <w:r w:rsidRPr="0055066B">
        <w:rPr>
          <w:rFonts w:ascii="Times New Roman" w:eastAsia="SimSun" w:hAnsi="Times New Roman"/>
          <w:b/>
          <w:bCs/>
          <w:sz w:val="24"/>
          <w:szCs w:val="24"/>
          <w:lang w:eastAsia="zh-CN"/>
        </w:rPr>
        <w:t>Snowflake</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Google BigQuery</w:t>
      </w:r>
      <w:r w:rsidRPr="0055066B">
        <w:rPr>
          <w:rFonts w:ascii="Times New Roman" w:eastAsia="SimSun" w:hAnsi="Times New Roman"/>
          <w:sz w:val="24"/>
          <w:szCs w:val="24"/>
          <w:lang w:eastAsia="zh-CN"/>
        </w:rPr>
        <w:t xml:space="preserve"> separate compute and storage to provide elastic scalability, SQL querying, high concurrency, and real-time analysis. </w:t>
      </w:r>
      <w:r w:rsidRPr="0055066B">
        <w:rPr>
          <w:rFonts w:ascii="Times New Roman" w:eastAsia="SimSun" w:hAnsi="Times New Roman"/>
          <w:b/>
          <w:bCs/>
          <w:sz w:val="24"/>
          <w:szCs w:val="24"/>
          <w:lang w:eastAsia="zh-CN"/>
        </w:rPr>
        <w:t>Cloud-native data lakes</w:t>
      </w:r>
      <w:r w:rsidRPr="0055066B">
        <w:rPr>
          <w:rFonts w:ascii="Times New Roman" w:eastAsia="SimSun" w:hAnsi="Times New Roman"/>
          <w:sz w:val="24"/>
          <w:szCs w:val="24"/>
          <w:lang w:eastAsia="zh-CN"/>
        </w:rPr>
        <w:t xml:space="preserve"> such as </w:t>
      </w:r>
      <w:r w:rsidRPr="0055066B">
        <w:rPr>
          <w:rFonts w:ascii="Times New Roman" w:eastAsia="SimSun" w:hAnsi="Times New Roman"/>
          <w:b/>
          <w:bCs/>
          <w:sz w:val="24"/>
          <w:szCs w:val="24"/>
          <w:lang w:eastAsia="zh-CN"/>
        </w:rPr>
        <w:t>AWS Lake Formation</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Databricks Delta Lake</w:t>
      </w:r>
      <w:r w:rsidRPr="0055066B">
        <w:rPr>
          <w:rFonts w:ascii="Times New Roman" w:eastAsia="SimSun" w:hAnsi="Times New Roman"/>
          <w:sz w:val="24"/>
          <w:szCs w:val="24"/>
          <w:lang w:eastAsia="zh-CN"/>
        </w:rPr>
        <w:t xml:space="preserve"> support ACID transactions, schema evolution, and streaming writes, facilitating modern data warehouse construction.</w:t>
      </w:r>
    </w:p>
    <w:p w14:paraId="49781EEF" w14:textId="4F252EAF" w:rsidR="003D69D5" w:rsidRPr="0055066B" w:rsidRDefault="008D1B46" w:rsidP="0000154F">
      <w:pPr>
        <w:rPr>
          <w:rFonts w:ascii="Times New Roman" w:eastAsia="SimSun" w:hAnsi="Times New Roman"/>
          <w:sz w:val="24"/>
          <w:szCs w:val="24"/>
          <w:lang w:eastAsia="zh-CN"/>
        </w:rPr>
      </w:pPr>
      <w:r w:rsidRPr="0055066B">
        <w:rPr>
          <w:rFonts w:ascii="Times New Roman" w:eastAsia="SimSun" w:hAnsi="Times New Roman"/>
          <w:sz w:val="24"/>
          <w:szCs w:val="24"/>
          <w:lang w:eastAsia="zh-CN"/>
        </w:rPr>
        <w:t xml:space="preserve">Cloud environments emphasize </w:t>
      </w:r>
      <w:r w:rsidRPr="0055066B">
        <w:rPr>
          <w:rFonts w:ascii="Times New Roman" w:eastAsia="SimSun" w:hAnsi="Times New Roman"/>
          <w:b/>
          <w:bCs/>
          <w:sz w:val="24"/>
          <w:szCs w:val="24"/>
          <w:lang w:eastAsia="zh-CN"/>
        </w:rPr>
        <w:t>Zero Trust Architecture</w:t>
      </w:r>
      <w:r w:rsidRPr="0055066B">
        <w:rPr>
          <w:rFonts w:ascii="Times New Roman" w:eastAsia="SimSun" w:hAnsi="Times New Roman"/>
          <w:sz w:val="24"/>
          <w:szCs w:val="24"/>
          <w:lang w:eastAsia="zh-CN"/>
        </w:rPr>
        <w:t xml:space="preserve">, where no access is trusted by default. Security is ensured using IAM (Identity and Access Management) models, multi-factor authentication, VPC network isolation, VPNs, bastion hosts, TLS encryption, and firewall policies. </w:t>
      </w:r>
      <w:r w:rsidRPr="0055066B">
        <w:rPr>
          <w:rFonts w:ascii="Times New Roman" w:eastAsia="SimSun" w:hAnsi="Times New Roman"/>
          <w:b/>
          <w:bCs/>
          <w:sz w:val="24"/>
          <w:szCs w:val="24"/>
          <w:lang w:eastAsia="zh-CN"/>
        </w:rPr>
        <w:t>Cloudflare Zero Trust</w:t>
      </w:r>
      <w:r w:rsidRPr="0055066B">
        <w:rPr>
          <w:rFonts w:ascii="Times New Roman" w:eastAsia="SimSun" w:hAnsi="Times New Roman"/>
          <w:sz w:val="24"/>
          <w:szCs w:val="24"/>
          <w:lang w:eastAsia="zh-CN"/>
        </w:rPr>
        <w:t xml:space="preserve"> and </w:t>
      </w:r>
      <w:r w:rsidRPr="0055066B">
        <w:rPr>
          <w:rFonts w:ascii="Times New Roman" w:eastAsia="SimSun" w:hAnsi="Times New Roman"/>
          <w:b/>
          <w:bCs/>
          <w:sz w:val="24"/>
          <w:szCs w:val="24"/>
          <w:lang w:eastAsia="zh-CN"/>
        </w:rPr>
        <w:t>AWS IAM Policy</w:t>
      </w:r>
      <w:r w:rsidRPr="0055066B">
        <w:rPr>
          <w:rFonts w:ascii="Times New Roman" w:eastAsia="SimSun" w:hAnsi="Times New Roman"/>
          <w:sz w:val="24"/>
          <w:szCs w:val="24"/>
          <w:lang w:eastAsia="zh-CN"/>
        </w:rPr>
        <w:t xml:space="preserve"> are examples of such systems.</w:t>
      </w:r>
    </w:p>
    <w:p w14:paraId="6712C35E" w14:textId="73E70437" w:rsidR="000A1CFB" w:rsidRPr="009957B3" w:rsidRDefault="00613A6B" w:rsidP="009957B3">
      <w:pPr>
        <w:pStyle w:val="21"/>
        <w:spacing w:line="240" w:lineRule="auto"/>
        <w:rPr>
          <w:rFonts w:ascii="Times New Roman" w:eastAsia="SimSun" w:hAnsi="Times New Roman"/>
          <w:sz w:val="32"/>
          <w:szCs w:val="32"/>
          <w:lang w:eastAsia="zh-CN"/>
        </w:rPr>
      </w:pPr>
      <w:bookmarkStart w:id="107" w:name="_Toc197427948"/>
      <w:r>
        <w:rPr>
          <w:rFonts w:ascii="Times New Roman" w:eastAsia="SimSun" w:hAnsi="Times New Roman" w:hint="eastAsia"/>
          <w:sz w:val="32"/>
          <w:szCs w:val="32"/>
          <w:lang w:eastAsia="zh-CN"/>
        </w:rPr>
        <w:t>4</w:t>
      </w:r>
      <w:r w:rsidR="000A1CFB" w:rsidRPr="009957B3">
        <w:rPr>
          <w:rFonts w:ascii="Times New Roman" w:eastAsia="SimSun" w:hAnsi="Times New Roman" w:hint="eastAsia"/>
          <w:sz w:val="32"/>
          <w:szCs w:val="32"/>
          <w:lang w:eastAsia="zh-CN"/>
        </w:rPr>
        <w:t xml:space="preserve">. </w:t>
      </w:r>
      <w:r w:rsidR="009E2712" w:rsidRPr="009957B3">
        <w:rPr>
          <w:rFonts w:ascii="Times New Roman" w:eastAsia="SimSun" w:hAnsi="Times New Roman"/>
          <w:sz w:val="32"/>
          <w:szCs w:val="32"/>
          <w:lang w:eastAsia="zh-CN"/>
        </w:rPr>
        <w:t>Designing a High-Availability Logging System</w:t>
      </w:r>
      <w:bookmarkEnd w:id="107"/>
    </w:p>
    <w:p w14:paraId="2F478DAC" w14:textId="435BC953" w:rsidR="000A1CFB" w:rsidRPr="0055066B" w:rsidRDefault="0089582C"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 xml:space="preserve">(1). </w:t>
      </w:r>
      <w:r w:rsidR="00E938A4" w:rsidRPr="0055066B">
        <w:rPr>
          <w:rFonts w:ascii="Times New Roman" w:eastAsia="SimSun" w:hAnsi="Times New Roman"/>
          <w:b/>
          <w:bCs/>
          <w:sz w:val="24"/>
          <w:szCs w:val="24"/>
          <w:lang w:eastAsia="zh-CN"/>
        </w:rPr>
        <w:t>Log Collection Layer</w:t>
      </w:r>
      <w:r w:rsidR="00C417FF" w:rsidRPr="0055066B">
        <w:rPr>
          <w:rFonts w:ascii="Times New Roman" w:eastAsia="SimSun" w:hAnsi="Times New Roman" w:hint="eastAsia"/>
          <w:sz w:val="24"/>
          <w:szCs w:val="24"/>
          <w:lang w:eastAsia="zh-CN"/>
        </w:rPr>
        <w:t xml:space="preserve">. </w:t>
      </w:r>
      <w:r w:rsidR="00C5605C" w:rsidRPr="0055066B">
        <w:rPr>
          <w:rFonts w:ascii="Times New Roman" w:eastAsia="SimSun" w:hAnsi="Times New Roman"/>
          <w:sz w:val="24"/>
          <w:szCs w:val="24"/>
          <w:lang w:eastAsia="zh-CN"/>
        </w:rPr>
        <w:t xml:space="preserve">The first layer of the </w:t>
      </w:r>
      <w:r w:rsidR="00C5605C" w:rsidRPr="0055066B">
        <w:rPr>
          <w:rFonts w:ascii="Times New Roman" w:eastAsia="SimSun" w:hAnsi="Times New Roman"/>
          <w:b/>
          <w:bCs/>
          <w:sz w:val="24"/>
          <w:szCs w:val="24"/>
          <w:lang w:eastAsia="zh-CN"/>
        </w:rPr>
        <w:t>logging system</w:t>
      </w:r>
      <w:r w:rsidR="00C5605C" w:rsidRPr="0055066B">
        <w:rPr>
          <w:rFonts w:ascii="Times New Roman" w:eastAsia="SimSun" w:hAnsi="Times New Roman"/>
          <w:sz w:val="24"/>
          <w:szCs w:val="24"/>
          <w:lang w:eastAsia="zh-CN"/>
        </w:rPr>
        <w:t xml:space="preserve"> is the collection layer, deployed close to the business services at edge nodes. Lightweight agents like </w:t>
      </w:r>
      <w:r w:rsidR="00C5605C" w:rsidRPr="0055066B">
        <w:rPr>
          <w:rFonts w:ascii="Times New Roman" w:eastAsia="SimSun" w:hAnsi="Times New Roman"/>
          <w:b/>
          <w:bCs/>
          <w:sz w:val="24"/>
          <w:szCs w:val="24"/>
          <w:lang w:eastAsia="zh-CN"/>
        </w:rPr>
        <w:t>Filebeat</w:t>
      </w:r>
      <w:r w:rsidR="00C5605C" w:rsidRPr="0055066B">
        <w:rPr>
          <w:rFonts w:ascii="Times New Roman" w:eastAsia="SimSun" w:hAnsi="Times New Roman"/>
          <w:sz w:val="24"/>
          <w:szCs w:val="24"/>
          <w:lang w:eastAsia="zh-CN"/>
        </w:rPr>
        <w:t xml:space="preserve"> or </w:t>
      </w:r>
      <w:r w:rsidR="00C5605C" w:rsidRPr="0055066B">
        <w:rPr>
          <w:rFonts w:ascii="Times New Roman" w:eastAsia="SimSun" w:hAnsi="Times New Roman"/>
          <w:b/>
          <w:bCs/>
          <w:sz w:val="24"/>
          <w:szCs w:val="24"/>
          <w:lang w:eastAsia="zh-CN"/>
        </w:rPr>
        <w:t>Fluent Bit</w:t>
      </w:r>
      <w:r w:rsidR="00C5605C" w:rsidRPr="0055066B">
        <w:rPr>
          <w:rFonts w:ascii="Times New Roman" w:eastAsia="SimSun" w:hAnsi="Times New Roman"/>
          <w:sz w:val="24"/>
          <w:szCs w:val="24"/>
          <w:lang w:eastAsia="zh-CN"/>
        </w:rPr>
        <w:t xml:space="preserve"> collect logs from local log files or container stdout. The log collector should support time-based rotation, log splitting by key fields, and include sampling and filtering mechanisms to control log volume at the source.</w:t>
      </w:r>
    </w:p>
    <w:p w14:paraId="3CC9F739" w14:textId="1D13AF0A" w:rsidR="00A5608A" w:rsidRPr="0055066B" w:rsidRDefault="0016586C"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 xml:space="preserve">(2). </w:t>
      </w:r>
      <w:r w:rsidR="00E5385E" w:rsidRPr="0055066B">
        <w:rPr>
          <w:rFonts w:ascii="Times New Roman" w:eastAsia="SimSun" w:hAnsi="Times New Roman"/>
          <w:b/>
          <w:bCs/>
          <w:sz w:val="24"/>
          <w:szCs w:val="24"/>
          <w:lang w:eastAsia="zh-CN"/>
        </w:rPr>
        <w:t>Log Transmission Layer</w:t>
      </w:r>
      <w:r w:rsidR="00A53B57" w:rsidRPr="0055066B">
        <w:rPr>
          <w:rFonts w:ascii="Times New Roman" w:eastAsia="SimSun" w:hAnsi="Times New Roman" w:hint="eastAsia"/>
          <w:sz w:val="24"/>
          <w:szCs w:val="24"/>
          <w:lang w:eastAsia="zh-CN"/>
        </w:rPr>
        <w:t xml:space="preserve">. </w:t>
      </w:r>
      <w:r w:rsidR="00216FFD" w:rsidRPr="0055066B">
        <w:rPr>
          <w:rFonts w:ascii="Times New Roman" w:eastAsia="SimSun" w:hAnsi="Times New Roman"/>
          <w:sz w:val="24"/>
          <w:szCs w:val="24"/>
          <w:lang w:eastAsia="zh-CN"/>
        </w:rPr>
        <w:t xml:space="preserve">Collected logs are sent asynchronously and in batches to a </w:t>
      </w:r>
      <w:r w:rsidR="00216FFD" w:rsidRPr="0055066B">
        <w:rPr>
          <w:rFonts w:ascii="Times New Roman" w:eastAsia="SimSun" w:hAnsi="Times New Roman"/>
          <w:b/>
          <w:bCs/>
          <w:sz w:val="24"/>
          <w:szCs w:val="24"/>
          <w:lang w:eastAsia="zh-CN"/>
        </w:rPr>
        <w:t>Kafka</w:t>
      </w:r>
      <w:r w:rsidR="00216FFD" w:rsidRPr="0055066B">
        <w:rPr>
          <w:rFonts w:ascii="Times New Roman" w:eastAsia="SimSun" w:hAnsi="Times New Roman"/>
          <w:sz w:val="24"/>
          <w:szCs w:val="24"/>
          <w:lang w:eastAsia="zh-CN"/>
        </w:rPr>
        <w:t xml:space="preserve"> cluster. Kafka's partitioning mechanism supports concurrent producers while </w:t>
      </w:r>
      <w:r w:rsidR="00216FFD" w:rsidRPr="0055066B">
        <w:rPr>
          <w:rFonts w:ascii="Times New Roman" w:eastAsia="SimSun" w:hAnsi="Times New Roman"/>
          <w:sz w:val="24"/>
          <w:szCs w:val="24"/>
          <w:lang w:eastAsia="zh-CN"/>
        </w:rPr>
        <w:lastRenderedPageBreak/>
        <w:t xml:space="preserve">using replication to ensure persistence. With the </w:t>
      </w:r>
      <w:r w:rsidR="00216FFD" w:rsidRPr="0055066B">
        <w:rPr>
          <w:rFonts w:ascii="Times New Roman" w:eastAsia="SimSun" w:hAnsi="Times New Roman"/>
          <w:b/>
          <w:bCs/>
          <w:sz w:val="24"/>
          <w:szCs w:val="24"/>
          <w:lang w:eastAsia="zh-CN"/>
        </w:rPr>
        <w:t>ISR (in-sync replicas)</w:t>
      </w:r>
      <w:r w:rsidR="00216FFD" w:rsidRPr="0055066B">
        <w:rPr>
          <w:rFonts w:ascii="Times New Roman" w:eastAsia="SimSun" w:hAnsi="Times New Roman"/>
          <w:sz w:val="24"/>
          <w:szCs w:val="24"/>
          <w:lang w:eastAsia="zh-CN"/>
        </w:rPr>
        <w:t xml:space="preserve"> mechanism, data is protected against node failures. Local buffers or </w:t>
      </w:r>
      <w:r w:rsidR="00216FFD" w:rsidRPr="0055066B">
        <w:rPr>
          <w:rFonts w:ascii="Times New Roman" w:eastAsia="SimSun" w:hAnsi="Times New Roman"/>
          <w:b/>
          <w:bCs/>
          <w:sz w:val="24"/>
          <w:szCs w:val="24"/>
          <w:lang w:eastAsia="zh-CN"/>
        </w:rPr>
        <w:t>Redis</w:t>
      </w:r>
      <w:r w:rsidR="00216FFD" w:rsidRPr="0055066B">
        <w:rPr>
          <w:rFonts w:ascii="Times New Roman" w:eastAsia="SimSun" w:hAnsi="Times New Roman"/>
          <w:sz w:val="24"/>
          <w:szCs w:val="24"/>
          <w:lang w:eastAsia="zh-CN"/>
        </w:rPr>
        <w:t xml:space="preserve"> can be used as intermediary caches to prevent bottlenecks during writing.</w:t>
      </w:r>
    </w:p>
    <w:p w14:paraId="77E5E903" w14:textId="1CC522DF" w:rsidR="002871AB" w:rsidRPr="0055066B" w:rsidRDefault="0070109D"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w:t>
      </w:r>
      <w:r w:rsidR="004F2B9F" w:rsidRPr="0055066B">
        <w:rPr>
          <w:rFonts w:ascii="Times New Roman" w:eastAsia="SimSun" w:hAnsi="Times New Roman"/>
          <w:b/>
          <w:bCs/>
          <w:sz w:val="24"/>
          <w:szCs w:val="24"/>
          <w:lang w:eastAsia="zh-CN"/>
        </w:rPr>
        <w:t>3</w:t>
      </w:r>
      <w:r w:rsidRPr="0055066B">
        <w:rPr>
          <w:rFonts w:ascii="Times New Roman" w:eastAsia="SimSun" w:hAnsi="Times New Roman"/>
          <w:b/>
          <w:bCs/>
          <w:sz w:val="24"/>
          <w:szCs w:val="24"/>
          <w:lang w:eastAsia="zh-CN"/>
        </w:rPr>
        <w:t xml:space="preserve">). </w:t>
      </w:r>
      <w:r w:rsidR="002871AB" w:rsidRPr="0055066B">
        <w:rPr>
          <w:rFonts w:ascii="Times New Roman" w:eastAsia="SimSun" w:hAnsi="Times New Roman"/>
          <w:b/>
          <w:bCs/>
          <w:sz w:val="24"/>
          <w:szCs w:val="24"/>
          <w:lang w:eastAsia="zh-CN"/>
        </w:rPr>
        <w:t>Log Processing Layer</w:t>
      </w:r>
      <w:r w:rsidR="00D90DD9" w:rsidRPr="0055066B">
        <w:rPr>
          <w:rFonts w:ascii="Times New Roman" w:eastAsia="SimSun" w:hAnsi="Times New Roman" w:hint="eastAsia"/>
          <w:sz w:val="24"/>
          <w:szCs w:val="24"/>
          <w:lang w:eastAsia="zh-CN"/>
        </w:rPr>
        <w:t xml:space="preserve">. </w:t>
      </w:r>
      <w:r w:rsidR="00B0165D" w:rsidRPr="0055066B">
        <w:rPr>
          <w:rFonts w:ascii="Times New Roman" w:eastAsia="SimSun" w:hAnsi="Times New Roman"/>
          <w:sz w:val="24"/>
          <w:szCs w:val="24"/>
          <w:lang w:eastAsia="zh-CN"/>
        </w:rPr>
        <w:t xml:space="preserve">Logs stored in Kafka are consumed by multiple asynchronous consumers forming an independent </w:t>
      </w:r>
      <w:r w:rsidR="00B0165D" w:rsidRPr="0055066B">
        <w:rPr>
          <w:rFonts w:ascii="Times New Roman" w:eastAsia="SimSun" w:hAnsi="Times New Roman"/>
          <w:b/>
          <w:bCs/>
          <w:sz w:val="24"/>
          <w:szCs w:val="24"/>
          <w:lang w:eastAsia="zh-CN"/>
        </w:rPr>
        <w:t>Log Processor</w:t>
      </w:r>
      <w:r w:rsidR="00B0165D" w:rsidRPr="0055066B">
        <w:rPr>
          <w:rFonts w:ascii="Times New Roman" w:eastAsia="SimSun" w:hAnsi="Times New Roman"/>
          <w:sz w:val="24"/>
          <w:szCs w:val="24"/>
          <w:lang w:eastAsia="zh-CN"/>
        </w:rPr>
        <w:t xml:space="preserve"> service cluster. Processing logic includes tasks such as JSON parsing, field normalization, sensitive data masking, labeling, and filtering out invalid logs. The processed data is then written into back-end systems like </w:t>
      </w:r>
      <w:r w:rsidR="00B0165D" w:rsidRPr="0055066B">
        <w:rPr>
          <w:rFonts w:ascii="Times New Roman" w:eastAsia="SimSun" w:hAnsi="Times New Roman"/>
          <w:b/>
          <w:bCs/>
          <w:sz w:val="24"/>
          <w:szCs w:val="24"/>
          <w:lang w:eastAsia="zh-CN"/>
        </w:rPr>
        <w:t>Elasticsearch</w:t>
      </w:r>
      <w:r w:rsidR="00B0165D" w:rsidRPr="0055066B">
        <w:rPr>
          <w:rFonts w:ascii="Times New Roman" w:eastAsia="SimSun" w:hAnsi="Times New Roman"/>
          <w:sz w:val="24"/>
          <w:szCs w:val="24"/>
          <w:lang w:eastAsia="zh-CN"/>
        </w:rPr>
        <w:t xml:space="preserve">, </w:t>
      </w:r>
      <w:r w:rsidR="00B0165D" w:rsidRPr="0055066B">
        <w:rPr>
          <w:rFonts w:ascii="Times New Roman" w:eastAsia="SimSun" w:hAnsi="Times New Roman"/>
          <w:b/>
          <w:bCs/>
          <w:sz w:val="24"/>
          <w:szCs w:val="24"/>
          <w:lang w:eastAsia="zh-CN"/>
        </w:rPr>
        <w:t>ClickHouse</w:t>
      </w:r>
      <w:r w:rsidR="00B0165D" w:rsidRPr="0055066B">
        <w:rPr>
          <w:rFonts w:ascii="Times New Roman" w:eastAsia="SimSun" w:hAnsi="Times New Roman"/>
          <w:sz w:val="24"/>
          <w:szCs w:val="24"/>
          <w:lang w:eastAsia="zh-CN"/>
        </w:rPr>
        <w:t xml:space="preserve">, or </w:t>
      </w:r>
      <w:r w:rsidR="00B0165D" w:rsidRPr="0055066B">
        <w:rPr>
          <w:rFonts w:ascii="Times New Roman" w:eastAsia="SimSun" w:hAnsi="Times New Roman"/>
          <w:b/>
          <w:bCs/>
          <w:sz w:val="24"/>
          <w:szCs w:val="24"/>
          <w:lang w:eastAsia="zh-CN"/>
        </w:rPr>
        <w:t>InfluxDB</w:t>
      </w:r>
      <w:r w:rsidR="00B0165D" w:rsidRPr="0055066B">
        <w:rPr>
          <w:rFonts w:ascii="Times New Roman" w:eastAsia="SimSun" w:hAnsi="Times New Roman"/>
          <w:sz w:val="24"/>
          <w:szCs w:val="24"/>
          <w:lang w:eastAsia="zh-CN"/>
        </w:rPr>
        <w:t xml:space="preserve"> for multi-dimensional search and analysis.</w:t>
      </w:r>
    </w:p>
    <w:p w14:paraId="66EB715D" w14:textId="3600BB17" w:rsidR="00A7776C" w:rsidRPr="0055066B" w:rsidRDefault="000B0690"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w:t>
      </w:r>
      <w:r w:rsidR="005F791A" w:rsidRPr="0055066B">
        <w:rPr>
          <w:rFonts w:ascii="Times New Roman" w:eastAsia="SimSun" w:hAnsi="Times New Roman"/>
          <w:b/>
          <w:bCs/>
          <w:sz w:val="24"/>
          <w:szCs w:val="24"/>
          <w:lang w:eastAsia="zh-CN"/>
        </w:rPr>
        <w:t>4</w:t>
      </w:r>
      <w:r w:rsidRPr="0055066B">
        <w:rPr>
          <w:rFonts w:ascii="Times New Roman" w:eastAsia="SimSun" w:hAnsi="Times New Roman"/>
          <w:b/>
          <w:bCs/>
          <w:sz w:val="24"/>
          <w:szCs w:val="24"/>
          <w:lang w:eastAsia="zh-CN"/>
        </w:rPr>
        <w:t xml:space="preserve">). </w:t>
      </w:r>
      <w:r w:rsidR="00F3665D" w:rsidRPr="0055066B">
        <w:rPr>
          <w:rFonts w:ascii="Times New Roman" w:eastAsia="SimSun" w:hAnsi="Times New Roman"/>
          <w:b/>
          <w:bCs/>
          <w:sz w:val="24"/>
          <w:szCs w:val="24"/>
          <w:lang w:eastAsia="zh-CN"/>
        </w:rPr>
        <w:t>Log Storage and Query Layer</w:t>
      </w:r>
      <w:r w:rsidR="00794466" w:rsidRPr="0055066B">
        <w:rPr>
          <w:rFonts w:ascii="Times New Roman" w:eastAsia="SimSun" w:hAnsi="Times New Roman"/>
          <w:sz w:val="24"/>
          <w:szCs w:val="24"/>
          <w:lang w:eastAsia="zh-CN"/>
        </w:rPr>
        <w:t>. Log storage should employ a cold and hot layer strategy. Recent logs (hot data) can be stored in high-performance query databases like ClickHouse, while historical logs (cold data) are archived in HDFS, S3, or object storage. Reverse proxy through Nginx can optimize authentication and caching. Tools like Kibana and Grafana can be integrated for user-facing visualizations.</w:t>
      </w:r>
    </w:p>
    <w:p w14:paraId="017842A8" w14:textId="2261C224" w:rsidR="00F23D57" w:rsidRPr="0055066B" w:rsidRDefault="00C950B2" w:rsidP="0000154F">
      <w:pPr>
        <w:rPr>
          <w:rFonts w:ascii="Times New Roman" w:eastAsia="SimSun" w:hAnsi="Times New Roman"/>
          <w:sz w:val="24"/>
          <w:szCs w:val="24"/>
          <w:lang w:eastAsia="zh-CN"/>
        </w:rPr>
      </w:pPr>
      <w:r w:rsidRPr="0055066B">
        <w:rPr>
          <w:rFonts w:ascii="Times New Roman" w:eastAsia="SimSun" w:hAnsi="Times New Roman"/>
          <w:b/>
          <w:bCs/>
          <w:sz w:val="24"/>
          <w:szCs w:val="24"/>
          <w:lang w:eastAsia="zh-CN"/>
        </w:rPr>
        <w:t>(</w:t>
      </w:r>
      <w:r w:rsidR="0041523E" w:rsidRPr="0055066B">
        <w:rPr>
          <w:rFonts w:ascii="Times New Roman" w:eastAsia="SimSun" w:hAnsi="Times New Roman"/>
          <w:b/>
          <w:bCs/>
          <w:sz w:val="24"/>
          <w:szCs w:val="24"/>
          <w:lang w:eastAsia="zh-CN"/>
        </w:rPr>
        <w:t>5</w:t>
      </w:r>
      <w:r w:rsidRPr="0055066B">
        <w:rPr>
          <w:rFonts w:ascii="Times New Roman" w:eastAsia="SimSun" w:hAnsi="Times New Roman"/>
          <w:b/>
          <w:bCs/>
          <w:sz w:val="24"/>
          <w:szCs w:val="24"/>
          <w:lang w:eastAsia="zh-CN"/>
        </w:rPr>
        <w:t xml:space="preserve">). </w:t>
      </w:r>
      <w:r w:rsidR="00416A95" w:rsidRPr="0055066B">
        <w:rPr>
          <w:rFonts w:ascii="Times New Roman" w:eastAsia="SimSun" w:hAnsi="Times New Roman"/>
          <w:b/>
          <w:bCs/>
          <w:sz w:val="24"/>
          <w:szCs w:val="24"/>
          <w:lang w:eastAsia="zh-CN"/>
        </w:rPr>
        <w:t>High Availability and Disaster Recovery Design</w:t>
      </w:r>
      <w:r w:rsidR="00416A95" w:rsidRPr="0055066B">
        <w:rPr>
          <w:rFonts w:ascii="Times New Roman" w:eastAsia="SimSun" w:hAnsi="Times New Roman"/>
          <w:sz w:val="24"/>
          <w:szCs w:val="24"/>
          <w:lang w:eastAsia="zh-CN"/>
        </w:rPr>
        <w:t xml:space="preserve">. </w:t>
      </w:r>
      <w:r w:rsidR="00F23D57" w:rsidRPr="0055066B">
        <w:rPr>
          <w:rFonts w:ascii="Times New Roman" w:eastAsia="SimSun" w:hAnsi="Times New Roman"/>
          <w:sz w:val="24"/>
          <w:szCs w:val="24"/>
          <w:lang w:eastAsia="zh-CN"/>
        </w:rPr>
        <w:t xml:space="preserve">The entire logging pipeline should be designed with disaster recovery and redundancy capabilities. </w:t>
      </w:r>
      <w:r w:rsidR="00F23D57" w:rsidRPr="0055066B">
        <w:rPr>
          <w:rFonts w:ascii="Times New Roman" w:eastAsia="SimSun" w:hAnsi="Times New Roman"/>
          <w:b/>
          <w:bCs/>
          <w:sz w:val="24"/>
          <w:szCs w:val="24"/>
          <w:lang w:eastAsia="zh-CN"/>
        </w:rPr>
        <w:t>Kafka</w:t>
      </w:r>
      <w:r w:rsidR="00F23D57" w:rsidRPr="0055066B">
        <w:rPr>
          <w:rFonts w:ascii="Times New Roman" w:eastAsia="SimSun" w:hAnsi="Times New Roman"/>
          <w:sz w:val="24"/>
          <w:szCs w:val="24"/>
          <w:lang w:eastAsia="zh-CN"/>
        </w:rPr>
        <w:t xml:space="preserve"> supports partition replication, and the consumer layer should deploy replicas with distributed coordination (e.g., </w:t>
      </w:r>
      <w:r w:rsidR="00F23D57" w:rsidRPr="0055066B">
        <w:rPr>
          <w:rFonts w:ascii="Times New Roman" w:eastAsia="SimSun" w:hAnsi="Times New Roman"/>
          <w:b/>
          <w:bCs/>
          <w:sz w:val="24"/>
          <w:szCs w:val="24"/>
          <w:lang w:eastAsia="zh-CN"/>
        </w:rPr>
        <w:t>ZooKeeper</w:t>
      </w:r>
      <w:r w:rsidR="00F23D57" w:rsidRPr="0055066B">
        <w:rPr>
          <w:rFonts w:ascii="Times New Roman" w:eastAsia="SimSun" w:hAnsi="Times New Roman"/>
          <w:sz w:val="24"/>
          <w:szCs w:val="24"/>
          <w:lang w:eastAsia="zh-CN"/>
        </w:rPr>
        <w:t xml:space="preserve"> or </w:t>
      </w:r>
      <w:r w:rsidR="00F23D57" w:rsidRPr="0055066B">
        <w:rPr>
          <w:rFonts w:ascii="Times New Roman" w:eastAsia="SimSun" w:hAnsi="Times New Roman"/>
          <w:b/>
          <w:bCs/>
          <w:sz w:val="24"/>
          <w:szCs w:val="24"/>
          <w:lang w:eastAsia="zh-CN"/>
        </w:rPr>
        <w:t>Etcd</w:t>
      </w:r>
      <w:r w:rsidR="00F23D57" w:rsidRPr="0055066B">
        <w:rPr>
          <w:rFonts w:ascii="Times New Roman" w:eastAsia="SimSun" w:hAnsi="Times New Roman"/>
          <w:sz w:val="24"/>
          <w:szCs w:val="24"/>
          <w:lang w:eastAsia="zh-CN"/>
        </w:rPr>
        <w:t xml:space="preserve">). </w:t>
      </w:r>
      <w:r w:rsidR="00F23D57" w:rsidRPr="0055066B">
        <w:rPr>
          <w:rFonts w:ascii="Times New Roman" w:eastAsia="SimSun" w:hAnsi="Times New Roman"/>
          <w:b/>
          <w:bCs/>
          <w:sz w:val="24"/>
          <w:szCs w:val="24"/>
          <w:lang w:eastAsia="zh-CN"/>
        </w:rPr>
        <w:t>Log Processor</w:t>
      </w:r>
      <w:r w:rsidR="00F23D57" w:rsidRPr="0055066B">
        <w:rPr>
          <w:rFonts w:ascii="Times New Roman" w:eastAsia="SimSun" w:hAnsi="Times New Roman"/>
          <w:sz w:val="24"/>
          <w:szCs w:val="24"/>
          <w:lang w:eastAsia="zh-CN"/>
        </w:rPr>
        <w:t xml:space="preserve"> should support automatic restarts and state recovery. Anomaly monitoring systems should detect writing failures, backlog consumption, and failed queries in </w:t>
      </w:r>
      <w:r w:rsidR="00F23D57" w:rsidRPr="0055066B">
        <w:rPr>
          <w:rFonts w:ascii="Times New Roman" w:eastAsia="SimSun" w:hAnsi="Times New Roman"/>
          <w:b/>
          <w:bCs/>
          <w:sz w:val="24"/>
          <w:szCs w:val="24"/>
          <w:lang w:eastAsia="zh-CN"/>
        </w:rPr>
        <w:t>Elasticsearch</w:t>
      </w:r>
      <w:r w:rsidR="00F23D57" w:rsidRPr="0055066B">
        <w:rPr>
          <w:rFonts w:ascii="Times New Roman" w:eastAsia="SimSun" w:hAnsi="Times New Roman"/>
          <w:sz w:val="24"/>
          <w:szCs w:val="24"/>
          <w:lang w:eastAsia="zh-CN"/>
        </w:rPr>
        <w:t>, alerting promptly and allowing log backfilling and delay metrics display.</w:t>
      </w:r>
    </w:p>
    <w:p w14:paraId="317F71DB" w14:textId="2366C60C" w:rsidR="0077416B" w:rsidRPr="009957B3" w:rsidRDefault="00613A6B" w:rsidP="009957B3">
      <w:pPr>
        <w:pStyle w:val="21"/>
        <w:spacing w:line="240" w:lineRule="auto"/>
        <w:rPr>
          <w:rFonts w:ascii="Times New Roman" w:eastAsia="SimSun" w:hAnsi="Times New Roman"/>
          <w:sz w:val="32"/>
          <w:szCs w:val="32"/>
          <w:lang w:eastAsia="zh-CN"/>
        </w:rPr>
      </w:pPr>
      <w:bookmarkStart w:id="108" w:name="_Toc197427949"/>
      <w:r>
        <w:rPr>
          <w:rFonts w:ascii="Times New Roman" w:eastAsia="SimSun" w:hAnsi="Times New Roman" w:hint="eastAsia"/>
          <w:sz w:val="32"/>
          <w:szCs w:val="32"/>
          <w:lang w:eastAsia="zh-CN"/>
        </w:rPr>
        <w:t>5</w:t>
      </w:r>
      <w:r w:rsidR="0077416B" w:rsidRPr="009957B3">
        <w:rPr>
          <w:rFonts w:ascii="Times New Roman" w:eastAsia="SimSun" w:hAnsi="Times New Roman" w:hint="eastAsia"/>
          <w:sz w:val="32"/>
          <w:szCs w:val="32"/>
          <w:lang w:eastAsia="zh-CN"/>
        </w:rPr>
        <w:t xml:space="preserve">. </w:t>
      </w:r>
      <w:r w:rsidR="00865C4E" w:rsidRPr="009957B3">
        <w:rPr>
          <w:rFonts w:ascii="Times New Roman" w:eastAsia="SimSun" w:hAnsi="Times New Roman"/>
          <w:sz w:val="32"/>
          <w:szCs w:val="32"/>
          <w:lang w:eastAsia="zh-CN"/>
        </w:rPr>
        <w:t>Designing Scalable Data Analysis Architecture</w:t>
      </w:r>
      <w:bookmarkEnd w:id="108"/>
    </w:p>
    <w:p w14:paraId="50EA04B9" w14:textId="3E46B9C8" w:rsidR="003F489B" w:rsidRPr="00A82C4A" w:rsidRDefault="00BE5ACC"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(1).</w:t>
      </w:r>
      <w:r w:rsidR="007B5FBA" w:rsidRPr="00A82C4A">
        <w:rPr>
          <w:rFonts w:ascii="Times New Roman" w:eastAsia="SimSun" w:hAnsi="Times New Roman"/>
          <w:b/>
          <w:bCs/>
          <w:sz w:val="24"/>
          <w:szCs w:val="24"/>
          <w:lang w:eastAsia="zh-CN"/>
        </w:rPr>
        <w:t xml:space="preserve"> Data Ingestion Layer</w:t>
      </w:r>
      <w:r w:rsidR="004913CB" w:rsidRPr="00A82C4A">
        <w:rPr>
          <w:rFonts w:ascii="Times New Roman" w:eastAsia="SimSun" w:hAnsi="Times New Roman"/>
          <w:b/>
          <w:bCs/>
          <w:sz w:val="24"/>
          <w:szCs w:val="24"/>
          <w:lang w:eastAsia="zh-CN"/>
        </w:rPr>
        <w:t xml:space="preserve">. </w:t>
      </w:r>
      <w:r w:rsidR="004913CB" w:rsidRPr="00A82C4A">
        <w:rPr>
          <w:rFonts w:ascii="Times New Roman" w:eastAsia="SimSun" w:hAnsi="Times New Roman"/>
          <w:sz w:val="24"/>
          <w:szCs w:val="24"/>
          <w:lang w:eastAsia="zh-CN"/>
        </w:rPr>
        <w:t>The analysis system should support the ingestion of heterogeneous data sources, including API pulls, Change Data Capture (CDC), Kafka topic subscriptions, file uploads, etc. A unified access platform or middleware (e.g., Apache NiFi) can be used for data protocol conversion, structure standardization, and permission control.</w:t>
      </w:r>
    </w:p>
    <w:p w14:paraId="75950039" w14:textId="003B1F8F" w:rsidR="00A46507" w:rsidRPr="00A82C4A" w:rsidRDefault="00A46507"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(2). </w:t>
      </w:r>
      <w:r w:rsidR="00567CCE" w:rsidRPr="00A82C4A">
        <w:rPr>
          <w:rFonts w:ascii="Times New Roman" w:eastAsia="SimSun" w:hAnsi="Times New Roman"/>
          <w:b/>
          <w:bCs/>
          <w:sz w:val="24"/>
          <w:szCs w:val="24"/>
          <w:lang w:eastAsia="zh-CN"/>
        </w:rPr>
        <w:t>Data Transmission Layer</w:t>
      </w:r>
      <w:r w:rsidR="00C30E63" w:rsidRPr="00A82C4A">
        <w:rPr>
          <w:rFonts w:ascii="Times New Roman" w:eastAsia="SimSun" w:hAnsi="Times New Roman"/>
          <w:b/>
          <w:bCs/>
          <w:sz w:val="24"/>
          <w:szCs w:val="24"/>
          <w:lang w:eastAsia="zh-CN"/>
        </w:rPr>
        <w:t xml:space="preserve">. </w:t>
      </w:r>
      <w:r w:rsidR="008B4789" w:rsidRPr="00A82C4A">
        <w:rPr>
          <w:rFonts w:ascii="Times New Roman" w:eastAsia="SimSun" w:hAnsi="Times New Roman"/>
          <w:sz w:val="24"/>
          <w:szCs w:val="24"/>
          <w:lang w:eastAsia="zh-CN"/>
        </w:rPr>
        <w:t>To handle large-scale data flow, Kafka or Pulsar are recommended as distributed messaging systems for buffering and decoupling. Data is partitioned by business line or functionality, and consumer groups are used to scale horizontally and increase throughput.</w:t>
      </w:r>
    </w:p>
    <w:p w14:paraId="5337CE62" w14:textId="13DFC529" w:rsidR="00664D75" w:rsidRPr="00A82C4A" w:rsidRDefault="00664D75"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(3). </w:t>
      </w:r>
      <w:r w:rsidR="00655883" w:rsidRPr="00A82C4A">
        <w:rPr>
          <w:rFonts w:ascii="Times New Roman" w:eastAsia="SimSun" w:hAnsi="Times New Roman"/>
          <w:b/>
          <w:bCs/>
          <w:sz w:val="24"/>
          <w:szCs w:val="24"/>
          <w:lang w:eastAsia="zh-CN"/>
        </w:rPr>
        <w:t>Real-time Computation and Preprocessing Layer</w:t>
      </w:r>
      <w:r w:rsidR="00DC1ADB" w:rsidRPr="00A82C4A">
        <w:rPr>
          <w:rFonts w:ascii="Times New Roman" w:eastAsia="SimSun" w:hAnsi="Times New Roman"/>
          <w:sz w:val="24"/>
          <w:szCs w:val="24"/>
          <w:lang w:eastAsia="zh-CN"/>
        </w:rPr>
        <w:t>. Real-time data streams should be processed by Flink or Spark Streaming for log cleaning, aggregation, metric generation, tagging, and joining with dimension tables in ETL operations. This layer should support state fault-tolerance mechanisms like checkpoints or state snapshots to ensure computational consistency.</w:t>
      </w:r>
    </w:p>
    <w:p w14:paraId="7881DED0" w14:textId="73136583" w:rsidR="00933B86" w:rsidRPr="00A82C4A" w:rsidRDefault="00244EAE"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lastRenderedPageBreak/>
        <w:t xml:space="preserve">(4). </w:t>
      </w:r>
      <w:r w:rsidR="00BC2E8E" w:rsidRPr="00A82C4A">
        <w:rPr>
          <w:rFonts w:ascii="Times New Roman" w:eastAsia="SimSun" w:hAnsi="Times New Roman"/>
          <w:b/>
          <w:bCs/>
          <w:sz w:val="24"/>
          <w:szCs w:val="24"/>
          <w:lang w:eastAsia="zh-CN"/>
        </w:rPr>
        <w:t>Offline Batch Processing Layer</w:t>
      </w:r>
      <w:r w:rsidR="00F13CF5" w:rsidRPr="00A82C4A">
        <w:rPr>
          <w:rFonts w:ascii="Times New Roman" w:eastAsia="SimSun" w:hAnsi="Times New Roman"/>
          <w:sz w:val="24"/>
          <w:szCs w:val="24"/>
          <w:lang w:eastAsia="zh-CN"/>
        </w:rPr>
        <w:t xml:space="preserve">. </w:t>
      </w:r>
      <w:r w:rsidR="001F20D2" w:rsidRPr="00A82C4A">
        <w:rPr>
          <w:rFonts w:ascii="Times New Roman" w:eastAsia="SimSun" w:hAnsi="Times New Roman"/>
          <w:sz w:val="24"/>
          <w:szCs w:val="24"/>
          <w:lang w:eastAsia="zh-CN"/>
        </w:rPr>
        <w:t>Historical data analysis can be triggered on a schedule by orchestration systems like Airflow or DolphinScheduler, running batch SQL jobs via engines like Hive, Presto, or Trino. Data lakes (e.g., Hudi, Iceberg, Delta Lake) should support incremental merging and schema evolution.</w:t>
      </w:r>
    </w:p>
    <w:p w14:paraId="6853A6E5" w14:textId="55641982" w:rsidR="000A5CB1" w:rsidRPr="00A82C4A" w:rsidRDefault="000A5CB1"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(5). </w:t>
      </w:r>
      <w:r w:rsidR="000E2081" w:rsidRPr="00A82C4A">
        <w:rPr>
          <w:rFonts w:ascii="Times New Roman" w:eastAsia="SimSun" w:hAnsi="Times New Roman"/>
          <w:b/>
          <w:bCs/>
          <w:sz w:val="24"/>
          <w:szCs w:val="24"/>
          <w:lang w:eastAsia="zh-CN"/>
        </w:rPr>
        <w:t>Data Storage Layer</w:t>
      </w:r>
      <w:r w:rsidR="001A05CC" w:rsidRPr="00A82C4A">
        <w:rPr>
          <w:rFonts w:ascii="Times New Roman" w:eastAsia="SimSun" w:hAnsi="Times New Roman"/>
          <w:sz w:val="24"/>
          <w:szCs w:val="24"/>
          <w:lang w:eastAsia="zh-CN"/>
        </w:rPr>
        <w:t xml:space="preserve">. Data should be stored using a hot and cold layer strategy. Hot data can be stored in high-concurrency databases like </w:t>
      </w:r>
      <w:r w:rsidR="001A05CC" w:rsidRPr="00A82C4A">
        <w:rPr>
          <w:rFonts w:ascii="Times New Roman" w:eastAsia="SimSun" w:hAnsi="Times New Roman"/>
          <w:b/>
          <w:bCs/>
          <w:sz w:val="24"/>
          <w:szCs w:val="24"/>
          <w:lang w:eastAsia="zh-CN"/>
        </w:rPr>
        <w:t>ClickHouse</w:t>
      </w:r>
      <w:r w:rsidR="001A05CC" w:rsidRPr="00A82C4A">
        <w:rPr>
          <w:rFonts w:ascii="Times New Roman" w:eastAsia="SimSun" w:hAnsi="Times New Roman"/>
          <w:sz w:val="24"/>
          <w:szCs w:val="24"/>
          <w:lang w:eastAsia="zh-CN"/>
        </w:rPr>
        <w:t xml:space="preserve"> and </w:t>
      </w:r>
      <w:r w:rsidR="001A05CC" w:rsidRPr="00A82C4A">
        <w:rPr>
          <w:rFonts w:ascii="Times New Roman" w:eastAsia="SimSun" w:hAnsi="Times New Roman"/>
          <w:b/>
          <w:bCs/>
          <w:sz w:val="24"/>
          <w:szCs w:val="24"/>
          <w:lang w:eastAsia="zh-CN"/>
        </w:rPr>
        <w:t>Druid</w:t>
      </w:r>
      <w:r w:rsidR="001A05CC" w:rsidRPr="00A82C4A">
        <w:rPr>
          <w:rFonts w:ascii="Times New Roman" w:eastAsia="SimSun" w:hAnsi="Times New Roman"/>
          <w:sz w:val="24"/>
          <w:szCs w:val="24"/>
          <w:lang w:eastAsia="zh-CN"/>
        </w:rPr>
        <w:t xml:space="preserve"> for near-real-time queries. Cold data is archived in low-cost object storage like </w:t>
      </w:r>
      <w:r w:rsidR="001A05CC" w:rsidRPr="00A82C4A">
        <w:rPr>
          <w:rFonts w:ascii="Times New Roman" w:eastAsia="SimSun" w:hAnsi="Times New Roman"/>
          <w:b/>
          <w:bCs/>
          <w:sz w:val="24"/>
          <w:szCs w:val="24"/>
          <w:lang w:eastAsia="zh-CN"/>
        </w:rPr>
        <w:t>HDFS</w:t>
      </w:r>
      <w:r w:rsidR="001A05CC" w:rsidRPr="00A82C4A">
        <w:rPr>
          <w:rFonts w:ascii="Times New Roman" w:eastAsia="SimSun" w:hAnsi="Times New Roman"/>
          <w:sz w:val="24"/>
          <w:szCs w:val="24"/>
          <w:lang w:eastAsia="zh-CN"/>
        </w:rPr>
        <w:t xml:space="preserve"> or </w:t>
      </w:r>
      <w:r w:rsidR="001A05CC" w:rsidRPr="00A82C4A">
        <w:rPr>
          <w:rFonts w:ascii="Times New Roman" w:eastAsia="SimSun" w:hAnsi="Times New Roman"/>
          <w:b/>
          <w:bCs/>
          <w:sz w:val="24"/>
          <w:szCs w:val="24"/>
          <w:lang w:eastAsia="zh-CN"/>
        </w:rPr>
        <w:t>S3</w:t>
      </w:r>
      <w:r w:rsidR="001A05CC" w:rsidRPr="00A82C4A">
        <w:rPr>
          <w:rFonts w:ascii="Times New Roman" w:eastAsia="SimSun" w:hAnsi="Times New Roman"/>
          <w:sz w:val="24"/>
          <w:szCs w:val="24"/>
          <w:lang w:eastAsia="zh-CN"/>
        </w:rPr>
        <w:t>. The system should support data partitioning, compression, and lifecycle management.</w:t>
      </w:r>
    </w:p>
    <w:p w14:paraId="1BC70953" w14:textId="1DFF49CD" w:rsidR="00170C5E" w:rsidRPr="00A82C4A" w:rsidRDefault="00170C5E"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(6). </w:t>
      </w:r>
      <w:r w:rsidR="00257C78" w:rsidRPr="00A82C4A">
        <w:rPr>
          <w:rFonts w:ascii="Times New Roman" w:eastAsia="SimSun" w:hAnsi="Times New Roman"/>
          <w:b/>
          <w:bCs/>
          <w:sz w:val="24"/>
          <w:szCs w:val="24"/>
          <w:lang w:eastAsia="zh-CN"/>
        </w:rPr>
        <w:t>Query and Service Interface Layer</w:t>
      </w:r>
      <w:r w:rsidR="003E42EB" w:rsidRPr="00A82C4A">
        <w:rPr>
          <w:rFonts w:ascii="Times New Roman" w:eastAsia="SimSun" w:hAnsi="Times New Roman"/>
          <w:sz w:val="24"/>
          <w:szCs w:val="24"/>
          <w:lang w:eastAsia="zh-CN"/>
        </w:rPr>
        <w:t xml:space="preserve">. </w:t>
      </w:r>
      <w:r w:rsidR="00C23371" w:rsidRPr="00A82C4A">
        <w:rPr>
          <w:rFonts w:ascii="Times New Roman" w:eastAsia="SimSun" w:hAnsi="Times New Roman"/>
          <w:sz w:val="24"/>
          <w:szCs w:val="24"/>
          <w:lang w:eastAsia="zh-CN"/>
        </w:rPr>
        <w:t>A unified query API gateway should be exposed, supporting parameter validation, rate limiting, and access control. Integration with Superset, Metabase, or Grafana for user self-service querying and visualization is essential. Complex queries should have orchestration and result caching mechanisms to improve performance.</w:t>
      </w:r>
    </w:p>
    <w:p w14:paraId="2E0EF455" w14:textId="35174A0C" w:rsidR="00F204FB" w:rsidRPr="00A82C4A" w:rsidRDefault="00F204FB" w:rsidP="00933B86">
      <w:pPr>
        <w:rPr>
          <w:rFonts w:ascii="Times New Roman" w:eastAsia="SimSun" w:hAnsi="Times New Roman"/>
          <w:sz w:val="24"/>
          <w:szCs w:val="24"/>
          <w:lang w:eastAsia="zh-CN"/>
        </w:rPr>
      </w:pPr>
      <w:r w:rsidRPr="00A82C4A">
        <w:rPr>
          <w:rFonts w:ascii="Times New Roman" w:eastAsia="SimSun" w:hAnsi="Times New Roman"/>
          <w:b/>
          <w:bCs/>
          <w:sz w:val="24"/>
          <w:szCs w:val="24"/>
          <w:lang w:eastAsia="zh-CN"/>
        </w:rPr>
        <w:t xml:space="preserve">(7). </w:t>
      </w:r>
      <w:r w:rsidR="00B77F51" w:rsidRPr="00A82C4A">
        <w:rPr>
          <w:rFonts w:ascii="Times New Roman" w:eastAsia="SimSun" w:hAnsi="Times New Roman"/>
          <w:b/>
          <w:bCs/>
          <w:sz w:val="24"/>
          <w:szCs w:val="24"/>
          <w:lang w:eastAsia="zh-CN"/>
        </w:rPr>
        <w:t>Orchestration and Monitoring Layer</w:t>
      </w:r>
      <w:r w:rsidR="00D707E5" w:rsidRPr="00A82C4A">
        <w:rPr>
          <w:rFonts w:ascii="Times New Roman" w:eastAsia="SimSun" w:hAnsi="Times New Roman"/>
          <w:sz w:val="24"/>
          <w:szCs w:val="24"/>
          <w:lang w:eastAsia="zh-CN"/>
        </w:rPr>
        <w:t xml:space="preserve">. </w:t>
      </w:r>
      <w:r w:rsidR="00DC0DD7" w:rsidRPr="00A82C4A">
        <w:rPr>
          <w:rFonts w:ascii="Times New Roman" w:eastAsia="SimSun" w:hAnsi="Times New Roman"/>
          <w:sz w:val="24"/>
          <w:szCs w:val="24"/>
          <w:lang w:eastAsia="zh-CN"/>
        </w:rPr>
        <w:t>Task execution should be managed by a unified orchestration platform, recording execution statuses and dependencies, supporting reruns, failure alerts, and version control. The platform should have metrics collection, delay alerts, data validation, and lineage tracking capabilities to ensure the stability and consistency of the entire analysis system.</w:t>
      </w:r>
    </w:p>
    <w:p w14:paraId="1A4CD764" w14:textId="77777777" w:rsidR="00515094" w:rsidRDefault="00515094" w:rsidP="00515094">
      <w:pPr>
        <w:rPr>
          <w:rFonts w:ascii="Times New Roman" w:eastAsia="SimSun" w:hAnsi="Times New Roman" w:cstheme="majorBidi"/>
          <w:b/>
          <w:bCs/>
          <w:color w:val="365F91" w:themeColor="accent1" w:themeShade="BF"/>
          <w:sz w:val="40"/>
          <w:szCs w:val="40"/>
          <w:lang w:eastAsia="zh-CN"/>
        </w:rPr>
      </w:pPr>
    </w:p>
    <w:p w14:paraId="31BA30FC" w14:textId="77777777" w:rsidR="00BC1D5A" w:rsidRPr="00BC1D5A" w:rsidRDefault="00BC1D5A" w:rsidP="00515094">
      <w:pPr>
        <w:rPr>
          <w:rFonts w:ascii="Times New Roman" w:eastAsia="SimSun" w:hAnsi="Times New Roman"/>
          <w:lang w:eastAsia="zh-CN"/>
        </w:rPr>
      </w:pPr>
    </w:p>
    <w:p w14:paraId="5AE7EB23" w14:textId="221EE2BF" w:rsidR="00515094" w:rsidRPr="00B638A6" w:rsidRDefault="00FA16A5" w:rsidP="00B638A6">
      <w:pPr>
        <w:pStyle w:val="1"/>
        <w:spacing w:line="240" w:lineRule="auto"/>
        <w:rPr>
          <w:rFonts w:ascii="Times New Roman" w:hAnsi="Times New Roman"/>
          <w:sz w:val="40"/>
          <w:szCs w:val="40"/>
          <w:lang w:eastAsia="zh-CN"/>
        </w:rPr>
      </w:pPr>
      <w:bookmarkStart w:id="109" w:name="_Toc197427950"/>
      <w:r w:rsidRPr="00B638A6">
        <w:rPr>
          <w:rFonts w:ascii="Times New Roman" w:hAnsi="Times New Roman"/>
          <w:sz w:val="40"/>
          <w:szCs w:val="40"/>
          <w:lang w:eastAsia="zh-CN"/>
        </w:rPr>
        <w:t>Popular Development</w:t>
      </w:r>
      <w:r w:rsidR="00287F17" w:rsidRPr="00B638A6">
        <w:rPr>
          <w:rFonts w:ascii="Times New Roman" w:hAnsi="Times New Roman"/>
          <w:sz w:val="40"/>
          <w:szCs w:val="40"/>
          <w:lang w:eastAsia="zh-CN"/>
        </w:rPr>
        <w:t xml:space="preserve"> Tools and Engineering Practices</w:t>
      </w:r>
      <w:bookmarkEnd w:id="109"/>
    </w:p>
    <w:p w14:paraId="6D31B04B" w14:textId="77777777" w:rsidR="00101A40" w:rsidRDefault="00101A40" w:rsidP="00BB6DFF">
      <w:pPr>
        <w:rPr>
          <w:rFonts w:ascii="Times New Roman" w:eastAsia="SimSun" w:hAnsi="Times New Roman"/>
          <w:lang w:eastAsia="zh-CN"/>
        </w:rPr>
      </w:pPr>
    </w:p>
    <w:p w14:paraId="0F5DBDF3" w14:textId="361D0343" w:rsidR="00515094" w:rsidRPr="00275DB9" w:rsidRDefault="0025697B" w:rsidP="00CB36B0">
      <w:pPr>
        <w:rPr>
          <w:rFonts w:ascii="Times New Roman" w:eastAsia="SimSun" w:hAnsi="Times New Roman"/>
          <w:lang w:eastAsia="zh-CN"/>
        </w:rPr>
      </w:pPr>
      <w:r w:rsidRPr="00275DB9">
        <w:rPr>
          <w:rFonts w:ascii="Times New Roman" w:eastAsia="SimSun" w:hAnsi="Times New Roman"/>
          <w:lang w:eastAsia="zh-CN"/>
        </w:rPr>
        <w:t>GDB is a command-line debugger widely used in C/C++ for debugging program crashes, logic errors, and performance bottlenecks. Common commands like break, step/next, print/info, and x/ help analyze code flow and memory structure. GDB supports core dump analysis and remote debugging, which are essential for system-level and low-level development.</w:t>
      </w:r>
    </w:p>
    <w:p w14:paraId="797510D5" w14:textId="3233F09E" w:rsidR="00F7755E" w:rsidRPr="00275DB9" w:rsidRDefault="007E7971" w:rsidP="00CB36B0">
      <w:pPr>
        <w:rPr>
          <w:rFonts w:ascii="Times New Roman" w:eastAsia="SimSun" w:hAnsi="Times New Roman"/>
          <w:lang w:eastAsia="zh-CN"/>
        </w:rPr>
      </w:pPr>
      <w:r w:rsidRPr="00275DB9">
        <w:rPr>
          <w:rFonts w:ascii="Times New Roman" w:eastAsia="SimSun" w:hAnsi="Times New Roman"/>
          <w:lang w:eastAsia="zh-CN"/>
        </w:rPr>
        <w:t>Valgrind is commonly used on Linux for detecting memory leaks, undefined behaviors, and illegal reads/writes. Its memcheck module prints detailed stack trace information.</w:t>
      </w:r>
    </w:p>
    <w:p w14:paraId="35C6CD23" w14:textId="35D984BF" w:rsidR="002B2A5B" w:rsidRPr="00275DB9" w:rsidRDefault="002B2A5B" w:rsidP="00CB36B0">
      <w:pPr>
        <w:rPr>
          <w:rFonts w:ascii="Times New Roman" w:eastAsia="SimSun" w:hAnsi="Times New Roman"/>
          <w:lang w:eastAsia="zh-CN"/>
        </w:rPr>
      </w:pPr>
      <w:r w:rsidRPr="00275DB9">
        <w:rPr>
          <w:rFonts w:ascii="Times New Roman" w:eastAsia="SimSun" w:hAnsi="Times New Roman"/>
          <w:lang w:eastAsia="zh-CN"/>
        </w:rPr>
        <w:t>AddressSanitizer (ASan) and LeakSanitizer (LSan) provide high-performance detection, easily integrated into CI processes for real-time checks. They are important tools for maintaining high-quality C/C++ code.</w:t>
      </w:r>
    </w:p>
    <w:p w14:paraId="00F59491" w14:textId="39EC48D1" w:rsidR="00924A97" w:rsidRPr="00275DB9" w:rsidRDefault="00C56B3F" w:rsidP="00CB36B0">
      <w:pPr>
        <w:rPr>
          <w:rFonts w:ascii="Times New Roman" w:eastAsia="SimSun" w:hAnsi="Times New Roman"/>
          <w:lang w:eastAsia="zh-CN"/>
        </w:rPr>
      </w:pPr>
      <w:r w:rsidRPr="00275DB9">
        <w:rPr>
          <w:rFonts w:ascii="Times New Roman" w:eastAsia="SimSun" w:hAnsi="Times New Roman"/>
          <w:lang w:eastAsia="zh-CN"/>
        </w:rPr>
        <w:lastRenderedPageBreak/>
        <w:t>Git is the most popular distributed version control system, supporting branching, staging, rebasing, interactive commits, and more. GitHub and GitLab offer hosting, collaboration, CI/CD integration, and issue tracking, forming the complete development workflow. Mastery of Git and resolving merge conflicts are essential for team collaboration.</w:t>
      </w:r>
    </w:p>
    <w:p w14:paraId="75923881" w14:textId="65D858A6" w:rsidR="00FC27CD" w:rsidRPr="00275DB9" w:rsidRDefault="00FC27CD" w:rsidP="00CB36B0">
      <w:pPr>
        <w:rPr>
          <w:rFonts w:ascii="Times New Roman" w:eastAsia="SimSun" w:hAnsi="Times New Roman"/>
          <w:lang w:eastAsia="zh-CN"/>
        </w:rPr>
      </w:pPr>
      <w:r w:rsidRPr="00275DB9">
        <w:rPr>
          <w:rFonts w:ascii="Times New Roman" w:eastAsia="SimSun" w:hAnsi="Times New Roman"/>
          <w:lang w:eastAsia="zh-CN"/>
        </w:rPr>
        <w:t>SVN is a centralized version control system still used in traditional software development processes and environments with more restrictive networks. Understanding SVN's branch/merge strategy and conflict resolution is valuable for working in legacy systems.</w:t>
      </w:r>
    </w:p>
    <w:p w14:paraId="1259C771" w14:textId="7660B3CB" w:rsidR="003A0F55" w:rsidRPr="00275DB9" w:rsidRDefault="00622DAC" w:rsidP="00CB36B0">
      <w:pPr>
        <w:rPr>
          <w:rFonts w:ascii="Times New Roman" w:eastAsia="SimSun" w:hAnsi="Times New Roman"/>
          <w:lang w:eastAsia="zh-CN"/>
        </w:rPr>
      </w:pPr>
      <w:r w:rsidRPr="00275DB9">
        <w:rPr>
          <w:rFonts w:ascii="Times New Roman" w:eastAsia="SimSun" w:hAnsi="Times New Roman"/>
          <w:lang w:eastAsia="zh-CN"/>
        </w:rPr>
        <w:t>CMake is a modern, cross-platform build system configuration tool for C++ projects, managing complex builds across different platforms. Make is a lower-level build tool suitable for smaller projects or embedded development environments.</w:t>
      </w:r>
    </w:p>
    <w:p w14:paraId="05C75A2A" w14:textId="44348067" w:rsidR="00055E5D" w:rsidRPr="00275DB9" w:rsidRDefault="004B7F50" w:rsidP="00CB36B0">
      <w:pPr>
        <w:rPr>
          <w:rFonts w:ascii="Times New Roman" w:eastAsia="SimSun" w:hAnsi="Times New Roman"/>
          <w:lang w:eastAsia="zh-CN"/>
        </w:rPr>
      </w:pPr>
      <w:r w:rsidRPr="00275DB9">
        <w:rPr>
          <w:rFonts w:ascii="Times New Roman" w:eastAsia="SimSun" w:hAnsi="Times New Roman"/>
          <w:lang w:eastAsia="zh-CN"/>
        </w:rPr>
        <w:t>Clang and GCC are the most commonly used compilers for C/C++. Mastering compiler flags like -O2/-O3/-g/-fsanitize/-Wall helps adjust the build process for debugging, performance optimization, and testing.</w:t>
      </w:r>
    </w:p>
    <w:p w14:paraId="18C0FE2C" w14:textId="2D7964D4" w:rsidR="00317F80" w:rsidRPr="00275DB9" w:rsidRDefault="001D7694" w:rsidP="00CB36B0">
      <w:pPr>
        <w:rPr>
          <w:rFonts w:ascii="Times New Roman" w:eastAsia="SimSun" w:hAnsi="Times New Roman"/>
          <w:lang w:eastAsia="zh-CN"/>
        </w:rPr>
      </w:pPr>
      <w:r w:rsidRPr="00275DB9">
        <w:rPr>
          <w:rFonts w:ascii="Times New Roman" w:eastAsia="SimSun" w:hAnsi="Times New Roman"/>
          <w:lang w:eastAsia="zh-CN"/>
        </w:rPr>
        <w:t>Jenkins is an old but still popular CI platform, supporting pipeline definitions for building, testing, and deploying software. GitHub Actions and GitLab CI provide modern, easy-to-use CI/CD configurations with integrations into containers.</w:t>
      </w:r>
    </w:p>
    <w:p w14:paraId="61E6A17E" w14:textId="531856BA" w:rsidR="00F74F76" w:rsidRPr="00275DB9" w:rsidRDefault="00F74F76" w:rsidP="00CB36B0">
      <w:pPr>
        <w:rPr>
          <w:rFonts w:ascii="Times New Roman" w:eastAsia="SimSun" w:hAnsi="Times New Roman"/>
          <w:lang w:eastAsia="zh-CN"/>
        </w:rPr>
      </w:pPr>
      <w:r w:rsidRPr="00275DB9">
        <w:rPr>
          <w:rFonts w:ascii="Times New Roman" w:eastAsia="SimSun" w:hAnsi="Times New Roman"/>
          <w:lang w:eastAsia="zh-CN"/>
        </w:rPr>
        <w:t>Docker provides lightweight environment isolation, supporting the entire lifecycle from code packaging to deployment. Developers use Dockerfile to build images and Compose for service orchestration, allowing easy local simulation and cross-platform deployments.</w:t>
      </w:r>
    </w:p>
    <w:p w14:paraId="6A701ABA" w14:textId="2B5DEF58" w:rsidR="00C905F1" w:rsidRPr="00275DB9" w:rsidRDefault="00927A91" w:rsidP="00CB36B0">
      <w:pPr>
        <w:rPr>
          <w:rFonts w:ascii="Times New Roman" w:eastAsia="SimSun" w:hAnsi="Times New Roman"/>
          <w:lang w:eastAsia="zh-CN"/>
        </w:rPr>
      </w:pPr>
      <w:r w:rsidRPr="00275DB9">
        <w:rPr>
          <w:rFonts w:ascii="Times New Roman" w:eastAsia="SimSun" w:hAnsi="Times New Roman"/>
          <w:lang w:eastAsia="zh-CN"/>
        </w:rPr>
        <w:t>Ccache improves incremental compilation efficiency by caching precompiled results, ideal for large projects. Distcc distributes compilation tasks to multiple hosts, significantly speeding up full builds.</w:t>
      </w:r>
    </w:p>
    <w:p w14:paraId="4CD8417E" w14:textId="2B40322C" w:rsidR="003A3978" w:rsidRPr="00275DB9" w:rsidRDefault="003A3978" w:rsidP="00CB36B0">
      <w:pPr>
        <w:rPr>
          <w:rFonts w:ascii="Times New Roman" w:eastAsia="SimSun" w:hAnsi="Times New Roman"/>
          <w:lang w:eastAsia="zh-CN"/>
        </w:rPr>
      </w:pPr>
      <w:r w:rsidRPr="00275DB9">
        <w:rPr>
          <w:rFonts w:ascii="Times New Roman" w:eastAsia="SimSun" w:hAnsi="Times New Roman"/>
          <w:lang w:eastAsia="zh-CN"/>
        </w:rPr>
        <w:t>These are popular logging libraries for C++</w:t>
      </w:r>
      <w:r w:rsidR="00B053B8" w:rsidRPr="00275DB9">
        <w:rPr>
          <w:rFonts w:ascii="Times New Roman" w:eastAsia="SimSun" w:hAnsi="Times New Roman"/>
          <w:lang w:eastAsia="zh-CN"/>
        </w:rPr>
        <w:t>, Log4cxx / spdlog / glog</w:t>
      </w:r>
      <w:r w:rsidRPr="00275DB9">
        <w:rPr>
          <w:rFonts w:ascii="Times New Roman" w:eastAsia="SimSun" w:hAnsi="Times New Roman"/>
          <w:lang w:eastAsia="zh-CN"/>
        </w:rPr>
        <w:t>. They offer multi-level log outputs (INFO/WARN/ERROR/DEBUG), asynchronous writes, and rolling files, with different use cases and performance optimizations (like spdlog being lightweight and high-performance).</w:t>
      </w:r>
    </w:p>
    <w:p w14:paraId="4F8F016B" w14:textId="51F171A5" w:rsidR="002D33A2" w:rsidRPr="00275DB9" w:rsidRDefault="001F065B" w:rsidP="00CB36B0">
      <w:pPr>
        <w:rPr>
          <w:rFonts w:ascii="Times New Roman" w:eastAsia="SimSun" w:hAnsi="Times New Roman"/>
          <w:lang w:eastAsia="zh-CN"/>
        </w:rPr>
      </w:pPr>
      <w:r w:rsidRPr="00275DB9">
        <w:rPr>
          <w:rFonts w:ascii="Times New Roman" w:eastAsia="SimSun" w:hAnsi="Times New Roman"/>
          <w:lang w:eastAsia="zh-CN"/>
        </w:rPr>
        <w:t>Wireshark is a powerful network protocol analyzer with a graphical interface, suitable for detailed packet inspection, session reconstruction, and protocol decoding. Tcpdump is a lightweight command-line tool ideal for remote network diagnostics.</w:t>
      </w:r>
    </w:p>
    <w:p w14:paraId="7E1AEF81" w14:textId="0AD96245" w:rsidR="00245246" w:rsidRPr="00275DB9" w:rsidRDefault="00245246" w:rsidP="00245246">
      <w:pPr>
        <w:rPr>
          <w:rFonts w:ascii="Times New Roman" w:eastAsia="SimSun" w:hAnsi="Times New Roman"/>
          <w:lang w:eastAsia="zh-CN"/>
        </w:rPr>
      </w:pPr>
      <w:r w:rsidRPr="00275DB9">
        <w:rPr>
          <w:rFonts w:ascii="Times New Roman" w:eastAsia="SimSun" w:hAnsi="Times New Roman"/>
          <w:lang w:eastAsia="zh-CN"/>
        </w:rPr>
        <w:t>Cppcheck is designed to detect basic errors in C/C++ code, such as null pointer dereferencing.</w:t>
      </w:r>
    </w:p>
    <w:p w14:paraId="6A6310B0" w14:textId="5FC530CA" w:rsidR="00245246" w:rsidRPr="00275DB9" w:rsidRDefault="00245246" w:rsidP="00245246">
      <w:pPr>
        <w:rPr>
          <w:rFonts w:ascii="Times New Roman" w:eastAsia="SimSun" w:hAnsi="Times New Roman"/>
          <w:lang w:eastAsia="zh-CN"/>
        </w:rPr>
      </w:pPr>
      <w:r w:rsidRPr="00275DB9">
        <w:rPr>
          <w:rFonts w:ascii="Times New Roman" w:eastAsia="SimSun" w:hAnsi="Times New Roman"/>
          <w:lang w:eastAsia="zh-CN"/>
        </w:rPr>
        <w:t>Clang-Tidy supports custom rule sets and modern C++ code style checks.</w:t>
      </w:r>
    </w:p>
    <w:p w14:paraId="79B1B67D" w14:textId="5B9BF724" w:rsidR="00245246" w:rsidRPr="00275DB9" w:rsidRDefault="00245246" w:rsidP="00CB36B0">
      <w:pPr>
        <w:rPr>
          <w:rFonts w:ascii="Times New Roman" w:eastAsia="SimSun" w:hAnsi="Times New Roman"/>
          <w:lang w:eastAsia="zh-CN"/>
        </w:rPr>
      </w:pPr>
      <w:r w:rsidRPr="00275DB9">
        <w:rPr>
          <w:rFonts w:ascii="Times New Roman" w:eastAsia="SimSun" w:hAnsi="Times New Roman"/>
          <w:lang w:eastAsia="zh-CN"/>
        </w:rPr>
        <w:t>SonarQube helps with code quality monitoring, supporting multiple languages, coverage metrics, and technical debt tracking in team environments.</w:t>
      </w:r>
    </w:p>
    <w:p w14:paraId="02CBB2ED" w14:textId="77777777" w:rsidR="00535C42" w:rsidRDefault="00535C42" w:rsidP="00CB36B0">
      <w:pPr>
        <w:rPr>
          <w:rFonts w:ascii="Times New Roman" w:eastAsia="SimSun" w:hAnsi="Times New Roman"/>
          <w:lang w:eastAsia="zh-CN"/>
        </w:rPr>
      </w:pPr>
    </w:p>
    <w:p w14:paraId="613A554A" w14:textId="53BF1F6B" w:rsidR="00535C42" w:rsidRPr="00B638A6" w:rsidRDefault="00193466" w:rsidP="00B638A6">
      <w:pPr>
        <w:pStyle w:val="1"/>
        <w:spacing w:line="240" w:lineRule="auto"/>
        <w:rPr>
          <w:rFonts w:ascii="Times New Roman" w:hAnsi="Times New Roman"/>
          <w:sz w:val="40"/>
          <w:szCs w:val="40"/>
          <w:lang w:eastAsia="zh-CN"/>
        </w:rPr>
      </w:pPr>
      <w:bookmarkStart w:id="110" w:name="_Toc197427951"/>
      <w:r w:rsidRPr="00B638A6">
        <w:rPr>
          <w:rFonts w:ascii="Times New Roman" w:hAnsi="Times New Roman"/>
          <w:sz w:val="40"/>
          <w:szCs w:val="40"/>
          <w:lang w:eastAsia="zh-CN"/>
        </w:rPr>
        <w:lastRenderedPageBreak/>
        <w:t>Common SQL Commands(For MySQL/PostgreSQL)</w:t>
      </w:r>
      <w:bookmarkEnd w:id="110"/>
    </w:p>
    <w:p w14:paraId="48EEBD56" w14:textId="40D4E535" w:rsidR="003E26AB" w:rsidRPr="009957B3" w:rsidRDefault="00E74F27" w:rsidP="009957B3">
      <w:pPr>
        <w:pStyle w:val="21"/>
        <w:spacing w:line="240" w:lineRule="auto"/>
        <w:rPr>
          <w:rFonts w:ascii="Times New Roman" w:eastAsia="SimSun" w:hAnsi="Times New Roman"/>
          <w:sz w:val="32"/>
          <w:szCs w:val="32"/>
          <w:lang w:eastAsia="zh-CN"/>
        </w:rPr>
      </w:pPr>
      <w:bookmarkStart w:id="111" w:name="_Toc197427952"/>
      <w:r w:rsidRPr="009957B3">
        <w:rPr>
          <w:rFonts w:ascii="Times New Roman" w:eastAsia="SimSun" w:hAnsi="Times New Roman"/>
          <w:sz w:val="32"/>
          <w:szCs w:val="32"/>
          <w:lang w:eastAsia="zh-CN"/>
        </w:rPr>
        <w:t>1</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Database Operations:</w:t>
      </w:r>
      <w:bookmarkEnd w:id="111"/>
    </w:p>
    <w:p w14:paraId="1294B584"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Create Database</w:t>
      </w:r>
    </w:p>
    <w:p w14:paraId="32E2A165" w14:textId="236CACC2" w:rsidR="00F6166D" w:rsidRPr="00275DB9"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t>CREATE DATABASE db_name;</w:t>
      </w:r>
    </w:p>
    <w:p w14:paraId="3B5663F4"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Drop Database</w:t>
      </w:r>
    </w:p>
    <w:p w14:paraId="09B44026" w14:textId="1B2C4268" w:rsidR="00F6166D" w:rsidRPr="00275DB9"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t>DROP DATABASE db_name;</w:t>
      </w:r>
    </w:p>
    <w:p w14:paraId="630DA0EF" w14:textId="77777777" w:rsidR="00F6166D" w:rsidRPr="00275DB9" w:rsidRDefault="00F6166D" w:rsidP="00F6166D">
      <w:pPr>
        <w:rPr>
          <w:rFonts w:ascii="Times New Roman" w:eastAsia="SimSun" w:hAnsi="Times New Roman"/>
          <w:b/>
          <w:bCs/>
          <w:sz w:val="24"/>
          <w:szCs w:val="24"/>
          <w:lang w:eastAsia="zh-CN"/>
        </w:rPr>
      </w:pPr>
      <w:r w:rsidRPr="00275DB9">
        <w:rPr>
          <w:rFonts w:ascii="Times New Roman" w:eastAsia="SimSun" w:hAnsi="Times New Roman"/>
          <w:b/>
          <w:bCs/>
          <w:sz w:val="24"/>
          <w:szCs w:val="24"/>
          <w:lang w:eastAsia="zh-CN"/>
        </w:rPr>
        <w:t>-- Use Database</w:t>
      </w:r>
    </w:p>
    <w:p w14:paraId="75CB23F8" w14:textId="1CE3D455" w:rsidR="00F6166D" w:rsidRPr="00275DB9" w:rsidRDefault="00F6166D" w:rsidP="00F6166D">
      <w:pPr>
        <w:rPr>
          <w:rFonts w:ascii="Times New Roman" w:eastAsia="SimSun" w:hAnsi="Times New Roman"/>
          <w:sz w:val="24"/>
          <w:szCs w:val="24"/>
          <w:lang w:eastAsia="zh-CN"/>
        </w:rPr>
      </w:pPr>
      <w:r w:rsidRPr="00275DB9">
        <w:rPr>
          <w:rFonts w:ascii="Times New Roman" w:eastAsia="SimSun" w:hAnsi="Times New Roman"/>
          <w:sz w:val="24"/>
          <w:szCs w:val="24"/>
          <w:lang w:eastAsia="zh-CN"/>
        </w:rPr>
        <w:t>USE db_name;</w:t>
      </w:r>
    </w:p>
    <w:p w14:paraId="72321D44" w14:textId="424C2845" w:rsidR="0008570C" w:rsidRPr="009957B3" w:rsidRDefault="0008570C" w:rsidP="009957B3">
      <w:pPr>
        <w:pStyle w:val="21"/>
        <w:spacing w:line="240" w:lineRule="auto"/>
        <w:rPr>
          <w:rFonts w:ascii="Times New Roman" w:eastAsia="SimSun" w:hAnsi="Times New Roman"/>
          <w:sz w:val="32"/>
          <w:szCs w:val="32"/>
          <w:lang w:eastAsia="zh-CN"/>
        </w:rPr>
      </w:pPr>
      <w:bookmarkStart w:id="112" w:name="_Toc197427953"/>
      <w:r w:rsidRPr="009957B3">
        <w:rPr>
          <w:rFonts w:ascii="Times New Roman" w:eastAsia="SimSun" w:hAnsi="Times New Roman"/>
          <w:sz w:val="32"/>
          <w:szCs w:val="32"/>
          <w:lang w:eastAsia="zh-CN"/>
        </w:rPr>
        <w:t>2</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Table Operations:</w:t>
      </w:r>
      <w:bookmarkEnd w:id="112"/>
    </w:p>
    <w:p w14:paraId="1E98A473"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Create Table:</w:t>
      </w:r>
    </w:p>
    <w:p w14:paraId="60E9939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CREATE TABLE users (</w:t>
      </w:r>
    </w:p>
    <w:p w14:paraId="7BCFCA17"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id INT PRIMARY KEY AUTO_INCREMENT,</w:t>
      </w:r>
    </w:p>
    <w:p w14:paraId="6D88C412"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name VARCHAR(50),</w:t>
      </w:r>
    </w:p>
    <w:p w14:paraId="32D6E02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age INT,</w:t>
      </w:r>
    </w:p>
    <w:p w14:paraId="7861E426"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 xml:space="preserve">  created_at TIMESTAMP DEFAULT CURRENT_TIMESTAMP</w:t>
      </w:r>
    </w:p>
    <w:p w14:paraId="1B490583" w14:textId="702F36A5"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w:t>
      </w:r>
    </w:p>
    <w:p w14:paraId="5B652949"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View Table Structure:</w:t>
      </w:r>
    </w:p>
    <w:p w14:paraId="52EDC649" w14:textId="77777777"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DESC users; -- MySQL</w:t>
      </w:r>
    </w:p>
    <w:p w14:paraId="5EB8BAA6" w14:textId="5E5050CD"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 users;   -- PostgreSQL</w:t>
      </w:r>
    </w:p>
    <w:p w14:paraId="6FDD6671"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Add Column:</w:t>
      </w:r>
    </w:p>
    <w:p w14:paraId="46F2D69F" w14:textId="4A38A1DD"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ALTER TABLE users ADD COLUMN email VARCHAR(100);</w:t>
      </w:r>
    </w:p>
    <w:p w14:paraId="6D20775D"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Modify Column Type:</w:t>
      </w:r>
    </w:p>
    <w:p w14:paraId="5ECEABB2" w14:textId="79A66982"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ALTER TABLE users ALTER COLUMN age TYPE BIGINT; -- PostgreSQL</w:t>
      </w:r>
    </w:p>
    <w:p w14:paraId="399DB550"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Drop Column:</w:t>
      </w:r>
    </w:p>
    <w:p w14:paraId="5A140316" w14:textId="002A9259" w:rsidR="0008570C"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lastRenderedPageBreak/>
        <w:t>ALTER TABLE users DROP COLUMN email;</w:t>
      </w:r>
    </w:p>
    <w:p w14:paraId="4CC759E7" w14:textId="77777777" w:rsidR="0008570C" w:rsidRPr="00013AFF" w:rsidRDefault="0008570C" w:rsidP="0008570C">
      <w:pPr>
        <w:rPr>
          <w:rFonts w:ascii="Times New Roman" w:eastAsia="SimSun" w:hAnsi="Times New Roman"/>
          <w:b/>
          <w:bCs/>
          <w:sz w:val="24"/>
          <w:szCs w:val="24"/>
          <w:lang w:eastAsia="zh-CN"/>
        </w:rPr>
      </w:pPr>
      <w:r w:rsidRPr="00013AFF">
        <w:rPr>
          <w:rFonts w:ascii="Times New Roman" w:eastAsia="SimSun" w:hAnsi="Times New Roman"/>
          <w:b/>
          <w:bCs/>
          <w:sz w:val="24"/>
          <w:szCs w:val="24"/>
          <w:lang w:eastAsia="zh-CN"/>
        </w:rPr>
        <w:t>-- Drop Table:</w:t>
      </w:r>
    </w:p>
    <w:p w14:paraId="4C1CD5AB" w14:textId="074AF3C6" w:rsidR="00E3146D" w:rsidRPr="00013AFF" w:rsidRDefault="0008570C" w:rsidP="0008570C">
      <w:pPr>
        <w:rPr>
          <w:rFonts w:ascii="Times New Roman" w:eastAsia="SimSun" w:hAnsi="Times New Roman"/>
          <w:sz w:val="24"/>
          <w:szCs w:val="24"/>
          <w:lang w:eastAsia="zh-CN"/>
        </w:rPr>
      </w:pPr>
      <w:r w:rsidRPr="00013AFF">
        <w:rPr>
          <w:rFonts w:ascii="Times New Roman" w:eastAsia="SimSun" w:hAnsi="Times New Roman"/>
          <w:sz w:val="24"/>
          <w:szCs w:val="24"/>
          <w:lang w:eastAsia="zh-CN"/>
        </w:rPr>
        <w:t>DROP TABLE users;</w:t>
      </w:r>
    </w:p>
    <w:p w14:paraId="2E2491E4" w14:textId="3C3D9EB7" w:rsidR="00E3146D" w:rsidRPr="009957B3" w:rsidRDefault="00492D03" w:rsidP="009957B3">
      <w:pPr>
        <w:pStyle w:val="21"/>
        <w:spacing w:line="240" w:lineRule="auto"/>
        <w:rPr>
          <w:rFonts w:ascii="Times New Roman" w:eastAsia="SimSun" w:hAnsi="Times New Roman"/>
          <w:sz w:val="32"/>
          <w:szCs w:val="32"/>
          <w:lang w:eastAsia="zh-CN"/>
        </w:rPr>
      </w:pPr>
      <w:bookmarkStart w:id="113" w:name="_Toc197427954"/>
      <w:r w:rsidRPr="009957B3">
        <w:rPr>
          <w:rFonts w:ascii="Times New Roman" w:eastAsia="SimSun" w:hAnsi="Times New Roman"/>
          <w:sz w:val="32"/>
          <w:szCs w:val="32"/>
          <w:lang w:eastAsia="zh-CN"/>
        </w:rPr>
        <w:t>3</w:t>
      </w:r>
      <w:r w:rsidR="00E3146D" w:rsidRPr="009957B3">
        <w:rPr>
          <w:rFonts w:ascii="Times New Roman" w:eastAsia="SimSun" w:hAnsi="Times New Roman" w:hint="eastAsia"/>
          <w:sz w:val="32"/>
          <w:szCs w:val="32"/>
          <w:lang w:eastAsia="zh-CN"/>
        </w:rPr>
        <w:t xml:space="preserve">. </w:t>
      </w:r>
      <w:r w:rsidR="000031BB" w:rsidRPr="009957B3">
        <w:rPr>
          <w:rFonts w:ascii="Times New Roman" w:eastAsia="SimSun" w:hAnsi="Times New Roman"/>
          <w:sz w:val="32"/>
          <w:szCs w:val="32"/>
          <w:lang w:eastAsia="zh-CN"/>
        </w:rPr>
        <w:t>Inserting Data</w:t>
      </w:r>
      <w:r w:rsidR="00E3146D" w:rsidRPr="009957B3">
        <w:rPr>
          <w:rFonts w:ascii="Times New Roman" w:eastAsia="SimSun" w:hAnsi="Times New Roman"/>
          <w:sz w:val="32"/>
          <w:szCs w:val="32"/>
          <w:lang w:eastAsia="zh-CN"/>
        </w:rPr>
        <w:t>:</w:t>
      </w:r>
      <w:bookmarkEnd w:id="113"/>
    </w:p>
    <w:p w14:paraId="544F098D" w14:textId="77777777" w:rsidR="000031BB" w:rsidRPr="00537A51" w:rsidRDefault="000031BB" w:rsidP="000031BB">
      <w:pPr>
        <w:rPr>
          <w:rFonts w:ascii="Times New Roman" w:eastAsia="SimSun" w:hAnsi="Times New Roman"/>
          <w:sz w:val="24"/>
          <w:szCs w:val="24"/>
          <w:lang w:eastAsia="zh-CN"/>
        </w:rPr>
      </w:pPr>
      <w:r w:rsidRPr="00537A51">
        <w:rPr>
          <w:rFonts w:ascii="Times New Roman" w:eastAsia="SimSun" w:hAnsi="Times New Roman"/>
          <w:sz w:val="24"/>
          <w:szCs w:val="24"/>
          <w:lang w:eastAsia="zh-CN"/>
        </w:rPr>
        <w:t>INSERT INTO users (name, age) VALUES ('Alice', 25);</w:t>
      </w:r>
    </w:p>
    <w:p w14:paraId="25C39881" w14:textId="772E47ED" w:rsidR="00E3146D" w:rsidRPr="00537A51" w:rsidRDefault="000031BB" w:rsidP="000031BB">
      <w:pPr>
        <w:rPr>
          <w:rFonts w:ascii="Times New Roman" w:eastAsia="SimSun" w:hAnsi="Times New Roman"/>
          <w:sz w:val="24"/>
          <w:szCs w:val="24"/>
          <w:lang w:eastAsia="zh-CN"/>
        </w:rPr>
      </w:pPr>
      <w:r w:rsidRPr="00537A51">
        <w:rPr>
          <w:rFonts w:ascii="Times New Roman" w:eastAsia="SimSun" w:hAnsi="Times New Roman"/>
          <w:sz w:val="24"/>
          <w:szCs w:val="24"/>
          <w:lang w:eastAsia="zh-CN"/>
        </w:rPr>
        <w:t>INSERT INTO users VALUES (NULL, 'Bob', 30, DEFAULT);</w:t>
      </w:r>
    </w:p>
    <w:p w14:paraId="525B4210" w14:textId="2EF34A39" w:rsidR="005C6362" w:rsidRPr="009957B3" w:rsidRDefault="005C6362" w:rsidP="009957B3">
      <w:pPr>
        <w:pStyle w:val="21"/>
        <w:spacing w:line="240" w:lineRule="auto"/>
        <w:rPr>
          <w:rFonts w:ascii="Times New Roman" w:eastAsia="SimSun" w:hAnsi="Times New Roman"/>
          <w:sz w:val="32"/>
          <w:szCs w:val="32"/>
          <w:lang w:eastAsia="zh-CN"/>
        </w:rPr>
      </w:pPr>
      <w:bookmarkStart w:id="114" w:name="_Toc197427955"/>
      <w:r w:rsidRPr="009957B3">
        <w:rPr>
          <w:rFonts w:ascii="Times New Roman" w:eastAsia="SimSun" w:hAnsi="Times New Roman"/>
          <w:sz w:val="32"/>
          <w:szCs w:val="32"/>
          <w:lang w:eastAsia="zh-CN"/>
        </w:rPr>
        <w:t>4</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Querying Data:</w:t>
      </w:r>
      <w:bookmarkEnd w:id="114"/>
    </w:p>
    <w:p w14:paraId="2A01FEF9"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Basic Query:</w:t>
      </w:r>
    </w:p>
    <w:p w14:paraId="64AF64C3" w14:textId="6BEDD9D4"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w:t>
      </w:r>
    </w:p>
    <w:p w14:paraId="37B97C1C"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Conditional Query:</w:t>
      </w:r>
    </w:p>
    <w:p w14:paraId="2BB0EE39" w14:textId="1ECA949A"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 WHERE age &gt; 20 AND name LIKE 'A%';</w:t>
      </w:r>
    </w:p>
    <w:p w14:paraId="3DAFC6FE"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Sorting + Limiting:</w:t>
      </w:r>
    </w:p>
    <w:p w14:paraId="75EA8B54" w14:textId="5CB391B7"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 FROM users ORDER BY age DESC LIMIT 10;</w:t>
      </w:r>
    </w:p>
    <w:p w14:paraId="41F01B6A"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Aggregation:</w:t>
      </w:r>
    </w:p>
    <w:p w14:paraId="33587BC3" w14:textId="77777777"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COUNT(*) FROM users;</w:t>
      </w:r>
    </w:p>
    <w:p w14:paraId="206BA17F" w14:textId="6FE9F50A"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AVG(age), MAX(age), MIN(age) FROM users;</w:t>
      </w:r>
    </w:p>
    <w:p w14:paraId="5C1F5229"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Grouping:</w:t>
      </w:r>
    </w:p>
    <w:p w14:paraId="6911F5DB" w14:textId="7D6A7F7C" w:rsidR="00144C90"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age, COUNT(*) FROM users GROUP BY age;</w:t>
      </w:r>
    </w:p>
    <w:p w14:paraId="7111D3CF" w14:textId="77777777" w:rsidR="00144C90" w:rsidRPr="00537A51" w:rsidRDefault="00144C90" w:rsidP="00144C90">
      <w:pPr>
        <w:rPr>
          <w:rFonts w:ascii="Times New Roman" w:eastAsia="SimSun" w:hAnsi="Times New Roman"/>
          <w:b/>
          <w:bCs/>
          <w:sz w:val="24"/>
          <w:szCs w:val="24"/>
          <w:lang w:eastAsia="zh-CN"/>
        </w:rPr>
      </w:pPr>
      <w:r w:rsidRPr="00537A51">
        <w:rPr>
          <w:rFonts w:ascii="Times New Roman" w:eastAsia="SimSun" w:hAnsi="Times New Roman"/>
          <w:b/>
          <w:bCs/>
          <w:sz w:val="24"/>
          <w:szCs w:val="24"/>
          <w:lang w:eastAsia="zh-CN"/>
        </w:rPr>
        <w:t>-- Grouping + Condition:</w:t>
      </w:r>
    </w:p>
    <w:p w14:paraId="09D46FAB" w14:textId="53F792B3" w:rsidR="005C6362" w:rsidRPr="00537A51" w:rsidRDefault="00144C90" w:rsidP="00144C90">
      <w:pPr>
        <w:rPr>
          <w:rFonts w:ascii="Times New Roman" w:eastAsia="SimSun" w:hAnsi="Times New Roman"/>
          <w:sz w:val="24"/>
          <w:szCs w:val="24"/>
          <w:lang w:eastAsia="zh-CN"/>
        </w:rPr>
      </w:pPr>
      <w:r w:rsidRPr="00537A51">
        <w:rPr>
          <w:rFonts w:ascii="Times New Roman" w:eastAsia="SimSun" w:hAnsi="Times New Roman"/>
          <w:sz w:val="24"/>
          <w:szCs w:val="24"/>
          <w:lang w:eastAsia="zh-CN"/>
        </w:rPr>
        <w:t>SELECT age, COUNT(*) FROM users GROUP BY age HAVING COUNT(*) &gt; 1;</w:t>
      </w:r>
    </w:p>
    <w:p w14:paraId="695BED20" w14:textId="6F6A332E" w:rsidR="009407AF" w:rsidRPr="009957B3" w:rsidRDefault="009407AF" w:rsidP="009957B3">
      <w:pPr>
        <w:pStyle w:val="21"/>
        <w:spacing w:line="240" w:lineRule="auto"/>
        <w:rPr>
          <w:rFonts w:ascii="Times New Roman" w:eastAsia="SimSun" w:hAnsi="Times New Roman"/>
          <w:sz w:val="32"/>
          <w:szCs w:val="32"/>
          <w:lang w:eastAsia="zh-CN"/>
        </w:rPr>
      </w:pPr>
      <w:bookmarkStart w:id="115" w:name="_Toc197427956"/>
      <w:r w:rsidRPr="009957B3">
        <w:rPr>
          <w:rFonts w:ascii="Times New Roman" w:eastAsia="SimSun" w:hAnsi="Times New Roman"/>
          <w:sz w:val="32"/>
          <w:szCs w:val="32"/>
          <w:lang w:eastAsia="zh-CN"/>
        </w:rPr>
        <w:t>5</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Updating &amp; Deleting</w:t>
      </w:r>
      <w:r w:rsidR="00186A8F" w:rsidRPr="009957B3">
        <w:rPr>
          <w:rFonts w:ascii="Times New Roman" w:eastAsia="SimSun" w:hAnsi="Times New Roman"/>
          <w:sz w:val="32"/>
          <w:szCs w:val="32"/>
          <w:lang w:eastAsia="zh-CN"/>
        </w:rPr>
        <w:t xml:space="preserve"> </w:t>
      </w:r>
      <w:r w:rsidRPr="009957B3">
        <w:rPr>
          <w:rFonts w:ascii="Times New Roman" w:eastAsia="SimSun" w:hAnsi="Times New Roman"/>
          <w:sz w:val="32"/>
          <w:szCs w:val="32"/>
          <w:lang w:eastAsia="zh-CN"/>
        </w:rPr>
        <w:t>Data:</w:t>
      </w:r>
      <w:bookmarkEnd w:id="115"/>
    </w:p>
    <w:p w14:paraId="69706DAF"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Update Data:</w:t>
      </w:r>
    </w:p>
    <w:p w14:paraId="67822F42" w14:textId="616E996C" w:rsidR="0056453E" w:rsidRPr="002A378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t>UPDATE users SET age = age + 1 WHERE name = 'Alice';</w:t>
      </w:r>
    </w:p>
    <w:p w14:paraId="085BD338"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Delete Data:</w:t>
      </w:r>
    </w:p>
    <w:p w14:paraId="58D20A79" w14:textId="6B00A770" w:rsidR="0056453E" w:rsidRPr="002A378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t>DELETE FROM users WHERE age &lt; 18;</w:t>
      </w:r>
    </w:p>
    <w:p w14:paraId="0CE89E2D" w14:textId="77777777" w:rsidR="0056453E" w:rsidRPr="002A378E" w:rsidRDefault="0056453E" w:rsidP="0056453E">
      <w:pPr>
        <w:rPr>
          <w:rFonts w:ascii="Times New Roman" w:eastAsia="SimSun" w:hAnsi="Times New Roman"/>
          <w:b/>
          <w:bCs/>
          <w:sz w:val="24"/>
          <w:szCs w:val="24"/>
          <w:lang w:eastAsia="zh-CN"/>
        </w:rPr>
      </w:pPr>
      <w:r w:rsidRPr="002A378E">
        <w:rPr>
          <w:rFonts w:ascii="Times New Roman" w:eastAsia="SimSun" w:hAnsi="Times New Roman"/>
          <w:b/>
          <w:bCs/>
          <w:sz w:val="24"/>
          <w:szCs w:val="24"/>
          <w:lang w:eastAsia="zh-CN"/>
        </w:rPr>
        <w:t>-- Clear Table Data (Without Dropping Structure):</w:t>
      </w:r>
    </w:p>
    <w:p w14:paraId="2656C613" w14:textId="5308CC22" w:rsidR="0056453E" w:rsidRPr="002A378E" w:rsidRDefault="0056453E" w:rsidP="0056453E">
      <w:pPr>
        <w:rPr>
          <w:rFonts w:ascii="Times New Roman" w:eastAsia="SimSun" w:hAnsi="Times New Roman"/>
          <w:sz w:val="24"/>
          <w:szCs w:val="24"/>
          <w:lang w:eastAsia="zh-CN"/>
        </w:rPr>
      </w:pPr>
      <w:r w:rsidRPr="002A378E">
        <w:rPr>
          <w:rFonts w:ascii="Times New Roman" w:eastAsia="SimSun" w:hAnsi="Times New Roman"/>
          <w:sz w:val="24"/>
          <w:szCs w:val="24"/>
          <w:lang w:eastAsia="zh-CN"/>
        </w:rPr>
        <w:lastRenderedPageBreak/>
        <w:t>TRUNCATE TABLE users;</w:t>
      </w:r>
    </w:p>
    <w:p w14:paraId="5BF11468" w14:textId="259FF6AE" w:rsidR="006B2582" w:rsidRPr="009957B3" w:rsidRDefault="006B2582" w:rsidP="009957B3">
      <w:pPr>
        <w:pStyle w:val="21"/>
        <w:spacing w:line="240" w:lineRule="auto"/>
        <w:rPr>
          <w:rFonts w:ascii="Times New Roman" w:eastAsia="SimSun" w:hAnsi="Times New Roman"/>
          <w:sz w:val="32"/>
          <w:szCs w:val="32"/>
          <w:lang w:eastAsia="zh-CN"/>
        </w:rPr>
      </w:pPr>
      <w:bookmarkStart w:id="116" w:name="_Toc197427957"/>
      <w:r w:rsidRPr="009957B3">
        <w:rPr>
          <w:rFonts w:ascii="Times New Roman" w:eastAsia="SimSun" w:hAnsi="Times New Roman"/>
          <w:sz w:val="32"/>
          <w:szCs w:val="32"/>
          <w:lang w:eastAsia="zh-CN"/>
        </w:rPr>
        <w:t>6</w:t>
      </w:r>
      <w:r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Joins:</w:t>
      </w:r>
      <w:bookmarkEnd w:id="116"/>
    </w:p>
    <w:p w14:paraId="7BB84D30"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Inner Join:</w:t>
      </w:r>
    </w:p>
    <w:p w14:paraId="687632E1"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SELECT u.name, o.amount</w:t>
      </w:r>
    </w:p>
    <w:p w14:paraId="198AD91A"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FROM users u</w:t>
      </w:r>
    </w:p>
    <w:p w14:paraId="600910FF" w14:textId="41AE5E5D"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JOIN orders o ON u.id = o.user_id;</w:t>
      </w:r>
    </w:p>
    <w:p w14:paraId="56DDF574"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Left Join (Preserves Left Table Rows):</w:t>
      </w:r>
    </w:p>
    <w:p w14:paraId="1C1E55C9"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SELECT u.name, o.amount</w:t>
      </w:r>
    </w:p>
    <w:p w14:paraId="52CDB00C"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FROM users u</w:t>
      </w:r>
    </w:p>
    <w:p w14:paraId="4CF5379E" w14:textId="5966FDDC"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LEFT JOIN orders o ON u.id = o.user_id;</w:t>
      </w:r>
    </w:p>
    <w:p w14:paraId="76638BC0" w14:textId="77777777" w:rsidR="00DF7F95" w:rsidRPr="00FD3921" w:rsidRDefault="00DF7F95" w:rsidP="00DF7F95">
      <w:pPr>
        <w:rPr>
          <w:rFonts w:ascii="Times New Roman" w:eastAsia="SimSun" w:hAnsi="Times New Roman"/>
          <w:b/>
          <w:bCs/>
          <w:sz w:val="24"/>
          <w:szCs w:val="24"/>
          <w:lang w:eastAsia="zh-CN"/>
        </w:rPr>
      </w:pPr>
      <w:r w:rsidRPr="00FD3921">
        <w:rPr>
          <w:rFonts w:ascii="Times New Roman" w:eastAsia="SimSun" w:hAnsi="Times New Roman"/>
          <w:b/>
          <w:bCs/>
          <w:sz w:val="24"/>
          <w:szCs w:val="24"/>
          <w:lang w:eastAsia="zh-CN"/>
        </w:rPr>
        <w:t>-- Subquery:</w:t>
      </w:r>
    </w:p>
    <w:p w14:paraId="63F53F68"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SELECT * FROM users WHERE id IN (</w:t>
      </w:r>
    </w:p>
    <w:p w14:paraId="528E5FF5" w14:textId="77777777"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 xml:space="preserve">  SELECT user_id FROM orders WHERE amount &gt; 100</w:t>
      </w:r>
    </w:p>
    <w:p w14:paraId="119CE5C6" w14:textId="3B04186A" w:rsidR="00DF7F95" w:rsidRPr="00FD3921" w:rsidRDefault="00DF7F95" w:rsidP="00DF7F95">
      <w:pPr>
        <w:rPr>
          <w:rFonts w:ascii="Times New Roman" w:eastAsia="SimSun" w:hAnsi="Times New Roman"/>
          <w:sz w:val="24"/>
          <w:szCs w:val="24"/>
          <w:lang w:eastAsia="zh-CN"/>
        </w:rPr>
      </w:pPr>
      <w:r w:rsidRPr="00FD3921">
        <w:rPr>
          <w:rFonts w:ascii="Times New Roman" w:eastAsia="SimSun" w:hAnsi="Times New Roman"/>
          <w:sz w:val="24"/>
          <w:szCs w:val="24"/>
          <w:lang w:eastAsia="zh-CN"/>
        </w:rPr>
        <w:t>);</w:t>
      </w:r>
    </w:p>
    <w:p w14:paraId="073CF6D1" w14:textId="5A57ACC3" w:rsidR="00D67858" w:rsidRPr="009957B3" w:rsidRDefault="008719EC" w:rsidP="009957B3">
      <w:pPr>
        <w:pStyle w:val="21"/>
        <w:spacing w:line="240" w:lineRule="auto"/>
        <w:rPr>
          <w:rFonts w:ascii="Times New Roman" w:eastAsia="SimSun" w:hAnsi="Times New Roman"/>
          <w:sz w:val="32"/>
          <w:szCs w:val="32"/>
          <w:lang w:eastAsia="zh-CN"/>
        </w:rPr>
      </w:pPr>
      <w:bookmarkStart w:id="117" w:name="_Toc197427958"/>
      <w:r w:rsidRPr="009957B3">
        <w:rPr>
          <w:rFonts w:ascii="Times New Roman" w:eastAsia="SimSun" w:hAnsi="Times New Roman"/>
          <w:sz w:val="32"/>
          <w:szCs w:val="32"/>
          <w:lang w:eastAsia="zh-CN"/>
        </w:rPr>
        <w:t>7</w:t>
      </w:r>
      <w:r w:rsidR="00D67858" w:rsidRPr="009957B3">
        <w:rPr>
          <w:rFonts w:ascii="Times New Roman" w:eastAsia="SimSun" w:hAnsi="Times New Roman" w:hint="eastAsia"/>
          <w:sz w:val="32"/>
          <w:szCs w:val="32"/>
          <w:lang w:eastAsia="zh-CN"/>
        </w:rPr>
        <w:t xml:space="preserve">. </w:t>
      </w:r>
      <w:r w:rsidR="00DF4F86" w:rsidRPr="009957B3">
        <w:rPr>
          <w:rFonts w:ascii="Times New Roman" w:eastAsia="SimSun" w:hAnsi="Times New Roman"/>
          <w:sz w:val="32"/>
          <w:szCs w:val="32"/>
          <w:lang w:eastAsia="zh-CN"/>
        </w:rPr>
        <w:t>Indexes, Views &amp; Transactions:</w:t>
      </w:r>
      <w:r w:rsidR="00D67858" w:rsidRPr="009957B3">
        <w:rPr>
          <w:rFonts w:ascii="Times New Roman" w:eastAsia="SimSun" w:hAnsi="Times New Roman"/>
          <w:sz w:val="32"/>
          <w:szCs w:val="32"/>
          <w:lang w:eastAsia="zh-CN"/>
        </w:rPr>
        <w:t>:</w:t>
      </w:r>
      <w:bookmarkEnd w:id="117"/>
    </w:p>
    <w:p w14:paraId="5DF44BDD"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Create Index:</w:t>
      </w:r>
    </w:p>
    <w:p w14:paraId="6304B552" w14:textId="4CEAD579"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CREATE INDEX idx_name ON users(name);</w:t>
      </w:r>
    </w:p>
    <w:p w14:paraId="46ACF87C"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Create View:</w:t>
      </w:r>
    </w:p>
    <w:p w14:paraId="74C59186"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CREATE VIEW adult_users AS</w:t>
      </w:r>
    </w:p>
    <w:p w14:paraId="16ECC895" w14:textId="680C6064"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SELECT * FROM users WHERE age &gt;= 18;</w:t>
      </w:r>
    </w:p>
    <w:p w14:paraId="14D7B2D4"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Transaction Control:</w:t>
      </w:r>
    </w:p>
    <w:p w14:paraId="31F4396C"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BEGIN;</w:t>
      </w:r>
    </w:p>
    <w:p w14:paraId="014BA5E0"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UPDATE accounts SET balance = balance - 100 WHERE id = 1;</w:t>
      </w:r>
    </w:p>
    <w:p w14:paraId="4E273A59" w14:textId="77777777"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UPDATE accounts SET balance = balance + 100 WHERE id = 2;</w:t>
      </w:r>
    </w:p>
    <w:p w14:paraId="6D86A3F0" w14:textId="3DDAC993" w:rsidR="009F33D7" w:rsidRPr="00F2284B" w:rsidRDefault="009F33D7" w:rsidP="009F33D7">
      <w:pPr>
        <w:rPr>
          <w:rFonts w:ascii="Times New Roman" w:eastAsia="SimSun" w:hAnsi="Times New Roman"/>
          <w:sz w:val="24"/>
          <w:szCs w:val="24"/>
          <w:lang w:eastAsia="zh-CN"/>
        </w:rPr>
      </w:pPr>
      <w:r w:rsidRPr="00F2284B">
        <w:rPr>
          <w:rFonts w:ascii="Times New Roman" w:eastAsia="SimSun" w:hAnsi="Times New Roman"/>
          <w:sz w:val="24"/>
          <w:szCs w:val="24"/>
          <w:lang w:eastAsia="zh-CN"/>
        </w:rPr>
        <w:t>COMMIT;</w:t>
      </w:r>
    </w:p>
    <w:p w14:paraId="614C313C" w14:textId="77777777" w:rsidR="009F33D7" w:rsidRPr="00F2284B" w:rsidRDefault="009F33D7" w:rsidP="009F33D7">
      <w:pPr>
        <w:rPr>
          <w:rFonts w:ascii="Times New Roman" w:eastAsia="SimSun" w:hAnsi="Times New Roman"/>
          <w:b/>
          <w:bCs/>
          <w:sz w:val="24"/>
          <w:szCs w:val="24"/>
          <w:lang w:eastAsia="zh-CN"/>
        </w:rPr>
      </w:pPr>
      <w:r w:rsidRPr="00F2284B">
        <w:rPr>
          <w:rFonts w:ascii="Times New Roman" w:eastAsia="SimSun" w:hAnsi="Times New Roman"/>
          <w:b/>
          <w:bCs/>
          <w:sz w:val="24"/>
          <w:szCs w:val="24"/>
          <w:lang w:eastAsia="zh-CN"/>
        </w:rPr>
        <w:t>-- Rollback:</w:t>
      </w:r>
    </w:p>
    <w:p w14:paraId="682CF166" w14:textId="7C5C855B" w:rsidR="00F3473B" w:rsidRPr="008469C4" w:rsidRDefault="009F33D7" w:rsidP="00F3473B">
      <w:pPr>
        <w:rPr>
          <w:rFonts w:ascii="Times New Roman" w:eastAsia="SimSun" w:hAnsi="Times New Roman"/>
          <w:sz w:val="24"/>
          <w:szCs w:val="24"/>
          <w:lang w:eastAsia="zh-CN"/>
        </w:rPr>
      </w:pPr>
      <w:r w:rsidRPr="00F2284B">
        <w:rPr>
          <w:rFonts w:ascii="Times New Roman" w:eastAsia="SimSun" w:hAnsi="Times New Roman"/>
          <w:sz w:val="24"/>
          <w:szCs w:val="24"/>
          <w:lang w:eastAsia="zh-CN"/>
        </w:rPr>
        <w:lastRenderedPageBreak/>
        <w:t>ROLLBACK;</w:t>
      </w:r>
    </w:p>
    <w:p w14:paraId="1F35B48B" w14:textId="4B55F07C" w:rsidR="00F3473B" w:rsidRPr="00B638A6" w:rsidRDefault="00F3473B" w:rsidP="00B638A6">
      <w:pPr>
        <w:pStyle w:val="1"/>
        <w:spacing w:line="240" w:lineRule="auto"/>
        <w:rPr>
          <w:rFonts w:ascii="Times New Roman" w:hAnsi="Times New Roman"/>
          <w:sz w:val="40"/>
          <w:szCs w:val="40"/>
          <w:lang w:eastAsia="zh-CN"/>
        </w:rPr>
      </w:pPr>
      <w:bookmarkStart w:id="118" w:name="_Toc197427959"/>
      <w:r w:rsidRPr="00B638A6">
        <w:rPr>
          <w:rFonts w:ascii="Times New Roman" w:hAnsi="Times New Roman"/>
          <w:sz w:val="40"/>
          <w:szCs w:val="40"/>
          <w:lang w:eastAsia="zh-CN"/>
        </w:rPr>
        <w:t xml:space="preserve">Common </w:t>
      </w:r>
      <w:r w:rsidR="00811445" w:rsidRPr="00B638A6">
        <w:rPr>
          <w:rFonts w:ascii="Times New Roman" w:hAnsi="Times New Roman"/>
          <w:sz w:val="40"/>
          <w:szCs w:val="40"/>
          <w:lang w:eastAsia="zh-CN"/>
        </w:rPr>
        <w:t>Linux</w:t>
      </w:r>
      <w:r w:rsidRPr="00B638A6">
        <w:rPr>
          <w:rFonts w:ascii="Times New Roman" w:hAnsi="Times New Roman"/>
          <w:sz w:val="40"/>
          <w:szCs w:val="40"/>
          <w:lang w:eastAsia="zh-CN"/>
        </w:rPr>
        <w:t xml:space="preserve"> Comma</w:t>
      </w:r>
      <w:r w:rsidR="00811445" w:rsidRPr="00B638A6">
        <w:rPr>
          <w:rFonts w:ascii="Times New Roman" w:hAnsi="Times New Roman"/>
          <w:sz w:val="40"/>
          <w:szCs w:val="40"/>
          <w:lang w:eastAsia="zh-CN"/>
        </w:rPr>
        <w:t>nds</w:t>
      </w:r>
      <w:bookmarkEnd w:id="118"/>
    </w:p>
    <w:p w14:paraId="6A5BEDD8" w14:textId="18132A2C" w:rsidR="00F3473B" w:rsidRPr="009957B3" w:rsidRDefault="00F3473B" w:rsidP="009957B3">
      <w:pPr>
        <w:pStyle w:val="21"/>
        <w:spacing w:line="240" w:lineRule="auto"/>
        <w:rPr>
          <w:rFonts w:ascii="Times New Roman" w:eastAsia="SimSun" w:hAnsi="Times New Roman"/>
          <w:sz w:val="32"/>
          <w:szCs w:val="32"/>
          <w:lang w:eastAsia="zh-CN"/>
        </w:rPr>
      </w:pPr>
      <w:bookmarkStart w:id="119" w:name="_Toc197427960"/>
      <w:r w:rsidRPr="009957B3">
        <w:rPr>
          <w:rFonts w:ascii="Times New Roman" w:eastAsia="SimSun" w:hAnsi="Times New Roman"/>
          <w:sz w:val="32"/>
          <w:szCs w:val="32"/>
          <w:lang w:eastAsia="zh-CN"/>
        </w:rPr>
        <w:t>1</w:t>
      </w:r>
      <w:r w:rsidRPr="009957B3">
        <w:rPr>
          <w:rFonts w:ascii="Times New Roman" w:eastAsia="SimSun" w:hAnsi="Times New Roman" w:hint="eastAsia"/>
          <w:sz w:val="32"/>
          <w:szCs w:val="32"/>
          <w:lang w:eastAsia="zh-CN"/>
        </w:rPr>
        <w:t xml:space="preserve">. </w:t>
      </w:r>
      <w:r w:rsidR="000963C2" w:rsidRPr="009957B3">
        <w:rPr>
          <w:rFonts w:ascii="Times New Roman" w:eastAsia="SimSun" w:hAnsi="Times New Roman"/>
          <w:sz w:val="32"/>
          <w:szCs w:val="32"/>
          <w:lang w:eastAsia="zh-CN"/>
        </w:rPr>
        <w:t>File/Directory Operations</w:t>
      </w:r>
      <w:r w:rsidRPr="009957B3">
        <w:rPr>
          <w:rFonts w:ascii="Times New Roman" w:eastAsia="SimSun" w:hAnsi="Times New Roman"/>
          <w:sz w:val="32"/>
          <w:szCs w:val="32"/>
          <w:lang w:eastAsia="zh-CN"/>
        </w:rPr>
        <w:t>:</w:t>
      </w:r>
      <w:bookmarkEnd w:id="119"/>
    </w:p>
    <w:p w14:paraId="1C218522"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ls -al         # List all files (including hidden)</w:t>
      </w:r>
    </w:p>
    <w:p w14:paraId="4CFD3913"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cd /path/to/   # Change directory</w:t>
      </w:r>
    </w:p>
    <w:p w14:paraId="298371EF"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mkdir logs     # Create directory</w:t>
      </w:r>
    </w:p>
    <w:p w14:paraId="32B6A41C"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rm -rf logs    # Remove directory/file</w:t>
      </w:r>
    </w:p>
    <w:p w14:paraId="23C28830"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cp file1 file2 # Copy file</w:t>
      </w:r>
    </w:p>
    <w:p w14:paraId="78EF4DE2" w14:textId="77777777"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mv a b         # Rename/Move file</w:t>
      </w:r>
    </w:p>
    <w:p w14:paraId="57CC2EBD" w14:textId="0F8BDD00" w:rsidR="003614CA" w:rsidRPr="00DC57F5" w:rsidRDefault="003614CA" w:rsidP="003614CA">
      <w:pPr>
        <w:rPr>
          <w:rFonts w:ascii="Times New Roman" w:eastAsia="SimSun" w:hAnsi="Times New Roman"/>
          <w:sz w:val="24"/>
          <w:szCs w:val="24"/>
          <w:lang w:eastAsia="zh-CN"/>
        </w:rPr>
      </w:pPr>
      <w:r w:rsidRPr="00DC57F5">
        <w:rPr>
          <w:rFonts w:ascii="Times New Roman" w:eastAsia="SimSun" w:hAnsi="Times New Roman"/>
          <w:sz w:val="24"/>
          <w:szCs w:val="24"/>
          <w:lang w:eastAsia="zh-CN"/>
        </w:rPr>
        <w:t>touch a.txt    # Create empty file</w:t>
      </w:r>
    </w:p>
    <w:p w14:paraId="131E4263" w14:textId="69BE5E89" w:rsidR="007A7B09" w:rsidRPr="009957B3" w:rsidRDefault="00417848" w:rsidP="009957B3">
      <w:pPr>
        <w:pStyle w:val="21"/>
        <w:spacing w:line="240" w:lineRule="auto"/>
        <w:rPr>
          <w:rFonts w:ascii="Times New Roman" w:eastAsia="SimSun" w:hAnsi="Times New Roman"/>
          <w:sz w:val="32"/>
          <w:szCs w:val="32"/>
          <w:lang w:eastAsia="zh-CN"/>
        </w:rPr>
      </w:pPr>
      <w:bookmarkStart w:id="120" w:name="_Toc197427961"/>
      <w:r w:rsidRPr="009957B3">
        <w:rPr>
          <w:rFonts w:ascii="Times New Roman" w:eastAsia="SimSun" w:hAnsi="Times New Roman"/>
          <w:sz w:val="32"/>
          <w:szCs w:val="32"/>
          <w:lang w:eastAsia="zh-CN"/>
        </w:rPr>
        <w:t>2</w:t>
      </w:r>
      <w:r w:rsidR="007A7B09" w:rsidRPr="009957B3">
        <w:rPr>
          <w:rFonts w:ascii="Times New Roman" w:eastAsia="SimSun" w:hAnsi="Times New Roman" w:hint="eastAsia"/>
          <w:sz w:val="32"/>
          <w:szCs w:val="32"/>
          <w:lang w:eastAsia="zh-CN"/>
        </w:rPr>
        <w:t xml:space="preserve">. </w:t>
      </w:r>
      <w:r w:rsidR="00E941BD" w:rsidRPr="009957B3">
        <w:rPr>
          <w:rFonts w:ascii="Times New Roman" w:eastAsia="SimSun" w:hAnsi="Times New Roman"/>
          <w:sz w:val="32"/>
          <w:szCs w:val="32"/>
          <w:lang w:eastAsia="zh-CN"/>
        </w:rPr>
        <w:t>View File Contents:</w:t>
      </w:r>
      <w:r w:rsidR="007A7B09" w:rsidRPr="009957B3">
        <w:rPr>
          <w:rFonts w:ascii="Times New Roman" w:eastAsia="SimSun" w:hAnsi="Times New Roman"/>
          <w:sz w:val="32"/>
          <w:szCs w:val="32"/>
          <w:lang w:eastAsia="zh-CN"/>
        </w:rPr>
        <w:t>:</w:t>
      </w:r>
      <w:bookmarkEnd w:id="120"/>
    </w:p>
    <w:p w14:paraId="50BED93A"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cat file.txt          # View full content</w:t>
      </w:r>
    </w:p>
    <w:p w14:paraId="44A06BAC"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less file.txt         # View content with pagination</w:t>
      </w:r>
    </w:p>
    <w:p w14:paraId="594F8B03"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tail -n 50 file.txt   # View last 50 lines</w:t>
      </w:r>
    </w:p>
    <w:p w14:paraId="5B94D0A6" w14:textId="77777777"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tail -f file.txt      # Real-time log tracking</w:t>
      </w:r>
    </w:p>
    <w:p w14:paraId="686E32A8" w14:textId="771552FB" w:rsidR="00032D18" w:rsidRPr="007C08E0" w:rsidRDefault="00032D18" w:rsidP="00032D18">
      <w:pPr>
        <w:rPr>
          <w:rFonts w:ascii="Times New Roman" w:eastAsia="SimSun" w:hAnsi="Times New Roman"/>
          <w:sz w:val="24"/>
          <w:szCs w:val="24"/>
          <w:lang w:eastAsia="zh-CN"/>
        </w:rPr>
      </w:pPr>
      <w:r w:rsidRPr="007C08E0">
        <w:rPr>
          <w:rFonts w:ascii="Times New Roman" w:eastAsia="SimSun" w:hAnsi="Times New Roman"/>
          <w:sz w:val="24"/>
          <w:szCs w:val="24"/>
          <w:lang w:eastAsia="zh-CN"/>
        </w:rPr>
        <w:t>head -n 10 file.txt   # View first 10 lines</w:t>
      </w:r>
    </w:p>
    <w:p w14:paraId="7E1A70C0" w14:textId="77777777" w:rsidR="00687BE6" w:rsidRPr="009957B3" w:rsidRDefault="009F1195" w:rsidP="009957B3">
      <w:pPr>
        <w:pStyle w:val="21"/>
        <w:spacing w:line="240" w:lineRule="auto"/>
        <w:rPr>
          <w:rFonts w:ascii="Times New Roman" w:eastAsia="SimSun" w:hAnsi="Times New Roman"/>
          <w:sz w:val="32"/>
          <w:szCs w:val="32"/>
          <w:lang w:eastAsia="zh-CN"/>
        </w:rPr>
      </w:pPr>
      <w:bookmarkStart w:id="121" w:name="_Toc197427962"/>
      <w:r w:rsidRPr="009957B3">
        <w:rPr>
          <w:rFonts w:ascii="Times New Roman" w:eastAsia="SimSun" w:hAnsi="Times New Roman"/>
          <w:sz w:val="32"/>
          <w:szCs w:val="32"/>
          <w:lang w:eastAsia="zh-CN"/>
        </w:rPr>
        <w:t>3</w:t>
      </w:r>
      <w:r w:rsidR="00450B58"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Search &amp; Text Processing:</w:t>
      </w:r>
      <w:bookmarkEnd w:id="121"/>
    </w:p>
    <w:p w14:paraId="096ED71F" w14:textId="77777777" w:rsidR="00F276D8" w:rsidRPr="00AA6FAF" w:rsidRDefault="00F276D8" w:rsidP="00F276D8">
      <w:pPr>
        <w:pStyle w:val="aff9"/>
        <w:rPr>
          <w:rFonts w:eastAsia="SimSun"/>
        </w:rPr>
      </w:pPr>
      <w:r w:rsidRPr="00AA6FAF">
        <w:rPr>
          <w:rFonts w:eastAsia="SimSun"/>
        </w:rPr>
        <w:t>grep "error" app.log                 # Search for 'error' in app.log</w:t>
      </w:r>
    </w:p>
    <w:p w14:paraId="7C3F741C" w14:textId="77777777" w:rsidR="00F276D8" w:rsidRPr="00AA6FAF" w:rsidRDefault="00F276D8" w:rsidP="00F276D8">
      <w:pPr>
        <w:pStyle w:val="aff9"/>
        <w:rPr>
          <w:rFonts w:eastAsia="SimSun"/>
        </w:rPr>
      </w:pPr>
      <w:r w:rsidRPr="00AA6FAF">
        <w:rPr>
          <w:rFonts w:eastAsia="SimSun"/>
        </w:rPr>
        <w:t>grep -r "TODO" ./src                 # Recursively search for 'TODO' in src directory</w:t>
      </w:r>
    </w:p>
    <w:p w14:paraId="29564AB0" w14:textId="77777777" w:rsidR="00F276D8" w:rsidRPr="00AA6FAF" w:rsidRDefault="00F276D8" w:rsidP="00F276D8">
      <w:pPr>
        <w:pStyle w:val="aff9"/>
        <w:rPr>
          <w:rFonts w:eastAsia="SimSun"/>
        </w:rPr>
      </w:pPr>
      <w:r w:rsidRPr="00AA6FAF">
        <w:rPr>
          <w:rFonts w:eastAsia="SimSun"/>
        </w:rPr>
        <w:t>find . -name "*.log"                 # Find all .log files</w:t>
      </w:r>
    </w:p>
    <w:p w14:paraId="6E7C06CB" w14:textId="77777777" w:rsidR="00F276D8" w:rsidRPr="00AA6FAF" w:rsidRDefault="00F276D8" w:rsidP="00F276D8">
      <w:pPr>
        <w:pStyle w:val="aff9"/>
        <w:rPr>
          <w:rFonts w:eastAsia="SimSun"/>
        </w:rPr>
      </w:pPr>
      <w:r w:rsidRPr="00AA6FAF">
        <w:rPr>
          <w:rFonts w:eastAsia="SimSun"/>
        </w:rPr>
        <w:t>awk '{print $1, $3}' data.txt        # Print columns 1 and 3 of data.txt</w:t>
      </w:r>
    </w:p>
    <w:p w14:paraId="271D972E" w14:textId="77777777" w:rsidR="00F276D8" w:rsidRPr="00AA6FAF" w:rsidRDefault="00F276D8" w:rsidP="00F276D8">
      <w:pPr>
        <w:pStyle w:val="aff9"/>
        <w:rPr>
          <w:rFonts w:eastAsia="SimSun"/>
        </w:rPr>
      </w:pPr>
      <w:r w:rsidRPr="00AA6FAF">
        <w:rPr>
          <w:rFonts w:eastAsia="SimSun"/>
        </w:rPr>
        <w:t>sed 's/old/new/g' file.txt           # Replace 'old' with 'new' in file.txt</w:t>
      </w:r>
    </w:p>
    <w:p w14:paraId="561950B0" w14:textId="353D75E3" w:rsidR="00F276D8" w:rsidRPr="00AA6FAF" w:rsidRDefault="00F276D8" w:rsidP="00F276D8">
      <w:pPr>
        <w:pStyle w:val="aff9"/>
        <w:rPr>
          <w:rFonts w:eastAsia="SimSun"/>
        </w:rPr>
      </w:pPr>
      <w:r w:rsidRPr="00AA6FAF">
        <w:rPr>
          <w:rFonts w:eastAsia="SimSun"/>
        </w:rPr>
        <w:t>cut -d ',' -f 1,2 users.csv          # Split CSV by comma and print columns 1 and 2</w:t>
      </w:r>
    </w:p>
    <w:p w14:paraId="2CC1E02D" w14:textId="7B928D58" w:rsidR="00121E73" w:rsidRPr="009957B3" w:rsidRDefault="00DE1299" w:rsidP="009957B3">
      <w:pPr>
        <w:pStyle w:val="21"/>
        <w:spacing w:line="240" w:lineRule="auto"/>
        <w:rPr>
          <w:rFonts w:ascii="Times New Roman" w:eastAsia="SimSun" w:hAnsi="Times New Roman"/>
          <w:sz w:val="32"/>
          <w:szCs w:val="32"/>
          <w:lang w:eastAsia="zh-CN"/>
        </w:rPr>
      </w:pPr>
      <w:bookmarkStart w:id="122" w:name="_Toc197427963"/>
      <w:r w:rsidRPr="009957B3">
        <w:rPr>
          <w:rFonts w:ascii="Times New Roman" w:eastAsia="SimSun" w:hAnsi="Times New Roman"/>
          <w:sz w:val="32"/>
          <w:szCs w:val="32"/>
          <w:lang w:eastAsia="zh-CN"/>
        </w:rPr>
        <w:lastRenderedPageBreak/>
        <w:t>4</w:t>
      </w:r>
      <w:r w:rsidR="00121E73" w:rsidRPr="009957B3">
        <w:rPr>
          <w:rFonts w:ascii="Times New Roman" w:eastAsia="SimSun" w:hAnsi="Times New Roman" w:hint="eastAsia"/>
          <w:sz w:val="32"/>
          <w:szCs w:val="32"/>
          <w:lang w:eastAsia="zh-CN"/>
        </w:rPr>
        <w:t xml:space="preserve">. </w:t>
      </w:r>
      <w:r w:rsidR="007B6BC3" w:rsidRPr="009957B3">
        <w:rPr>
          <w:rFonts w:ascii="Times New Roman" w:eastAsia="SimSun" w:hAnsi="Times New Roman"/>
          <w:sz w:val="32"/>
          <w:szCs w:val="32"/>
          <w:lang w:eastAsia="zh-CN"/>
        </w:rPr>
        <w:t>Permissions &amp; User Info</w:t>
      </w:r>
      <w:r w:rsidR="00121E73" w:rsidRPr="009957B3">
        <w:rPr>
          <w:rFonts w:ascii="Times New Roman" w:eastAsia="SimSun" w:hAnsi="Times New Roman"/>
          <w:sz w:val="32"/>
          <w:szCs w:val="32"/>
          <w:lang w:eastAsia="zh-CN"/>
        </w:rPr>
        <w:t>:</w:t>
      </w:r>
      <w:bookmarkEnd w:id="122"/>
    </w:p>
    <w:p w14:paraId="5DD13DEC" w14:textId="77777777" w:rsidR="005301B8" w:rsidRPr="00AA6FAF" w:rsidRDefault="005301B8" w:rsidP="005301B8">
      <w:pPr>
        <w:pStyle w:val="aff9"/>
        <w:rPr>
          <w:rFonts w:eastAsia="SimSun"/>
        </w:rPr>
      </w:pPr>
      <w:r w:rsidRPr="00AA6FAF">
        <w:rPr>
          <w:rFonts w:eastAsia="SimSun"/>
        </w:rPr>
        <w:t>chmod +x script.sh      # Add executable permission</w:t>
      </w:r>
    </w:p>
    <w:p w14:paraId="3F4161B3" w14:textId="77777777" w:rsidR="005301B8" w:rsidRPr="00AA6FAF" w:rsidRDefault="005301B8" w:rsidP="005301B8">
      <w:pPr>
        <w:pStyle w:val="aff9"/>
        <w:rPr>
          <w:rFonts w:eastAsia="SimSun"/>
        </w:rPr>
      </w:pPr>
      <w:r w:rsidRPr="00AA6FAF">
        <w:rPr>
          <w:rFonts w:eastAsia="SimSun"/>
        </w:rPr>
        <w:t>chown user:group file    # Change file owner</w:t>
      </w:r>
    </w:p>
    <w:p w14:paraId="4A4DD722" w14:textId="77777777" w:rsidR="005301B8" w:rsidRPr="00AA6FAF" w:rsidRDefault="005301B8" w:rsidP="005301B8">
      <w:pPr>
        <w:pStyle w:val="aff9"/>
        <w:rPr>
          <w:rFonts w:eastAsia="SimSun"/>
        </w:rPr>
      </w:pPr>
      <w:r w:rsidRPr="00AA6FAF">
        <w:rPr>
          <w:rFonts w:eastAsia="SimSun"/>
        </w:rPr>
        <w:t>whoami                  # Current logged-in user</w:t>
      </w:r>
    </w:p>
    <w:p w14:paraId="679AC958" w14:textId="27431BA7" w:rsidR="005301B8" w:rsidRPr="00AA6FAF" w:rsidRDefault="005301B8" w:rsidP="005301B8">
      <w:pPr>
        <w:pStyle w:val="aff9"/>
        <w:rPr>
          <w:rFonts w:eastAsia="SimSun"/>
        </w:rPr>
      </w:pPr>
      <w:r w:rsidRPr="00AA6FAF">
        <w:rPr>
          <w:rFonts w:eastAsia="SimSun"/>
        </w:rPr>
        <w:t>id                      # Current user UID/GID</w:t>
      </w:r>
    </w:p>
    <w:p w14:paraId="16060C99" w14:textId="5B8C8130" w:rsidR="005A1EAB" w:rsidRPr="009957B3" w:rsidRDefault="00317FEC" w:rsidP="009957B3">
      <w:pPr>
        <w:pStyle w:val="21"/>
        <w:spacing w:line="240" w:lineRule="auto"/>
        <w:rPr>
          <w:rFonts w:ascii="Times New Roman" w:eastAsia="SimSun" w:hAnsi="Times New Roman"/>
          <w:sz w:val="32"/>
          <w:szCs w:val="32"/>
          <w:lang w:eastAsia="zh-CN"/>
        </w:rPr>
      </w:pPr>
      <w:bookmarkStart w:id="123" w:name="_Toc197427964"/>
      <w:r w:rsidRPr="009957B3">
        <w:rPr>
          <w:rFonts w:ascii="Times New Roman" w:eastAsia="SimSun" w:hAnsi="Times New Roman"/>
          <w:sz w:val="32"/>
          <w:szCs w:val="32"/>
          <w:lang w:eastAsia="zh-CN"/>
        </w:rPr>
        <w:t>5</w:t>
      </w:r>
      <w:r w:rsidR="005A1EAB"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System Information &amp; Processes</w:t>
      </w:r>
      <w:r w:rsidR="005A1EAB" w:rsidRPr="009957B3">
        <w:rPr>
          <w:rFonts w:ascii="Times New Roman" w:eastAsia="SimSun" w:hAnsi="Times New Roman"/>
          <w:sz w:val="32"/>
          <w:szCs w:val="32"/>
          <w:lang w:eastAsia="zh-CN"/>
        </w:rPr>
        <w:t>:</w:t>
      </w:r>
      <w:bookmarkEnd w:id="123"/>
    </w:p>
    <w:p w14:paraId="7292CF20" w14:textId="77777777" w:rsidR="006D0925" w:rsidRPr="006D0925" w:rsidRDefault="006D0925" w:rsidP="006D0925">
      <w:pPr>
        <w:pStyle w:val="aff9"/>
        <w:rPr>
          <w:rFonts w:eastAsia="SimSun"/>
        </w:rPr>
      </w:pPr>
      <w:r w:rsidRPr="006D0925">
        <w:rPr>
          <w:rFonts w:eastAsia="SimSun"/>
        </w:rPr>
        <w:t>top / htop              # Real-time system monitoring</w:t>
      </w:r>
    </w:p>
    <w:p w14:paraId="0520E222" w14:textId="77777777" w:rsidR="006D0925" w:rsidRPr="006D0925" w:rsidRDefault="006D0925" w:rsidP="006D0925">
      <w:pPr>
        <w:pStyle w:val="aff9"/>
        <w:rPr>
          <w:rFonts w:eastAsia="SimSun"/>
        </w:rPr>
      </w:pPr>
      <w:r w:rsidRPr="006D0925">
        <w:rPr>
          <w:rFonts w:eastAsia="SimSun"/>
        </w:rPr>
        <w:t>ps aux | grep nginx     # View specific process</w:t>
      </w:r>
    </w:p>
    <w:p w14:paraId="598FEE38" w14:textId="77777777" w:rsidR="006D0925" w:rsidRPr="006D0925" w:rsidRDefault="006D0925" w:rsidP="006D0925">
      <w:pPr>
        <w:pStyle w:val="aff9"/>
        <w:rPr>
          <w:rFonts w:eastAsia="SimSun"/>
        </w:rPr>
      </w:pPr>
      <w:r w:rsidRPr="006D0925">
        <w:rPr>
          <w:rFonts w:eastAsia="SimSun"/>
        </w:rPr>
        <w:t>kill -9 PID             # Force kill process by PID</w:t>
      </w:r>
    </w:p>
    <w:p w14:paraId="01B2B935" w14:textId="77777777" w:rsidR="006D0925" w:rsidRPr="006D0925" w:rsidRDefault="006D0925" w:rsidP="006D0925">
      <w:pPr>
        <w:pStyle w:val="aff9"/>
        <w:rPr>
          <w:rFonts w:eastAsia="SimSun"/>
        </w:rPr>
      </w:pPr>
      <w:r w:rsidRPr="006D0925">
        <w:rPr>
          <w:rFonts w:eastAsia="SimSun"/>
        </w:rPr>
        <w:t>df -h                   # View disk space</w:t>
      </w:r>
    </w:p>
    <w:p w14:paraId="4077D815" w14:textId="77777777" w:rsidR="006D0925" w:rsidRPr="006D0925" w:rsidRDefault="006D0925" w:rsidP="006D0925">
      <w:pPr>
        <w:pStyle w:val="aff9"/>
        <w:rPr>
          <w:rFonts w:eastAsia="SimSun"/>
        </w:rPr>
      </w:pPr>
      <w:r w:rsidRPr="006D0925">
        <w:rPr>
          <w:rFonts w:eastAsia="SimSun"/>
        </w:rPr>
        <w:t>du -sh /path            # View directory size</w:t>
      </w:r>
    </w:p>
    <w:p w14:paraId="50A96F74" w14:textId="77777777" w:rsidR="006D0925" w:rsidRPr="006D0925" w:rsidRDefault="006D0925" w:rsidP="006D0925">
      <w:pPr>
        <w:pStyle w:val="aff9"/>
        <w:rPr>
          <w:rFonts w:eastAsia="SimSun"/>
        </w:rPr>
      </w:pPr>
      <w:r w:rsidRPr="006D0925">
        <w:rPr>
          <w:rFonts w:eastAsia="SimSun"/>
        </w:rPr>
        <w:t>free -m                 # View memory usage</w:t>
      </w:r>
    </w:p>
    <w:p w14:paraId="0F258D1C" w14:textId="77777777" w:rsidR="006D0925" w:rsidRPr="006D0925" w:rsidRDefault="006D0925" w:rsidP="006D0925">
      <w:pPr>
        <w:pStyle w:val="aff9"/>
        <w:rPr>
          <w:rFonts w:eastAsia="SimSun"/>
        </w:rPr>
      </w:pPr>
      <w:r w:rsidRPr="006D0925">
        <w:rPr>
          <w:rFonts w:eastAsia="SimSun"/>
        </w:rPr>
        <w:t>uptime                  # System uptime</w:t>
      </w:r>
    </w:p>
    <w:p w14:paraId="24148611" w14:textId="2EA32817" w:rsidR="006D0925" w:rsidRDefault="006D0925" w:rsidP="006D0925">
      <w:pPr>
        <w:pStyle w:val="aff9"/>
        <w:rPr>
          <w:rFonts w:eastAsia="SimSun"/>
        </w:rPr>
      </w:pPr>
      <w:r w:rsidRPr="006D0925">
        <w:rPr>
          <w:rFonts w:eastAsia="SimSun"/>
        </w:rPr>
        <w:t>uname -a                # View kernel info</w:t>
      </w:r>
    </w:p>
    <w:p w14:paraId="5C800314" w14:textId="38F43D13" w:rsidR="00D978AE" w:rsidRPr="009957B3" w:rsidRDefault="005F5DC8" w:rsidP="009957B3">
      <w:pPr>
        <w:pStyle w:val="21"/>
        <w:spacing w:line="240" w:lineRule="auto"/>
        <w:rPr>
          <w:rFonts w:ascii="Times New Roman" w:eastAsia="SimSun" w:hAnsi="Times New Roman"/>
          <w:sz w:val="32"/>
          <w:szCs w:val="32"/>
          <w:lang w:eastAsia="zh-CN"/>
        </w:rPr>
      </w:pPr>
      <w:bookmarkStart w:id="124" w:name="_Toc197427965"/>
      <w:r w:rsidRPr="009957B3">
        <w:rPr>
          <w:rFonts w:ascii="Times New Roman" w:eastAsia="SimSun" w:hAnsi="Times New Roman"/>
          <w:sz w:val="32"/>
          <w:szCs w:val="32"/>
          <w:lang w:eastAsia="zh-CN"/>
        </w:rPr>
        <w:t>6</w:t>
      </w:r>
      <w:r w:rsidR="00D978AE"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Networking Commands</w:t>
      </w:r>
      <w:r w:rsidR="00D978AE" w:rsidRPr="009957B3">
        <w:rPr>
          <w:rFonts w:ascii="Times New Roman" w:eastAsia="SimSun" w:hAnsi="Times New Roman"/>
          <w:sz w:val="32"/>
          <w:szCs w:val="32"/>
          <w:lang w:eastAsia="zh-CN"/>
        </w:rPr>
        <w:t>:</w:t>
      </w:r>
      <w:bookmarkEnd w:id="124"/>
    </w:p>
    <w:p w14:paraId="6C7329A8" w14:textId="77777777" w:rsidR="008B50D4" w:rsidRPr="008B50D4" w:rsidRDefault="008B50D4" w:rsidP="008B50D4">
      <w:pPr>
        <w:pStyle w:val="aff9"/>
        <w:rPr>
          <w:rFonts w:eastAsia="SimSun"/>
        </w:rPr>
      </w:pPr>
      <w:r w:rsidRPr="008B50D4">
        <w:rPr>
          <w:rFonts w:eastAsia="SimSun"/>
        </w:rPr>
        <w:t>ping google.com               # Test connectivity</w:t>
      </w:r>
    </w:p>
    <w:p w14:paraId="1912032D" w14:textId="77777777" w:rsidR="008B50D4" w:rsidRPr="008B50D4" w:rsidRDefault="008B50D4" w:rsidP="008B50D4">
      <w:pPr>
        <w:pStyle w:val="aff9"/>
        <w:rPr>
          <w:rFonts w:eastAsia="SimSun"/>
        </w:rPr>
      </w:pPr>
      <w:r w:rsidRPr="008B50D4">
        <w:rPr>
          <w:rFonts w:eastAsia="SimSun"/>
        </w:rPr>
        <w:t>curl http://localhost:8080    # Send HTTP request</w:t>
      </w:r>
    </w:p>
    <w:p w14:paraId="6310939C" w14:textId="77777777" w:rsidR="008B50D4" w:rsidRPr="008B50D4" w:rsidRDefault="008B50D4" w:rsidP="008B50D4">
      <w:pPr>
        <w:pStyle w:val="aff9"/>
        <w:rPr>
          <w:rFonts w:eastAsia="SimSun"/>
        </w:rPr>
      </w:pPr>
      <w:r w:rsidRPr="008B50D4">
        <w:rPr>
          <w:rFonts w:eastAsia="SimSun"/>
        </w:rPr>
        <w:t>netstat -tulnp                # View listening ports (older systems)</w:t>
      </w:r>
    </w:p>
    <w:p w14:paraId="0DFBC5B4" w14:textId="77777777" w:rsidR="008B50D4" w:rsidRPr="008B50D4" w:rsidRDefault="008B50D4" w:rsidP="008B50D4">
      <w:pPr>
        <w:pStyle w:val="aff9"/>
        <w:rPr>
          <w:rFonts w:eastAsia="SimSun"/>
        </w:rPr>
      </w:pPr>
      <w:r w:rsidRPr="008B50D4">
        <w:rPr>
          <w:rFonts w:eastAsia="SimSun"/>
        </w:rPr>
        <w:t>ss -tulnp                     # Replacement for netstat</w:t>
      </w:r>
    </w:p>
    <w:p w14:paraId="0EDC51CD" w14:textId="77777777" w:rsidR="008B50D4" w:rsidRPr="008B50D4" w:rsidRDefault="008B50D4" w:rsidP="008B50D4">
      <w:pPr>
        <w:pStyle w:val="aff9"/>
        <w:rPr>
          <w:rFonts w:eastAsia="SimSun"/>
        </w:rPr>
      </w:pPr>
      <w:r w:rsidRPr="008B50D4">
        <w:rPr>
          <w:rFonts w:eastAsia="SimSun"/>
        </w:rPr>
        <w:t>lsof -i:8080                  # View processes using port 8080</w:t>
      </w:r>
    </w:p>
    <w:p w14:paraId="353ADCEC" w14:textId="77777777" w:rsidR="008B50D4" w:rsidRPr="008B50D4" w:rsidRDefault="008B50D4" w:rsidP="008B50D4">
      <w:pPr>
        <w:pStyle w:val="aff9"/>
        <w:rPr>
          <w:rFonts w:eastAsia="SimSun"/>
        </w:rPr>
      </w:pPr>
      <w:r w:rsidRPr="008B50D4">
        <w:rPr>
          <w:rFonts w:eastAsia="SimSun"/>
        </w:rPr>
        <w:t>ifconfig / ip addr            # View network interface info</w:t>
      </w:r>
    </w:p>
    <w:p w14:paraId="5AA73A9A" w14:textId="2E3A0D19" w:rsidR="00D978AE" w:rsidRPr="00032D18" w:rsidRDefault="008B50D4" w:rsidP="008B50D4">
      <w:pPr>
        <w:pStyle w:val="aff9"/>
        <w:rPr>
          <w:rFonts w:eastAsia="SimSun"/>
        </w:rPr>
      </w:pPr>
      <w:r w:rsidRPr="008B50D4">
        <w:rPr>
          <w:rFonts w:eastAsia="SimSun"/>
        </w:rPr>
        <w:t>traceroute 8.8.8.8            # Trace route to IP</w:t>
      </w:r>
    </w:p>
    <w:p w14:paraId="29F8A52C" w14:textId="027E3EBE" w:rsidR="00D46E07" w:rsidRPr="009957B3" w:rsidRDefault="00E234F7" w:rsidP="009957B3">
      <w:pPr>
        <w:pStyle w:val="21"/>
        <w:spacing w:line="240" w:lineRule="auto"/>
        <w:rPr>
          <w:rFonts w:ascii="Times New Roman" w:eastAsia="SimSun" w:hAnsi="Times New Roman"/>
          <w:sz w:val="32"/>
          <w:szCs w:val="32"/>
          <w:lang w:eastAsia="zh-CN"/>
        </w:rPr>
      </w:pPr>
      <w:bookmarkStart w:id="125" w:name="_Toc197427966"/>
      <w:r w:rsidRPr="009957B3">
        <w:rPr>
          <w:rFonts w:ascii="Times New Roman" w:eastAsia="SimSun" w:hAnsi="Times New Roman"/>
          <w:sz w:val="32"/>
          <w:szCs w:val="32"/>
          <w:lang w:eastAsia="zh-CN"/>
        </w:rPr>
        <w:lastRenderedPageBreak/>
        <w:t>7</w:t>
      </w:r>
      <w:r w:rsidR="00D46E0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Development Tools</w:t>
      </w:r>
      <w:r w:rsidR="00D46E07" w:rsidRPr="009957B3">
        <w:rPr>
          <w:rFonts w:ascii="Times New Roman" w:eastAsia="SimSun" w:hAnsi="Times New Roman"/>
          <w:sz w:val="32"/>
          <w:szCs w:val="32"/>
          <w:lang w:eastAsia="zh-CN"/>
        </w:rPr>
        <w:t>:</w:t>
      </w:r>
      <w:bookmarkEnd w:id="125"/>
    </w:p>
    <w:p w14:paraId="55DE9D8D" w14:textId="77777777" w:rsidR="006817F4" w:rsidRPr="006817F4" w:rsidRDefault="006817F4" w:rsidP="006817F4">
      <w:pPr>
        <w:pStyle w:val="aff9"/>
        <w:rPr>
          <w:rFonts w:eastAsia="SimSun"/>
        </w:rPr>
      </w:pPr>
      <w:r w:rsidRPr="006817F4">
        <w:rPr>
          <w:rFonts w:eastAsia="SimSun"/>
        </w:rPr>
        <w:t>gcc main.c -o app             # Compile C program</w:t>
      </w:r>
    </w:p>
    <w:p w14:paraId="584F1080" w14:textId="77777777" w:rsidR="006817F4" w:rsidRPr="006817F4" w:rsidRDefault="006817F4" w:rsidP="006817F4">
      <w:pPr>
        <w:pStyle w:val="aff9"/>
        <w:rPr>
          <w:rFonts w:eastAsia="SimSun"/>
        </w:rPr>
      </w:pPr>
      <w:r w:rsidRPr="006817F4">
        <w:rPr>
          <w:rFonts w:eastAsia="SimSun"/>
        </w:rPr>
        <w:t>g++ main.cpp -o app           # Compile C++ program</w:t>
      </w:r>
    </w:p>
    <w:p w14:paraId="6C38D604" w14:textId="77777777" w:rsidR="006817F4" w:rsidRPr="006817F4" w:rsidRDefault="006817F4" w:rsidP="006817F4">
      <w:pPr>
        <w:pStyle w:val="aff9"/>
        <w:rPr>
          <w:rFonts w:eastAsia="SimSun"/>
        </w:rPr>
      </w:pPr>
      <w:r w:rsidRPr="006817F4">
        <w:rPr>
          <w:rFonts w:eastAsia="SimSun"/>
        </w:rPr>
        <w:t>make / make clean             # Build/Clean project</w:t>
      </w:r>
    </w:p>
    <w:p w14:paraId="5B773749" w14:textId="77777777" w:rsidR="006817F4" w:rsidRPr="006817F4" w:rsidRDefault="006817F4" w:rsidP="006817F4">
      <w:pPr>
        <w:pStyle w:val="aff9"/>
        <w:rPr>
          <w:rFonts w:eastAsia="SimSun"/>
        </w:rPr>
      </w:pPr>
      <w:r w:rsidRPr="006817F4">
        <w:rPr>
          <w:rFonts w:eastAsia="SimSun"/>
        </w:rPr>
        <w:t>tar -czvf app.tar.gz app/     # Compress directory</w:t>
      </w:r>
    </w:p>
    <w:p w14:paraId="0790D1A7" w14:textId="77777777" w:rsidR="006817F4" w:rsidRPr="006817F4" w:rsidRDefault="006817F4" w:rsidP="006817F4">
      <w:pPr>
        <w:pStyle w:val="aff9"/>
        <w:rPr>
          <w:rFonts w:eastAsia="SimSun"/>
        </w:rPr>
      </w:pPr>
      <w:r w:rsidRPr="006817F4">
        <w:rPr>
          <w:rFonts w:eastAsia="SimSun"/>
        </w:rPr>
        <w:t>scp file user@host:/path      # Remote copy file</w:t>
      </w:r>
    </w:p>
    <w:p w14:paraId="59C796E2" w14:textId="77777777" w:rsidR="006817F4" w:rsidRPr="006817F4" w:rsidRDefault="006817F4" w:rsidP="006817F4">
      <w:pPr>
        <w:pStyle w:val="aff9"/>
        <w:rPr>
          <w:rFonts w:eastAsia="SimSun"/>
        </w:rPr>
      </w:pPr>
      <w:r w:rsidRPr="006817F4">
        <w:rPr>
          <w:rFonts w:eastAsia="SimSun"/>
        </w:rPr>
        <w:t>ssh user@host                 # Remote login</w:t>
      </w:r>
    </w:p>
    <w:p w14:paraId="03379CAF" w14:textId="58F4442D" w:rsidR="006817F4" w:rsidRDefault="006817F4" w:rsidP="006817F4">
      <w:pPr>
        <w:pStyle w:val="aff9"/>
        <w:rPr>
          <w:rFonts w:eastAsia="SimSun"/>
        </w:rPr>
      </w:pPr>
      <w:r w:rsidRPr="006817F4">
        <w:rPr>
          <w:rFonts w:eastAsia="SimSun"/>
        </w:rPr>
        <w:t>crontab -e                    # Edit scheduled tasks</w:t>
      </w:r>
    </w:p>
    <w:p w14:paraId="5BCE1005" w14:textId="4520D628" w:rsidR="00920D17" w:rsidRPr="009957B3" w:rsidRDefault="006A2DD1" w:rsidP="009957B3">
      <w:pPr>
        <w:pStyle w:val="21"/>
        <w:spacing w:line="240" w:lineRule="auto"/>
        <w:rPr>
          <w:rFonts w:ascii="Times New Roman" w:eastAsia="SimSun" w:hAnsi="Times New Roman"/>
          <w:sz w:val="32"/>
          <w:szCs w:val="32"/>
          <w:lang w:eastAsia="zh-CN"/>
        </w:rPr>
      </w:pPr>
      <w:bookmarkStart w:id="126" w:name="_Toc197427967"/>
      <w:r w:rsidRPr="009957B3">
        <w:rPr>
          <w:rFonts w:ascii="Times New Roman" w:eastAsia="SimSun" w:hAnsi="Times New Roman"/>
          <w:sz w:val="32"/>
          <w:szCs w:val="32"/>
          <w:lang w:eastAsia="zh-CN"/>
        </w:rPr>
        <w:t>8</w:t>
      </w:r>
      <w:r w:rsidR="00920D17" w:rsidRPr="009957B3">
        <w:rPr>
          <w:rFonts w:ascii="Times New Roman" w:eastAsia="SimSun" w:hAnsi="Times New Roman" w:hint="eastAsia"/>
          <w:sz w:val="32"/>
          <w:szCs w:val="32"/>
          <w:lang w:eastAsia="zh-CN"/>
        </w:rPr>
        <w:t xml:space="preserve">. </w:t>
      </w:r>
      <w:r w:rsidRPr="009957B3">
        <w:rPr>
          <w:rFonts w:ascii="Times New Roman" w:eastAsia="SimSun" w:hAnsi="Times New Roman"/>
          <w:sz w:val="32"/>
          <w:szCs w:val="32"/>
          <w:lang w:eastAsia="zh-CN"/>
        </w:rPr>
        <w:t>Logs &amp; Service Management</w:t>
      </w:r>
      <w:r w:rsidR="00920D17" w:rsidRPr="009957B3">
        <w:rPr>
          <w:rFonts w:ascii="Times New Roman" w:eastAsia="SimSun" w:hAnsi="Times New Roman"/>
          <w:sz w:val="32"/>
          <w:szCs w:val="32"/>
          <w:lang w:eastAsia="zh-CN"/>
        </w:rPr>
        <w:t>:</w:t>
      </w:r>
      <w:bookmarkEnd w:id="126"/>
    </w:p>
    <w:p w14:paraId="72B8C164" w14:textId="77777777" w:rsidR="00D71CC0" w:rsidRPr="00D71CC0" w:rsidRDefault="00D71CC0" w:rsidP="00D71CC0">
      <w:pPr>
        <w:pStyle w:val="aff9"/>
        <w:rPr>
          <w:rFonts w:eastAsia="SimSun"/>
        </w:rPr>
      </w:pPr>
      <w:r w:rsidRPr="00D71CC0">
        <w:rPr>
          <w:rFonts w:eastAsia="SimSun"/>
        </w:rPr>
        <w:t>journalctl -u nginx.service --since "1 hour ago"   # View logs for nginx service in the last hour</w:t>
      </w:r>
    </w:p>
    <w:p w14:paraId="34E01410" w14:textId="77777777" w:rsidR="00D71CC0" w:rsidRPr="00D71CC0" w:rsidRDefault="00D71CC0" w:rsidP="00D71CC0">
      <w:pPr>
        <w:pStyle w:val="aff9"/>
        <w:rPr>
          <w:rFonts w:eastAsia="SimSun"/>
        </w:rPr>
      </w:pPr>
      <w:r w:rsidRPr="00D71CC0">
        <w:rPr>
          <w:rFonts w:eastAsia="SimSun"/>
        </w:rPr>
        <w:t>systemctl status nginx          # View service status</w:t>
      </w:r>
    </w:p>
    <w:p w14:paraId="136E71AC" w14:textId="77777777" w:rsidR="00D71CC0" w:rsidRPr="00D71CC0" w:rsidRDefault="00D71CC0" w:rsidP="00D71CC0">
      <w:pPr>
        <w:pStyle w:val="aff9"/>
        <w:rPr>
          <w:rFonts w:eastAsia="SimSun"/>
        </w:rPr>
      </w:pPr>
      <w:r w:rsidRPr="00D71CC0">
        <w:rPr>
          <w:rFonts w:eastAsia="SimSun"/>
        </w:rPr>
        <w:t>systemctl restart nginx         # Restart service</w:t>
      </w:r>
    </w:p>
    <w:p w14:paraId="47610D29" w14:textId="4BAAD466" w:rsidR="00D77201" w:rsidRDefault="00D71CC0" w:rsidP="00D71CC0">
      <w:pPr>
        <w:pStyle w:val="aff9"/>
        <w:rPr>
          <w:rFonts w:eastAsia="SimSun"/>
        </w:rPr>
      </w:pPr>
      <w:r w:rsidRPr="00D71CC0">
        <w:rPr>
          <w:rFonts w:eastAsia="SimSun"/>
        </w:rPr>
        <w:t>systemctl enable nginx          # Enable service at boot</w:t>
      </w:r>
    </w:p>
    <w:p w14:paraId="2783F97D" w14:textId="557302B9" w:rsidR="00D77201" w:rsidRPr="009A6A07" w:rsidRDefault="009A6A07" w:rsidP="009A6A07">
      <w:pPr>
        <w:pStyle w:val="1"/>
        <w:spacing w:line="240" w:lineRule="auto"/>
        <w:rPr>
          <w:rFonts w:ascii="Times New Roman" w:eastAsia="SimSun" w:hAnsi="Times New Roman"/>
          <w:sz w:val="40"/>
          <w:szCs w:val="40"/>
          <w:lang w:eastAsia="zh-CN"/>
        </w:rPr>
      </w:pPr>
      <w:bookmarkStart w:id="127" w:name="_Toc197427968"/>
      <w:r w:rsidRPr="009A6A07">
        <w:rPr>
          <w:rFonts w:ascii="Times New Roman" w:eastAsia="SimSun" w:hAnsi="Times New Roman"/>
          <w:sz w:val="40"/>
          <w:szCs w:val="40"/>
          <w:lang w:val="en" w:eastAsia="zh-CN"/>
        </w:rPr>
        <w:t>Common development and debugging tool commands</w:t>
      </w:r>
      <w:bookmarkEnd w:id="127"/>
    </w:p>
    <w:p w14:paraId="249B3B56" w14:textId="0314792B" w:rsidR="00097DDB" w:rsidRPr="00961D58" w:rsidRDefault="005A7E8F" w:rsidP="00961D58">
      <w:pPr>
        <w:pStyle w:val="21"/>
        <w:spacing w:line="240" w:lineRule="auto"/>
        <w:rPr>
          <w:rFonts w:ascii="Times New Roman" w:eastAsia="SimSun" w:hAnsi="Times New Roman"/>
          <w:sz w:val="32"/>
          <w:szCs w:val="32"/>
          <w:lang w:eastAsia="zh-CN"/>
        </w:rPr>
      </w:pPr>
      <w:bookmarkStart w:id="128" w:name="_Toc197427969"/>
      <w:r>
        <w:rPr>
          <w:rFonts w:ascii="Times New Roman" w:eastAsia="SimSun" w:hAnsi="Times New Roman" w:hint="eastAsia"/>
          <w:sz w:val="32"/>
          <w:szCs w:val="32"/>
          <w:lang w:eastAsia="zh-CN"/>
        </w:rPr>
        <w:t xml:space="preserve">1. </w:t>
      </w:r>
      <w:r w:rsidR="00391FF3" w:rsidRPr="00961D58">
        <w:rPr>
          <w:rFonts w:ascii="Times New Roman" w:eastAsia="SimSun" w:hAnsi="Times New Roman"/>
          <w:sz w:val="32"/>
          <w:szCs w:val="32"/>
          <w:lang w:eastAsia="zh-CN"/>
        </w:rPr>
        <w:t>Common Git Commands</w:t>
      </w:r>
      <w:bookmarkEnd w:id="128"/>
    </w:p>
    <w:p w14:paraId="72401D9E" w14:textId="064C61B6" w:rsidR="00097DDB" w:rsidRPr="00B80A6C" w:rsidRDefault="00097DDB" w:rsidP="00B80A6C">
      <w:pPr>
        <w:pStyle w:val="31"/>
        <w:rPr>
          <w:rFonts w:ascii="Times New Roman" w:eastAsia="SimSun" w:hAnsi="Times New Roman"/>
          <w:sz w:val="28"/>
          <w:szCs w:val="28"/>
        </w:rPr>
      </w:pPr>
      <w:bookmarkStart w:id="129" w:name="_Toc197427970"/>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351544" w:rsidRPr="00B80A6C">
        <w:rPr>
          <w:rFonts w:ascii="Times New Roman" w:eastAsia="SimSun" w:hAnsi="Times New Roman"/>
          <w:sz w:val="28"/>
          <w:szCs w:val="28"/>
        </w:rPr>
        <w:t>Repository Initialization &amp; Cloning</w:t>
      </w:r>
      <w:r w:rsidRPr="00B80A6C">
        <w:rPr>
          <w:rFonts w:ascii="Times New Roman" w:eastAsia="SimSun" w:hAnsi="Times New Roman"/>
          <w:sz w:val="28"/>
          <w:szCs w:val="28"/>
        </w:rPr>
        <w:t>:</w:t>
      </w:r>
      <w:bookmarkEnd w:id="129"/>
    </w:p>
    <w:p w14:paraId="4B46110C" w14:textId="77777777" w:rsidR="005750F7" w:rsidRPr="005750F7" w:rsidRDefault="005750F7" w:rsidP="005750F7">
      <w:pPr>
        <w:rPr>
          <w:rFonts w:ascii="Times New Roman" w:eastAsia="SimSun" w:hAnsi="Times New Roman"/>
          <w:sz w:val="24"/>
          <w:szCs w:val="24"/>
          <w:lang w:eastAsia="zh-CN"/>
        </w:rPr>
      </w:pPr>
      <w:r w:rsidRPr="005750F7">
        <w:rPr>
          <w:rFonts w:ascii="Times New Roman" w:eastAsia="SimSun" w:hAnsi="Times New Roman"/>
          <w:sz w:val="24"/>
          <w:szCs w:val="24"/>
          <w:lang w:eastAsia="zh-CN"/>
        </w:rPr>
        <w:t>git init                                # Initialize a local Git repository</w:t>
      </w:r>
    </w:p>
    <w:p w14:paraId="1A70BFD0" w14:textId="5A08CB8E" w:rsidR="007D6857" w:rsidRDefault="005750F7" w:rsidP="005750F7">
      <w:pPr>
        <w:rPr>
          <w:rFonts w:ascii="Times New Roman" w:eastAsia="SimSun" w:hAnsi="Times New Roman"/>
          <w:sz w:val="24"/>
          <w:szCs w:val="24"/>
          <w:lang w:eastAsia="zh-CN"/>
        </w:rPr>
      </w:pPr>
      <w:r w:rsidRPr="005750F7">
        <w:rPr>
          <w:rFonts w:ascii="Times New Roman" w:eastAsia="SimSun" w:hAnsi="Times New Roman"/>
          <w:sz w:val="24"/>
          <w:szCs w:val="24"/>
          <w:lang w:eastAsia="zh-CN"/>
        </w:rPr>
        <w:t>git clone https://github.com/user/repo.git   # Clone a remote repository</w:t>
      </w:r>
    </w:p>
    <w:p w14:paraId="0CC14795" w14:textId="5CF49446" w:rsidR="009B25B8" w:rsidRPr="00B80A6C" w:rsidRDefault="00640E3D" w:rsidP="00B80A6C">
      <w:pPr>
        <w:pStyle w:val="31"/>
        <w:rPr>
          <w:rFonts w:ascii="Times New Roman" w:eastAsia="SimSun" w:hAnsi="Times New Roman"/>
          <w:sz w:val="28"/>
          <w:szCs w:val="28"/>
        </w:rPr>
      </w:pPr>
      <w:bookmarkStart w:id="130" w:name="_Toc197427971"/>
      <w:r w:rsidRPr="00B80A6C">
        <w:rPr>
          <w:rFonts w:ascii="Times New Roman" w:eastAsia="SimSun" w:hAnsi="Times New Roman" w:hint="eastAsia"/>
          <w:sz w:val="28"/>
          <w:szCs w:val="28"/>
        </w:rPr>
        <w:t>2</w:t>
      </w:r>
      <w:r w:rsidR="009B25B8" w:rsidRPr="00B80A6C">
        <w:rPr>
          <w:rFonts w:ascii="Times New Roman" w:eastAsia="SimSun" w:hAnsi="Times New Roman" w:hint="eastAsia"/>
          <w:sz w:val="28"/>
          <w:szCs w:val="28"/>
        </w:rPr>
        <w:t xml:space="preserve">. </w:t>
      </w:r>
      <w:r w:rsidR="00671A52" w:rsidRPr="00B80A6C">
        <w:rPr>
          <w:rFonts w:ascii="Times New Roman" w:eastAsia="SimSun" w:hAnsi="Times New Roman"/>
          <w:sz w:val="28"/>
          <w:szCs w:val="28"/>
        </w:rPr>
        <w:t>Status &amp; Logs</w:t>
      </w:r>
      <w:r w:rsidR="009B25B8" w:rsidRPr="00B80A6C">
        <w:rPr>
          <w:rFonts w:ascii="Times New Roman" w:eastAsia="SimSun" w:hAnsi="Times New Roman"/>
          <w:sz w:val="28"/>
          <w:szCs w:val="28"/>
        </w:rPr>
        <w:t>:</w:t>
      </w:r>
      <w:bookmarkEnd w:id="130"/>
    </w:p>
    <w:p w14:paraId="08097103"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status                              # Show current working status</w:t>
      </w:r>
    </w:p>
    <w:p w14:paraId="6D4139B5"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log                                 # View commit history</w:t>
      </w:r>
    </w:p>
    <w:p w14:paraId="7A4FC8BD"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log file.cpp                        # View commit history for a specific file</w:t>
      </w:r>
    </w:p>
    <w:p w14:paraId="61D501C1"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lastRenderedPageBreak/>
        <w:t>git diff                                # Show unstaged changes</w:t>
      </w:r>
    </w:p>
    <w:p w14:paraId="43B13622" w14:textId="77777777" w:rsidR="00A03F00" w:rsidRP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diff --cached                       # Show staged changes (ready to commit)</w:t>
      </w:r>
    </w:p>
    <w:p w14:paraId="49030AF8" w14:textId="00769B36" w:rsidR="00A03F00" w:rsidRDefault="00A03F00" w:rsidP="00A03F00">
      <w:pPr>
        <w:rPr>
          <w:rFonts w:ascii="Times New Roman" w:eastAsia="SimSun" w:hAnsi="Times New Roman"/>
          <w:sz w:val="24"/>
          <w:szCs w:val="24"/>
          <w:lang w:eastAsia="zh-CN"/>
        </w:rPr>
      </w:pPr>
      <w:r w:rsidRPr="00A03F00">
        <w:rPr>
          <w:rFonts w:ascii="Times New Roman" w:eastAsia="SimSun" w:hAnsi="Times New Roman"/>
          <w:sz w:val="24"/>
          <w:szCs w:val="24"/>
          <w:lang w:eastAsia="zh-CN"/>
        </w:rPr>
        <w:t>git diff --stat                         # Show file-level change summary</w:t>
      </w:r>
    </w:p>
    <w:p w14:paraId="0A72E482" w14:textId="31375EC5" w:rsidR="00AE2711" w:rsidRPr="00B80A6C" w:rsidRDefault="00422B2D" w:rsidP="00B80A6C">
      <w:pPr>
        <w:pStyle w:val="31"/>
        <w:rPr>
          <w:rFonts w:ascii="Times New Roman" w:eastAsia="SimSun" w:hAnsi="Times New Roman"/>
          <w:sz w:val="28"/>
          <w:szCs w:val="28"/>
        </w:rPr>
      </w:pPr>
      <w:bookmarkStart w:id="131" w:name="_Toc197427972"/>
      <w:r w:rsidRPr="00B80A6C">
        <w:rPr>
          <w:rFonts w:ascii="Times New Roman" w:eastAsia="SimSun" w:hAnsi="Times New Roman" w:hint="eastAsia"/>
          <w:sz w:val="28"/>
          <w:szCs w:val="28"/>
        </w:rPr>
        <w:t>3</w:t>
      </w:r>
      <w:r w:rsidR="00AE2711" w:rsidRPr="00B80A6C">
        <w:rPr>
          <w:rFonts w:ascii="Times New Roman" w:eastAsia="SimSun" w:hAnsi="Times New Roman" w:hint="eastAsia"/>
          <w:sz w:val="28"/>
          <w:szCs w:val="28"/>
        </w:rPr>
        <w:t xml:space="preserve">. </w:t>
      </w:r>
      <w:r w:rsidR="00D3504A" w:rsidRPr="00B80A6C">
        <w:rPr>
          <w:rFonts w:ascii="Times New Roman" w:eastAsia="SimSun" w:hAnsi="Times New Roman"/>
          <w:sz w:val="28"/>
          <w:szCs w:val="28"/>
        </w:rPr>
        <w:t>Staging &amp; Committing</w:t>
      </w:r>
      <w:r w:rsidR="00AE2711" w:rsidRPr="00B80A6C">
        <w:rPr>
          <w:rFonts w:ascii="Times New Roman" w:eastAsia="SimSun" w:hAnsi="Times New Roman"/>
          <w:sz w:val="28"/>
          <w:szCs w:val="28"/>
        </w:rPr>
        <w:t>:</w:t>
      </w:r>
      <w:bookmarkEnd w:id="131"/>
    </w:p>
    <w:p w14:paraId="21921E77"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add .                               # Stage all modified files</w:t>
      </w:r>
    </w:p>
    <w:p w14:paraId="7DA76D48"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add main.cpp                        # Stage a specific file</w:t>
      </w:r>
    </w:p>
    <w:p w14:paraId="1B1860E3" w14:textId="77777777" w:rsidR="000B2EA7" w:rsidRP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commit -m "commit message"          # Commit changes with message</w:t>
      </w:r>
    </w:p>
    <w:p w14:paraId="1F262F2F" w14:textId="1149B684" w:rsidR="000B2EA7" w:rsidRDefault="000B2EA7" w:rsidP="000B2EA7">
      <w:pPr>
        <w:rPr>
          <w:rFonts w:ascii="Times New Roman" w:eastAsia="SimSun" w:hAnsi="Times New Roman"/>
          <w:sz w:val="24"/>
          <w:szCs w:val="24"/>
          <w:lang w:eastAsia="zh-CN"/>
        </w:rPr>
      </w:pPr>
      <w:r w:rsidRPr="000B2EA7">
        <w:rPr>
          <w:rFonts w:ascii="Times New Roman" w:eastAsia="SimSun" w:hAnsi="Times New Roman"/>
          <w:sz w:val="24"/>
          <w:szCs w:val="24"/>
          <w:lang w:eastAsia="zh-CN"/>
        </w:rPr>
        <w:t>git commit --amend -m "new message"     # Modify the last commit message</w:t>
      </w:r>
    </w:p>
    <w:p w14:paraId="1E685C29" w14:textId="2A8E52C5" w:rsidR="00871A46" w:rsidRPr="00B80A6C" w:rsidRDefault="00511A9D" w:rsidP="00B80A6C">
      <w:pPr>
        <w:pStyle w:val="31"/>
        <w:rPr>
          <w:rFonts w:ascii="Times New Roman" w:eastAsia="SimSun" w:hAnsi="Times New Roman"/>
          <w:sz w:val="28"/>
          <w:szCs w:val="28"/>
        </w:rPr>
      </w:pPr>
      <w:bookmarkStart w:id="132" w:name="_Toc197427973"/>
      <w:r w:rsidRPr="00B80A6C">
        <w:rPr>
          <w:rFonts w:ascii="Times New Roman" w:eastAsia="SimSun" w:hAnsi="Times New Roman" w:hint="eastAsia"/>
          <w:sz w:val="28"/>
          <w:szCs w:val="28"/>
        </w:rPr>
        <w:t>4</w:t>
      </w:r>
      <w:r w:rsidR="00871A46" w:rsidRPr="00B80A6C">
        <w:rPr>
          <w:rFonts w:ascii="Times New Roman" w:eastAsia="SimSun" w:hAnsi="Times New Roman" w:hint="eastAsia"/>
          <w:sz w:val="28"/>
          <w:szCs w:val="28"/>
        </w:rPr>
        <w:t xml:space="preserve">. </w:t>
      </w:r>
      <w:r w:rsidR="00776752" w:rsidRPr="00B80A6C">
        <w:rPr>
          <w:rFonts w:ascii="Times New Roman" w:eastAsia="SimSun" w:hAnsi="Times New Roman"/>
          <w:sz w:val="28"/>
          <w:szCs w:val="28"/>
        </w:rPr>
        <w:t>Branch Management</w:t>
      </w:r>
      <w:r w:rsidR="00871A46" w:rsidRPr="00B80A6C">
        <w:rPr>
          <w:rFonts w:ascii="Times New Roman" w:eastAsia="SimSun" w:hAnsi="Times New Roman"/>
          <w:sz w:val="28"/>
          <w:szCs w:val="28"/>
        </w:rPr>
        <w:t>:</w:t>
      </w:r>
      <w:bookmarkEnd w:id="132"/>
    </w:p>
    <w:p w14:paraId="56803E15"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 List local branches</w:t>
      </w:r>
    </w:p>
    <w:p w14:paraId="10DA9189"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dev                          # Create a new branch</w:t>
      </w:r>
    </w:p>
    <w:p w14:paraId="2C0DE972"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checkout dev                        # Switch to an existing branch</w:t>
      </w:r>
    </w:p>
    <w:p w14:paraId="2CC1887E"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checkout -b new-feature             # Create and switch to a new branch</w:t>
      </w:r>
    </w:p>
    <w:p w14:paraId="179E0798" w14:textId="77777777" w:rsidR="001F61FA" w:rsidRP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merge dev                           # Merge a branch into the current branch</w:t>
      </w:r>
    </w:p>
    <w:p w14:paraId="6B350914" w14:textId="24960014" w:rsidR="001F61FA" w:rsidRDefault="001F61FA" w:rsidP="001F61FA">
      <w:pPr>
        <w:rPr>
          <w:rFonts w:ascii="Times New Roman" w:eastAsia="SimSun" w:hAnsi="Times New Roman"/>
          <w:sz w:val="24"/>
          <w:szCs w:val="24"/>
          <w:lang w:eastAsia="zh-CN"/>
        </w:rPr>
      </w:pPr>
      <w:r w:rsidRPr="001F61FA">
        <w:rPr>
          <w:rFonts w:ascii="Times New Roman" w:eastAsia="SimSun" w:hAnsi="Times New Roman"/>
          <w:sz w:val="24"/>
          <w:szCs w:val="24"/>
          <w:lang w:eastAsia="zh-CN"/>
        </w:rPr>
        <w:t>git branch -d old-feature               # Delete a local branch</w:t>
      </w:r>
    </w:p>
    <w:p w14:paraId="74B8E011" w14:textId="2AFD2195" w:rsidR="0088200D" w:rsidRPr="00B80A6C" w:rsidRDefault="00166409" w:rsidP="00B80A6C">
      <w:pPr>
        <w:pStyle w:val="31"/>
        <w:rPr>
          <w:rFonts w:ascii="Times New Roman" w:eastAsia="SimSun" w:hAnsi="Times New Roman"/>
          <w:sz w:val="28"/>
          <w:szCs w:val="28"/>
        </w:rPr>
      </w:pPr>
      <w:bookmarkStart w:id="133" w:name="_Toc197427974"/>
      <w:r w:rsidRPr="00B80A6C">
        <w:rPr>
          <w:rFonts w:ascii="Times New Roman" w:eastAsia="SimSun" w:hAnsi="Times New Roman" w:hint="eastAsia"/>
          <w:sz w:val="28"/>
          <w:szCs w:val="28"/>
        </w:rPr>
        <w:t>5</w:t>
      </w:r>
      <w:r w:rsidR="0088200D" w:rsidRPr="00B80A6C">
        <w:rPr>
          <w:rFonts w:ascii="Times New Roman" w:eastAsia="SimSun" w:hAnsi="Times New Roman" w:hint="eastAsia"/>
          <w:sz w:val="28"/>
          <w:szCs w:val="28"/>
        </w:rPr>
        <w:t xml:space="preserve">. </w:t>
      </w:r>
      <w:r w:rsidR="00A936A8" w:rsidRPr="00B80A6C">
        <w:rPr>
          <w:rFonts w:ascii="Times New Roman" w:eastAsia="SimSun" w:hAnsi="Times New Roman"/>
          <w:sz w:val="28"/>
          <w:szCs w:val="28"/>
        </w:rPr>
        <w:t>Remote Operations</w:t>
      </w:r>
      <w:r w:rsidR="0088200D" w:rsidRPr="00B80A6C">
        <w:rPr>
          <w:rFonts w:ascii="Times New Roman" w:eastAsia="SimSun" w:hAnsi="Times New Roman"/>
          <w:sz w:val="28"/>
          <w:szCs w:val="28"/>
        </w:rPr>
        <w:t>:</w:t>
      </w:r>
      <w:bookmarkEnd w:id="133"/>
    </w:p>
    <w:p w14:paraId="2468271E"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remote -v                           # List configured remote repositories</w:t>
      </w:r>
    </w:p>
    <w:p w14:paraId="4AB181DD"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remote add origin URL               # Add a remote repository</w:t>
      </w:r>
    </w:p>
    <w:p w14:paraId="16CFDE91"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push -u origin main                 # Push local code to remote (with tracking)</w:t>
      </w:r>
    </w:p>
    <w:p w14:paraId="3F9A2E01" w14:textId="77777777" w:rsidR="00A1519E" w:rsidRP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pull                                # Fetch and merge remote changes</w:t>
      </w:r>
    </w:p>
    <w:p w14:paraId="54DF47E3" w14:textId="18E3A13A" w:rsidR="00A1519E" w:rsidRDefault="00A1519E" w:rsidP="00A1519E">
      <w:pPr>
        <w:rPr>
          <w:rFonts w:ascii="Times New Roman" w:eastAsia="SimSun" w:hAnsi="Times New Roman"/>
          <w:sz w:val="24"/>
          <w:szCs w:val="24"/>
          <w:lang w:eastAsia="zh-CN"/>
        </w:rPr>
      </w:pPr>
      <w:r w:rsidRPr="00A1519E">
        <w:rPr>
          <w:rFonts w:ascii="Times New Roman" w:eastAsia="SimSun" w:hAnsi="Times New Roman"/>
          <w:sz w:val="24"/>
          <w:szCs w:val="24"/>
          <w:lang w:eastAsia="zh-CN"/>
        </w:rPr>
        <w:t>git fetch                               # Fetch remote changes without merging</w:t>
      </w:r>
    </w:p>
    <w:p w14:paraId="080BE31E" w14:textId="4955980E" w:rsidR="00F43871" w:rsidRPr="00B80A6C" w:rsidRDefault="00A55C08" w:rsidP="00B80A6C">
      <w:pPr>
        <w:pStyle w:val="31"/>
        <w:rPr>
          <w:rFonts w:ascii="Times New Roman" w:eastAsia="SimSun" w:hAnsi="Times New Roman"/>
          <w:sz w:val="28"/>
          <w:szCs w:val="28"/>
        </w:rPr>
      </w:pPr>
      <w:bookmarkStart w:id="134" w:name="_Toc197427975"/>
      <w:r w:rsidRPr="00B80A6C">
        <w:rPr>
          <w:rFonts w:ascii="Times New Roman" w:eastAsia="SimSun" w:hAnsi="Times New Roman" w:hint="eastAsia"/>
          <w:sz w:val="28"/>
          <w:szCs w:val="28"/>
        </w:rPr>
        <w:t>6</w:t>
      </w:r>
      <w:r w:rsidR="00F43871" w:rsidRPr="00B80A6C">
        <w:rPr>
          <w:rFonts w:ascii="Times New Roman" w:eastAsia="SimSun" w:hAnsi="Times New Roman" w:hint="eastAsia"/>
          <w:sz w:val="28"/>
          <w:szCs w:val="28"/>
        </w:rPr>
        <w:t xml:space="preserve">. </w:t>
      </w:r>
      <w:r w:rsidR="00F3133A" w:rsidRPr="00B80A6C">
        <w:rPr>
          <w:rFonts w:ascii="Times New Roman" w:eastAsia="SimSun" w:hAnsi="Times New Roman"/>
          <w:sz w:val="28"/>
          <w:szCs w:val="28"/>
        </w:rPr>
        <w:t>Undo &amp; Reset</w:t>
      </w:r>
      <w:r w:rsidR="00F43871" w:rsidRPr="00B80A6C">
        <w:rPr>
          <w:rFonts w:ascii="Times New Roman" w:eastAsia="SimSun" w:hAnsi="Times New Roman"/>
          <w:sz w:val="28"/>
          <w:szCs w:val="28"/>
        </w:rPr>
        <w:t>:</w:t>
      </w:r>
      <w:bookmarkEnd w:id="134"/>
    </w:p>
    <w:p w14:paraId="187EFFF9"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checkout -- file.cpp                # Discard local changes to a file</w:t>
      </w:r>
    </w:p>
    <w:p w14:paraId="5B2EA3DC"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HEAD file.cpp                 # Unstage a file (move back to working dir)</w:t>
      </w:r>
    </w:p>
    <w:p w14:paraId="275115CD"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--soft HEAD^                  # Roll back to the previous commit (keep staged changes)</w:t>
      </w:r>
    </w:p>
    <w:p w14:paraId="6CBE1C02"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lastRenderedPageBreak/>
        <w:t>git reset --mixed HEAD^                 # Roll back to the previous commit (keep working dir changes)</w:t>
      </w:r>
    </w:p>
    <w:p w14:paraId="54455DF4" w14:textId="77777777" w:rsidR="00763032" w:rsidRPr="00763032"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reset --hard HEAD^                  # Roll back and discard all changes</w:t>
      </w:r>
    </w:p>
    <w:p w14:paraId="372ECDE5" w14:textId="043242C5" w:rsidR="00763032" w:rsidRPr="00A1519E" w:rsidRDefault="00763032" w:rsidP="00763032">
      <w:pPr>
        <w:rPr>
          <w:rFonts w:ascii="Times New Roman" w:eastAsia="SimSun" w:hAnsi="Times New Roman"/>
          <w:sz w:val="24"/>
          <w:szCs w:val="24"/>
          <w:lang w:eastAsia="zh-CN"/>
        </w:rPr>
      </w:pPr>
      <w:r w:rsidRPr="00763032">
        <w:rPr>
          <w:rFonts w:ascii="Times New Roman" w:eastAsia="SimSun" w:hAnsi="Times New Roman"/>
          <w:sz w:val="24"/>
          <w:szCs w:val="24"/>
          <w:lang w:eastAsia="zh-CN"/>
        </w:rPr>
        <w:t>git rm --cached file.cpp                # Remove a file from version control (keep locally)</w:t>
      </w:r>
    </w:p>
    <w:p w14:paraId="042E43BC" w14:textId="4603B60D" w:rsidR="002D716B" w:rsidRPr="00B80A6C" w:rsidRDefault="005A713F" w:rsidP="00B80A6C">
      <w:pPr>
        <w:pStyle w:val="31"/>
        <w:rPr>
          <w:rFonts w:ascii="Times New Roman" w:eastAsia="SimSun" w:hAnsi="Times New Roman"/>
          <w:sz w:val="28"/>
          <w:szCs w:val="28"/>
        </w:rPr>
      </w:pPr>
      <w:bookmarkStart w:id="135" w:name="_Toc197427976"/>
      <w:r w:rsidRPr="00B80A6C">
        <w:rPr>
          <w:rFonts w:ascii="Times New Roman" w:eastAsia="SimSun" w:hAnsi="Times New Roman" w:hint="eastAsia"/>
          <w:sz w:val="28"/>
          <w:szCs w:val="28"/>
        </w:rPr>
        <w:t>7</w:t>
      </w:r>
      <w:r w:rsidR="002D716B" w:rsidRPr="00B80A6C">
        <w:rPr>
          <w:rFonts w:ascii="Times New Roman" w:eastAsia="SimSun" w:hAnsi="Times New Roman" w:hint="eastAsia"/>
          <w:sz w:val="28"/>
          <w:szCs w:val="28"/>
        </w:rPr>
        <w:t xml:space="preserve">. </w:t>
      </w:r>
      <w:r w:rsidR="003347AD" w:rsidRPr="00B80A6C">
        <w:rPr>
          <w:rFonts w:ascii="Times New Roman" w:eastAsia="SimSun" w:hAnsi="Times New Roman"/>
          <w:sz w:val="28"/>
          <w:szCs w:val="28"/>
        </w:rPr>
        <w:t>.gitignore Configuration</w:t>
      </w:r>
      <w:r w:rsidR="002D716B" w:rsidRPr="00B80A6C">
        <w:rPr>
          <w:rFonts w:ascii="Times New Roman" w:eastAsia="SimSun" w:hAnsi="Times New Roman"/>
          <w:sz w:val="28"/>
          <w:szCs w:val="28"/>
        </w:rPr>
        <w:t>:</w:t>
      </w:r>
      <w:bookmarkEnd w:id="135"/>
    </w:p>
    <w:p w14:paraId="46CA80EF"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*.log</w:t>
      </w:r>
    </w:p>
    <w:p w14:paraId="61C12A96"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*.o</w:t>
      </w:r>
    </w:p>
    <w:p w14:paraId="4A8BAD8F" w14:textId="77777777" w:rsidR="00646828" w:rsidRP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/build/</w:t>
      </w:r>
    </w:p>
    <w:p w14:paraId="01E21E5B" w14:textId="6B8E2475" w:rsidR="00646828" w:rsidRDefault="00646828" w:rsidP="00646828">
      <w:pPr>
        <w:rPr>
          <w:rFonts w:ascii="Times New Roman" w:eastAsia="SimSun" w:hAnsi="Times New Roman"/>
          <w:sz w:val="24"/>
          <w:szCs w:val="24"/>
          <w:lang w:eastAsia="zh-CN"/>
        </w:rPr>
      </w:pPr>
      <w:r w:rsidRPr="00646828">
        <w:rPr>
          <w:rFonts w:ascii="Times New Roman" w:eastAsia="SimSun" w:hAnsi="Times New Roman"/>
          <w:sz w:val="24"/>
          <w:szCs w:val="24"/>
          <w:lang w:eastAsia="zh-CN"/>
        </w:rPr>
        <w:t>.DS_Store</w:t>
      </w:r>
    </w:p>
    <w:p w14:paraId="403089F1" w14:textId="20EFD9C7" w:rsidR="007B1DE1" w:rsidRPr="00B80A6C" w:rsidRDefault="005F555C" w:rsidP="00B80A6C">
      <w:pPr>
        <w:pStyle w:val="31"/>
        <w:rPr>
          <w:rFonts w:ascii="Times New Roman" w:eastAsia="SimSun" w:hAnsi="Times New Roman"/>
          <w:sz w:val="28"/>
          <w:szCs w:val="28"/>
        </w:rPr>
      </w:pPr>
      <w:bookmarkStart w:id="136" w:name="_Toc197427977"/>
      <w:r w:rsidRPr="00B80A6C">
        <w:rPr>
          <w:rFonts w:ascii="Times New Roman" w:eastAsia="SimSun" w:hAnsi="Times New Roman" w:hint="eastAsia"/>
          <w:sz w:val="28"/>
          <w:szCs w:val="28"/>
        </w:rPr>
        <w:t>8</w:t>
      </w:r>
      <w:r w:rsidR="007B1DE1" w:rsidRPr="00B80A6C">
        <w:rPr>
          <w:rFonts w:ascii="Times New Roman" w:eastAsia="SimSun" w:hAnsi="Times New Roman" w:hint="eastAsia"/>
          <w:sz w:val="28"/>
          <w:szCs w:val="28"/>
        </w:rPr>
        <w:t xml:space="preserve">. </w:t>
      </w:r>
      <w:r w:rsidR="00EB046F" w:rsidRPr="00B80A6C">
        <w:rPr>
          <w:rFonts w:ascii="Times New Roman" w:eastAsia="SimSun" w:hAnsi="Times New Roman"/>
          <w:sz w:val="28"/>
          <w:szCs w:val="28"/>
        </w:rPr>
        <w:t>User Info &amp; Git Identity</w:t>
      </w:r>
      <w:r w:rsidR="007B1DE1" w:rsidRPr="00B80A6C">
        <w:rPr>
          <w:rFonts w:ascii="Times New Roman" w:eastAsia="SimSun" w:hAnsi="Times New Roman"/>
          <w:sz w:val="28"/>
          <w:szCs w:val="28"/>
        </w:rPr>
        <w:t>:</w:t>
      </w:r>
      <w:bookmarkEnd w:id="136"/>
    </w:p>
    <w:p w14:paraId="2DC4256E"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--list                       # List all Git config settings</w:t>
      </w:r>
    </w:p>
    <w:p w14:paraId="58DCB0EB"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user.name                    # Show current username</w:t>
      </w:r>
    </w:p>
    <w:p w14:paraId="257C1DE9"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user.email                   # Show current email</w:t>
      </w:r>
    </w:p>
    <w:p w14:paraId="259434C2" w14:textId="77777777" w:rsidR="006577F8" w:rsidRPr="006577F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--global user.name "xxx"     # Set global username</w:t>
      </w:r>
    </w:p>
    <w:p w14:paraId="01C66A9C" w14:textId="41B8CA65" w:rsidR="006577F8" w:rsidRPr="00646828" w:rsidRDefault="006577F8" w:rsidP="006577F8">
      <w:pPr>
        <w:rPr>
          <w:rFonts w:ascii="Times New Roman" w:eastAsia="SimSun" w:hAnsi="Times New Roman"/>
          <w:sz w:val="24"/>
          <w:szCs w:val="24"/>
          <w:lang w:eastAsia="zh-CN"/>
        </w:rPr>
      </w:pPr>
      <w:r w:rsidRPr="006577F8">
        <w:rPr>
          <w:rFonts w:ascii="Times New Roman" w:eastAsia="SimSun" w:hAnsi="Times New Roman"/>
          <w:sz w:val="24"/>
          <w:szCs w:val="24"/>
          <w:lang w:eastAsia="zh-CN"/>
        </w:rPr>
        <w:t>git config --global user.email "xxx"    # Set global email</w:t>
      </w:r>
    </w:p>
    <w:p w14:paraId="62BA9A17" w14:textId="7C6B2759" w:rsidR="00F65748" w:rsidRPr="00961D58" w:rsidRDefault="00950922" w:rsidP="00F65748">
      <w:pPr>
        <w:pStyle w:val="21"/>
        <w:spacing w:line="240" w:lineRule="auto"/>
        <w:rPr>
          <w:rFonts w:ascii="Times New Roman" w:eastAsia="SimSun" w:hAnsi="Times New Roman"/>
          <w:sz w:val="32"/>
          <w:szCs w:val="32"/>
          <w:lang w:eastAsia="zh-CN"/>
        </w:rPr>
      </w:pPr>
      <w:bookmarkStart w:id="137" w:name="_Toc197427978"/>
      <w:r>
        <w:rPr>
          <w:rFonts w:ascii="Times New Roman" w:eastAsia="SimSun" w:hAnsi="Times New Roman" w:hint="eastAsia"/>
          <w:sz w:val="32"/>
          <w:szCs w:val="32"/>
          <w:lang w:eastAsia="zh-CN"/>
        </w:rPr>
        <w:t>2</w:t>
      </w:r>
      <w:r w:rsidR="00F65748">
        <w:rPr>
          <w:rFonts w:ascii="Times New Roman" w:eastAsia="SimSun" w:hAnsi="Times New Roman" w:hint="eastAsia"/>
          <w:sz w:val="32"/>
          <w:szCs w:val="32"/>
          <w:lang w:eastAsia="zh-CN"/>
        </w:rPr>
        <w:t xml:space="preserve">. </w:t>
      </w:r>
      <w:r w:rsidR="005D0A40" w:rsidRPr="005D0A40">
        <w:rPr>
          <w:rFonts w:ascii="Times New Roman" w:eastAsia="SimSun" w:hAnsi="Times New Roman"/>
          <w:sz w:val="32"/>
          <w:szCs w:val="32"/>
          <w:lang w:eastAsia="zh-CN"/>
        </w:rPr>
        <w:t>GDB Command Reference</w:t>
      </w:r>
      <w:bookmarkEnd w:id="137"/>
    </w:p>
    <w:p w14:paraId="2BB63D99" w14:textId="2EA452F7" w:rsidR="00F65748" w:rsidRPr="00B80A6C" w:rsidRDefault="00F65748" w:rsidP="00F65748">
      <w:pPr>
        <w:pStyle w:val="31"/>
        <w:rPr>
          <w:rFonts w:ascii="Times New Roman" w:eastAsia="SimSun" w:hAnsi="Times New Roman"/>
          <w:sz w:val="28"/>
          <w:szCs w:val="28"/>
        </w:rPr>
      </w:pPr>
      <w:bookmarkStart w:id="138" w:name="_Toc197427979"/>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E6699B" w:rsidRPr="00E6699B">
        <w:rPr>
          <w:rFonts w:ascii="Times New Roman" w:eastAsia="SimSun" w:hAnsi="Times New Roman"/>
          <w:sz w:val="28"/>
          <w:szCs w:val="28"/>
        </w:rPr>
        <w:t>Basic Debugging and Breakpoint Setup</w:t>
      </w:r>
      <w:r w:rsidRPr="00B80A6C">
        <w:rPr>
          <w:rFonts w:ascii="Times New Roman" w:eastAsia="SimSun" w:hAnsi="Times New Roman"/>
          <w:sz w:val="28"/>
          <w:szCs w:val="28"/>
        </w:rPr>
        <w:t>:</w:t>
      </w:r>
      <w:bookmarkEnd w:id="138"/>
    </w:p>
    <w:p w14:paraId="5AEE1A41"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gdb ./a.out                         # Start GDB and load the program</w:t>
      </w:r>
    </w:p>
    <w:p w14:paraId="7B72228D"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gdb ./a.out core                    # Load a core dump file for crash analysis</w:t>
      </w:r>
    </w:p>
    <w:p w14:paraId="64A46D7D"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break main                         # Set a breakpoint at the main function</w:t>
      </w:r>
    </w:p>
    <w:p w14:paraId="13092E67"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break file.cpp:42                  # Set a breakpoint at line 42 of file.cpp</w:t>
      </w:r>
    </w:p>
    <w:p w14:paraId="6245DEA9"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break func if var == 3             # Conditional breakpoint (triggered if var == 3)</w:t>
      </w:r>
    </w:p>
    <w:p w14:paraId="2D7BF0E8" w14:textId="77777777" w:rsidR="003717A2" w:rsidRPr="003717A2"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delete                             # Delete all breakpoints</w:t>
      </w:r>
    </w:p>
    <w:p w14:paraId="52503DBF" w14:textId="06D5C342" w:rsidR="007B1DE1" w:rsidRDefault="003717A2" w:rsidP="003717A2">
      <w:pPr>
        <w:rPr>
          <w:rFonts w:ascii="Times New Roman" w:eastAsia="SimSun" w:hAnsi="Times New Roman"/>
          <w:sz w:val="24"/>
          <w:szCs w:val="24"/>
          <w:lang w:eastAsia="zh-CN"/>
        </w:rPr>
      </w:pPr>
      <w:r w:rsidRPr="003717A2">
        <w:rPr>
          <w:rFonts w:ascii="Times New Roman" w:eastAsia="SimSun" w:hAnsi="Times New Roman"/>
          <w:sz w:val="24"/>
          <w:szCs w:val="24"/>
          <w:lang w:eastAsia="zh-CN"/>
        </w:rPr>
        <w:t>run                                # Run the program</w:t>
      </w:r>
    </w:p>
    <w:p w14:paraId="2F4B88D6" w14:textId="73B1F98D" w:rsidR="008265E1" w:rsidRPr="00B80A6C" w:rsidRDefault="00C00F16" w:rsidP="008265E1">
      <w:pPr>
        <w:pStyle w:val="31"/>
        <w:rPr>
          <w:rFonts w:ascii="Times New Roman" w:eastAsia="SimSun" w:hAnsi="Times New Roman"/>
          <w:sz w:val="28"/>
          <w:szCs w:val="28"/>
        </w:rPr>
      </w:pPr>
      <w:bookmarkStart w:id="139" w:name="_Toc197427980"/>
      <w:r>
        <w:rPr>
          <w:rFonts w:ascii="Times New Roman" w:eastAsia="SimSun" w:hAnsi="Times New Roman" w:hint="eastAsia"/>
          <w:sz w:val="28"/>
          <w:szCs w:val="28"/>
          <w:lang w:eastAsia="zh-CN"/>
        </w:rPr>
        <w:t>2</w:t>
      </w:r>
      <w:r w:rsidR="008265E1" w:rsidRPr="00B80A6C">
        <w:rPr>
          <w:rFonts w:ascii="Times New Roman" w:eastAsia="SimSun" w:hAnsi="Times New Roman" w:hint="eastAsia"/>
          <w:sz w:val="28"/>
          <w:szCs w:val="28"/>
        </w:rPr>
        <w:t xml:space="preserve">. </w:t>
      </w:r>
      <w:r w:rsidR="00A07C49" w:rsidRPr="00A07C49">
        <w:rPr>
          <w:rFonts w:ascii="Times New Roman" w:eastAsia="SimSun" w:hAnsi="Times New Roman"/>
          <w:sz w:val="28"/>
          <w:szCs w:val="28"/>
        </w:rPr>
        <w:t>Step Execution and Program Control</w:t>
      </w:r>
      <w:r w:rsidR="008265E1" w:rsidRPr="00B80A6C">
        <w:rPr>
          <w:rFonts w:ascii="Times New Roman" w:eastAsia="SimSun" w:hAnsi="Times New Roman"/>
          <w:sz w:val="28"/>
          <w:szCs w:val="28"/>
        </w:rPr>
        <w:t>:</w:t>
      </w:r>
      <w:bookmarkEnd w:id="139"/>
    </w:p>
    <w:p w14:paraId="7C806A3A"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next / n                           # Step over (do not enter functions)</w:t>
      </w:r>
    </w:p>
    <w:p w14:paraId="65782C14"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lastRenderedPageBreak/>
        <w:t>step / s                           # Step into functions</w:t>
      </w:r>
    </w:p>
    <w:p w14:paraId="4E3FE297"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finish                             # Run until the current function returns</w:t>
      </w:r>
    </w:p>
    <w:p w14:paraId="03E4A735" w14:textId="77777777" w:rsidR="004E3758" w:rsidRP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continue / c                       # Continue execution until the next breakpoint</w:t>
      </w:r>
    </w:p>
    <w:p w14:paraId="046680D7" w14:textId="75EF4264" w:rsidR="004E3758" w:rsidRDefault="004E3758" w:rsidP="004E3758">
      <w:pPr>
        <w:rPr>
          <w:rFonts w:ascii="Times New Roman" w:eastAsia="SimSun" w:hAnsi="Times New Roman"/>
          <w:sz w:val="24"/>
          <w:szCs w:val="24"/>
          <w:lang w:eastAsia="zh-CN"/>
        </w:rPr>
      </w:pPr>
      <w:r w:rsidRPr="004E3758">
        <w:rPr>
          <w:rFonts w:ascii="Times New Roman" w:eastAsia="SimSun" w:hAnsi="Times New Roman"/>
          <w:sz w:val="24"/>
          <w:szCs w:val="24"/>
          <w:lang w:eastAsia="zh-CN"/>
        </w:rPr>
        <w:t>until 88                           # Continue until reaching line 88</w:t>
      </w:r>
    </w:p>
    <w:p w14:paraId="10C33D3B" w14:textId="4A9C141B" w:rsidR="00F92087" w:rsidRPr="00B80A6C" w:rsidRDefault="008175AE" w:rsidP="00F92087">
      <w:pPr>
        <w:pStyle w:val="31"/>
        <w:rPr>
          <w:rFonts w:ascii="Times New Roman" w:eastAsia="SimSun" w:hAnsi="Times New Roman"/>
          <w:sz w:val="28"/>
          <w:szCs w:val="28"/>
        </w:rPr>
      </w:pPr>
      <w:bookmarkStart w:id="140" w:name="_Toc197427981"/>
      <w:r>
        <w:rPr>
          <w:rFonts w:ascii="Times New Roman" w:eastAsia="SimSun" w:hAnsi="Times New Roman" w:hint="eastAsia"/>
          <w:sz w:val="28"/>
          <w:szCs w:val="28"/>
          <w:lang w:eastAsia="zh-CN"/>
        </w:rPr>
        <w:t>3</w:t>
      </w:r>
      <w:r w:rsidR="00F92087" w:rsidRPr="00B80A6C">
        <w:rPr>
          <w:rFonts w:ascii="Times New Roman" w:eastAsia="SimSun" w:hAnsi="Times New Roman" w:hint="eastAsia"/>
          <w:sz w:val="28"/>
          <w:szCs w:val="28"/>
        </w:rPr>
        <w:t xml:space="preserve">. </w:t>
      </w:r>
      <w:r w:rsidR="00DD009F" w:rsidRPr="00DD009F">
        <w:rPr>
          <w:rFonts w:ascii="Times New Roman" w:eastAsia="SimSun" w:hAnsi="Times New Roman"/>
          <w:sz w:val="28"/>
          <w:szCs w:val="28"/>
        </w:rPr>
        <w:t>Variable Inspection and Expression Evaluation</w:t>
      </w:r>
      <w:r w:rsidR="00F92087" w:rsidRPr="00B80A6C">
        <w:rPr>
          <w:rFonts w:ascii="Times New Roman" w:eastAsia="SimSun" w:hAnsi="Times New Roman"/>
          <w:sz w:val="28"/>
          <w:szCs w:val="28"/>
        </w:rPr>
        <w:t>:</w:t>
      </w:r>
      <w:bookmarkEnd w:id="140"/>
    </w:p>
    <w:p w14:paraId="142D24AF"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print var                          # Print the value of a variable</w:t>
      </w:r>
    </w:p>
    <w:p w14:paraId="22E50C4B"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print *ptr                         # Dereference and print the value pointed to</w:t>
      </w:r>
    </w:p>
    <w:p w14:paraId="48154DFF" w14:textId="77777777" w:rsidR="00B16D85" w:rsidRPr="00B16D85"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display var                        # Automatically display a variable on each step</w:t>
      </w:r>
    </w:p>
    <w:p w14:paraId="7210FCE8" w14:textId="745E04AD" w:rsidR="00F92087" w:rsidRDefault="00B16D85" w:rsidP="00B16D85">
      <w:pPr>
        <w:rPr>
          <w:rFonts w:ascii="Times New Roman" w:eastAsia="SimSun" w:hAnsi="Times New Roman"/>
          <w:sz w:val="24"/>
          <w:szCs w:val="24"/>
          <w:lang w:eastAsia="zh-CN"/>
        </w:rPr>
      </w:pPr>
      <w:r w:rsidRPr="00B16D85">
        <w:rPr>
          <w:rFonts w:ascii="Times New Roman" w:eastAsia="SimSun" w:hAnsi="Times New Roman"/>
          <w:sz w:val="24"/>
          <w:szCs w:val="24"/>
          <w:lang w:eastAsia="zh-CN"/>
        </w:rPr>
        <w:t>set var = 123                      # Modify the value of a variable</w:t>
      </w:r>
    </w:p>
    <w:p w14:paraId="039E40C5" w14:textId="2D0D6951" w:rsidR="00192CC1" w:rsidRPr="00B80A6C" w:rsidRDefault="00DB614E" w:rsidP="00192CC1">
      <w:pPr>
        <w:pStyle w:val="31"/>
        <w:rPr>
          <w:rFonts w:ascii="Times New Roman" w:eastAsia="SimSun" w:hAnsi="Times New Roman"/>
          <w:sz w:val="28"/>
          <w:szCs w:val="28"/>
        </w:rPr>
      </w:pPr>
      <w:bookmarkStart w:id="141" w:name="_Toc197427982"/>
      <w:r>
        <w:rPr>
          <w:rFonts w:ascii="Times New Roman" w:eastAsia="SimSun" w:hAnsi="Times New Roman" w:hint="eastAsia"/>
          <w:sz w:val="28"/>
          <w:szCs w:val="28"/>
          <w:lang w:eastAsia="zh-CN"/>
        </w:rPr>
        <w:t>4</w:t>
      </w:r>
      <w:r w:rsidR="00192CC1" w:rsidRPr="00B80A6C">
        <w:rPr>
          <w:rFonts w:ascii="Times New Roman" w:eastAsia="SimSun" w:hAnsi="Times New Roman" w:hint="eastAsia"/>
          <w:sz w:val="28"/>
          <w:szCs w:val="28"/>
        </w:rPr>
        <w:t xml:space="preserve">. </w:t>
      </w:r>
      <w:r w:rsidR="00CA1823" w:rsidRPr="00CA1823">
        <w:rPr>
          <w:rFonts w:ascii="Times New Roman" w:eastAsia="SimSun" w:hAnsi="Times New Roman"/>
          <w:sz w:val="28"/>
          <w:szCs w:val="28"/>
        </w:rPr>
        <w:t>Stack Frame and Call Chain Analysis</w:t>
      </w:r>
      <w:r w:rsidR="00192CC1" w:rsidRPr="00B80A6C">
        <w:rPr>
          <w:rFonts w:ascii="Times New Roman" w:eastAsia="SimSun" w:hAnsi="Times New Roman"/>
          <w:sz w:val="28"/>
          <w:szCs w:val="28"/>
        </w:rPr>
        <w:t>:</w:t>
      </w:r>
      <w:bookmarkEnd w:id="141"/>
    </w:p>
    <w:p w14:paraId="5EDBB9BA"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backtrace / bt                     # Display the current call stack</w:t>
      </w:r>
    </w:p>
    <w:p w14:paraId="2E710BDC"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backtrace full                     # Display full local variables for each frame</w:t>
      </w:r>
    </w:p>
    <w:p w14:paraId="41E0B0FE"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frame 0                            # Switch to frame 0</w:t>
      </w:r>
    </w:p>
    <w:p w14:paraId="63F2D158" w14:textId="77777777" w:rsidR="002F4F10" w:rsidRPr="002F4F10"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info locals                        # Show local variables in the current frame</w:t>
      </w:r>
    </w:p>
    <w:p w14:paraId="443A1757" w14:textId="75560B56" w:rsidR="00192CC1" w:rsidRDefault="002F4F10" w:rsidP="002F4F10">
      <w:pPr>
        <w:rPr>
          <w:rFonts w:ascii="Times New Roman" w:eastAsia="SimSun" w:hAnsi="Times New Roman"/>
          <w:sz w:val="24"/>
          <w:szCs w:val="24"/>
          <w:lang w:eastAsia="zh-CN"/>
        </w:rPr>
      </w:pPr>
      <w:r w:rsidRPr="002F4F10">
        <w:rPr>
          <w:rFonts w:ascii="Times New Roman" w:eastAsia="SimSun" w:hAnsi="Times New Roman"/>
          <w:sz w:val="24"/>
          <w:szCs w:val="24"/>
          <w:lang w:eastAsia="zh-CN"/>
        </w:rPr>
        <w:t>info args                          # Show function arguments of the current frame</w:t>
      </w:r>
    </w:p>
    <w:p w14:paraId="1DB8CB9F" w14:textId="23583B03" w:rsidR="00A82FD2" w:rsidRPr="00B80A6C" w:rsidRDefault="000B22AD" w:rsidP="00A82FD2">
      <w:pPr>
        <w:pStyle w:val="31"/>
        <w:rPr>
          <w:rFonts w:ascii="Times New Roman" w:eastAsia="SimSun" w:hAnsi="Times New Roman"/>
          <w:sz w:val="28"/>
          <w:szCs w:val="28"/>
        </w:rPr>
      </w:pPr>
      <w:bookmarkStart w:id="142" w:name="_Toc197427983"/>
      <w:r>
        <w:rPr>
          <w:rFonts w:ascii="Times New Roman" w:eastAsia="SimSun" w:hAnsi="Times New Roman" w:hint="eastAsia"/>
          <w:sz w:val="28"/>
          <w:szCs w:val="28"/>
          <w:lang w:eastAsia="zh-CN"/>
        </w:rPr>
        <w:t>5</w:t>
      </w:r>
      <w:r w:rsidR="00A82FD2" w:rsidRPr="00B80A6C">
        <w:rPr>
          <w:rFonts w:ascii="Times New Roman" w:eastAsia="SimSun" w:hAnsi="Times New Roman" w:hint="eastAsia"/>
          <w:sz w:val="28"/>
          <w:szCs w:val="28"/>
        </w:rPr>
        <w:t xml:space="preserve">. </w:t>
      </w:r>
      <w:r w:rsidR="00FA4F72" w:rsidRPr="00FA4F72">
        <w:rPr>
          <w:rFonts w:ascii="Times New Roman" w:eastAsia="SimSun" w:hAnsi="Times New Roman"/>
          <w:sz w:val="28"/>
          <w:szCs w:val="28"/>
        </w:rPr>
        <w:t>Memory and Register Debugging</w:t>
      </w:r>
      <w:r w:rsidR="00A82FD2" w:rsidRPr="00B80A6C">
        <w:rPr>
          <w:rFonts w:ascii="Times New Roman" w:eastAsia="SimSun" w:hAnsi="Times New Roman"/>
          <w:sz w:val="28"/>
          <w:szCs w:val="28"/>
        </w:rPr>
        <w:t>:</w:t>
      </w:r>
      <w:bookmarkEnd w:id="142"/>
    </w:p>
    <w:p w14:paraId="147A1E49" w14:textId="77777777" w:rsidR="002806F2" w:rsidRP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x/4x &amp;var                          # Examine memory at an address (4 hex words)</w:t>
      </w:r>
    </w:p>
    <w:p w14:paraId="2BE89516" w14:textId="77777777" w:rsidR="002806F2" w:rsidRP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x/s str                            # Print the string at a given address</w:t>
      </w:r>
    </w:p>
    <w:p w14:paraId="3C99DA78" w14:textId="14AC3A2C" w:rsidR="002806F2" w:rsidRDefault="002806F2" w:rsidP="002806F2">
      <w:pPr>
        <w:rPr>
          <w:rFonts w:ascii="Times New Roman" w:eastAsia="SimSun" w:hAnsi="Times New Roman"/>
          <w:sz w:val="24"/>
          <w:szCs w:val="24"/>
          <w:lang w:eastAsia="zh-CN"/>
        </w:rPr>
      </w:pPr>
      <w:r w:rsidRPr="002806F2">
        <w:rPr>
          <w:rFonts w:ascii="Times New Roman" w:eastAsia="SimSun" w:hAnsi="Times New Roman"/>
          <w:sz w:val="24"/>
          <w:szCs w:val="24"/>
          <w:lang w:eastAsia="zh-CN"/>
        </w:rPr>
        <w:t>info registers                     # View CPU register contents</w:t>
      </w:r>
    </w:p>
    <w:p w14:paraId="38A9CA4C" w14:textId="0E371AE4" w:rsidR="003B0B65" w:rsidRPr="00B80A6C" w:rsidRDefault="00D63BD0" w:rsidP="003B0B65">
      <w:pPr>
        <w:pStyle w:val="31"/>
        <w:rPr>
          <w:rFonts w:ascii="Times New Roman" w:eastAsia="SimSun" w:hAnsi="Times New Roman"/>
          <w:sz w:val="28"/>
          <w:szCs w:val="28"/>
        </w:rPr>
      </w:pPr>
      <w:bookmarkStart w:id="143" w:name="_Toc197427984"/>
      <w:r>
        <w:rPr>
          <w:rFonts w:ascii="Times New Roman" w:eastAsia="SimSun" w:hAnsi="Times New Roman" w:hint="eastAsia"/>
          <w:sz w:val="28"/>
          <w:szCs w:val="28"/>
          <w:lang w:eastAsia="zh-CN"/>
        </w:rPr>
        <w:t>6</w:t>
      </w:r>
      <w:r w:rsidR="003B0B65" w:rsidRPr="00B80A6C">
        <w:rPr>
          <w:rFonts w:ascii="Times New Roman" w:eastAsia="SimSun" w:hAnsi="Times New Roman" w:hint="eastAsia"/>
          <w:sz w:val="28"/>
          <w:szCs w:val="28"/>
        </w:rPr>
        <w:t xml:space="preserve">. </w:t>
      </w:r>
      <w:r w:rsidR="00E67421" w:rsidRPr="00E67421">
        <w:rPr>
          <w:rFonts w:ascii="Times New Roman" w:eastAsia="SimSun" w:hAnsi="Times New Roman"/>
          <w:sz w:val="28"/>
          <w:szCs w:val="28"/>
        </w:rPr>
        <w:t>Multi-threaded Debugging</w:t>
      </w:r>
      <w:r w:rsidR="003B0B65" w:rsidRPr="00B80A6C">
        <w:rPr>
          <w:rFonts w:ascii="Times New Roman" w:eastAsia="SimSun" w:hAnsi="Times New Roman"/>
          <w:sz w:val="28"/>
          <w:szCs w:val="28"/>
        </w:rPr>
        <w:t>:</w:t>
      </w:r>
      <w:bookmarkEnd w:id="143"/>
    </w:p>
    <w:p w14:paraId="58CC470E" w14:textId="77777777" w:rsidR="0031495F" w:rsidRPr="0031495F" w:rsidRDefault="0031495F" w:rsidP="0031495F">
      <w:pPr>
        <w:rPr>
          <w:rFonts w:ascii="Times New Roman" w:eastAsia="SimSun" w:hAnsi="Times New Roman"/>
          <w:sz w:val="24"/>
          <w:szCs w:val="24"/>
          <w:lang w:eastAsia="zh-CN"/>
        </w:rPr>
      </w:pPr>
      <w:r w:rsidRPr="0031495F">
        <w:rPr>
          <w:rFonts w:ascii="Times New Roman" w:eastAsia="SimSun" w:hAnsi="Times New Roman"/>
          <w:sz w:val="24"/>
          <w:szCs w:val="24"/>
          <w:lang w:eastAsia="zh-CN"/>
        </w:rPr>
        <w:t>info threads                       # List all threads</w:t>
      </w:r>
    </w:p>
    <w:p w14:paraId="2FCEDAAF" w14:textId="77777777" w:rsidR="0031495F" w:rsidRPr="0031495F" w:rsidRDefault="0031495F" w:rsidP="0031495F">
      <w:pPr>
        <w:rPr>
          <w:rFonts w:ascii="Times New Roman" w:eastAsia="SimSun" w:hAnsi="Times New Roman"/>
          <w:sz w:val="24"/>
          <w:szCs w:val="24"/>
          <w:lang w:eastAsia="zh-CN"/>
        </w:rPr>
      </w:pPr>
      <w:r w:rsidRPr="0031495F">
        <w:rPr>
          <w:rFonts w:ascii="Times New Roman" w:eastAsia="SimSun" w:hAnsi="Times New Roman"/>
          <w:sz w:val="24"/>
          <w:szCs w:val="24"/>
          <w:lang w:eastAsia="zh-CN"/>
        </w:rPr>
        <w:t>thread 3                           # Switch to thread number 3</w:t>
      </w:r>
    </w:p>
    <w:p w14:paraId="34E7B8D0" w14:textId="2DA8432B" w:rsidR="003B0B65" w:rsidRDefault="0031495F" w:rsidP="0031495F">
      <w:pPr>
        <w:rPr>
          <w:rFonts w:ascii="Times New Roman" w:eastAsia="SimSun" w:hAnsi="Times New Roman"/>
          <w:sz w:val="24"/>
          <w:szCs w:val="24"/>
          <w:lang w:eastAsia="zh-CN"/>
        </w:rPr>
      </w:pPr>
      <w:r w:rsidRPr="0031495F">
        <w:rPr>
          <w:rFonts w:ascii="Times New Roman" w:eastAsia="SimSun" w:hAnsi="Times New Roman"/>
          <w:sz w:val="24"/>
          <w:szCs w:val="24"/>
          <w:lang w:eastAsia="zh-CN"/>
        </w:rPr>
        <w:t>bt                                 # Show call stack for the current thread</w:t>
      </w:r>
    </w:p>
    <w:p w14:paraId="50ACA7BD" w14:textId="7DC6D7F4" w:rsidR="0086562B" w:rsidRPr="00B80A6C" w:rsidRDefault="002C055F" w:rsidP="0086562B">
      <w:pPr>
        <w:pStyle w:val="31"/>
        <w:rPr>
          <w:rFonts w:ascii="Times New Roman" w:eastAsia="SimSun" w:hAnsi="Times New Roman"/>
          <w:sz w:val="28"/>
          <w:szCs w:val="28"/>
        </w:rPr>
      </w:pPr>
      <w:bookmarkStart w:id="144" w:name="_Toc197427985"/>
      <w:r>
        <w:rPr>
          <w:rFonts w:ascii="Times New Roman" w:eastAsia="SimSun" w:hAnsi="Times New Roman" w:hint="eastAsia"/>
          <w:sz w:val="28"/>
          <w:szCs w:val="28"/>
          <w:lang w:eastAsia="zh-CN"/>
        </w:rPr>
        <w:t>7</w:t>
      </w:r>
      <w:r w:rsidR="0086562B" w:rsidRPr="00B80A6C">
        <w:rPr>
          <w:rFonts w:ascii="Times New Roman" w:eastAsia="SimSun" w:hAnsi="Times New Roman" w:hint="eastAsia"/>
          <w:sz w:val="28"/>
          <w:szCs w:val="28"/>
        </w:rPr>
        <w:t xml:space="preserve">. </w:t>
      </w:r>
      <w:r w:rsidR="00611F56" w:rsidRPr="00611F56">
        <w:rPr>
          <w:rFonts w:ascii="Times New Roman" w:eastAsia="SimSun" w:hAnsi="Times New Roman"/>
          <w:sz w:val="28"/>
          <w:szCs w:val="28"/>
        </w:rPr>
        <w:t>Core Dump Debugging (Linux)</w:t>
      </w:r>
      <w:r w:rsidR="0086562B" w:rsidRPr="00B80A6C">
        <w:rPr>
          <w:rFonts w:ascii="Times New Roman" w:eastAsia="SimSun" w:hAnsi="Times New Roman"/>
          <w:sz w:val="28"/>
          <w:szCs w:val="28"/>
        </w:rPr>
        <w:t>:</w:t>
      </w:r>
      <w:bookmarkEnd w:id="144"/>
    </w:p>
    <w:p w14:paraId="32EAA09D"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ulimit -c unlimited                # Enable core dump generation</w:t>
      </w:r>
    </w:p>
    <w:p w14:paraId="6E206646"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echo "/tmp/core.%e.%p" &gt; /proc/sys/kernel/core_pattern  # Set core dump file pattern</w:t>
      </w:r>
    </w:p>
    <w:p w14:paraId="6C0070F5"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lastRenderedPageBreak/>
        <w:t>./a.out                            # Run the program until it crashes (generating core)</w:t>
      </w:r>
    </w:p>
    <w:p w14:paraId="67FA45A3"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gdb ./a.out core.xxxx              # Load the core dump file for analysis</w:t>
      </w:r>
    </w:p>
    <w:p w14:paraId="074E67F1" w14:textId="77777777" w:rsidR="0025335D" w:rsidRPr="0025335D"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bt                                 # Show backtrace (call stack) at crash time</w:t>
      </w:r>
    </w:p>
    <w:p w14:paraId="161C688C" w14:textId="65F64757" w:rsidR="0025335D" w:rsidRPr="002F4F10" w:rsidRDefault="0025335D" w:rsidP="0025335D">
      <w:pPr>
        <w:rPr>
          <w:rFonts w:ascii="Times New Roman" w:eastAsia="SimSun" w:hAnsi="Times New Roman"/>
          <w:sz w:val="24"/>
          <w:szCs w:val="24"/>
          <w:lang w:eastAsia="zh-CN"/>
        </w:rPr>
      </w:pPr>
      <w:r w:rsidRPr="0025335D">
        <w:rPr>
          <w:rFonts w:ascii="Times New Roman" w:eastAsia="SimSun" w:hAnsi="Times New Roman"/>
          <w:sz w:val="24"/>
          <w:szCs w:val="24"/>
          <w:lang w:eastAsia="zh-CN"/>
        </w:rPr>
        <w:t>info registers                     # Show register values at crash</w:t>
      </w:r>
    </w:p>
    <w:tbl>
      <w:tblPr>
        <w:tblStyle w:val="aff1"/>
        <w:tblW w:w="0" w:type="auto"/>
        <w:tblLook w:val="04A0" w:firstRow="1" w:lastRow="0" w:firstColumn="1" w:lastColumn="0" w:noHBand="0" w:noVBand="1"/>
      </w:tblPr>
      <w:tblGrid>
        <w:gridCol w:w="2880"/>
        <w:gridCol w:w="2880"/>
        <w:gridCol w:w="2880"/>
      </w:tblGrid>
      <w:tr w:rsidR="00416E79" w:rsidRPr="005F02BE" w14:paraId="560E76A5"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29AB733B" w14:textId="6B3D5BE6" w:rsidR="00416E79" w:rsidRPr="005F02BE" w:rsidRDefault="00306231" w:rsidP="00E470BA">
            <w:pPr>
              <w:pStyle w:val="aff9"/>
              <w:rPr>
                <w:rFonts w:eastAsia="SimSun"/>
              </w:rPr>
            </w:pPr>
            <w:r w:rsidRPr="00306231">
              <w:rPr>
                <w:rFonts w:eastAsia="SimSun"/>
              </w:rPr>
              <w:t>Error Type</w:t>
            </w:r>
          </w:p>
        </w:tc>
        <w:tc>
          <w:tcPr>
            <w:tcW w:w="2880" w:type="dxa"/>
            <w:tcBorders>
              <w:top w:val="single" w:sz="4" w:space="0" w:color="auto"/>
              <w:left w:val="single" w:sz="4" w:space="0" w:color="auto"/>
              <w:bottom w:val="single" w:sz="4" w:space="0" w:color="auto"/>
              <w:right w:val="single" w:sz="4" w:space="0" w:color="auto"/>
            </w:tcBorders>
            <w:hideMark/>
          </w:tcPr>
          <w:p w14:paraId="317074FA" w14:textId="4F13046D" w:rsidR="00416E79" w:rsidRPr="005F02BE" w:rsidRDefault="0006523C" w:rsidP="00E470BA">
            <w:pPr>
              <w:pStyle w:val="aff9"/>
              <w:rPr>
                <w:rFonts w:eastAsia="SimSun"/>
              </w:rPr>
            </w:pPr>
            <w:r w:rsidRPr="0006523C">
              <w:rPr>
                <w:rFonts w:eastAsia="SimSun"/>
              </w:rPr>
              <w:t>Detection Method</w:t>
            </w:r>
          </w:p>
        </w:tc>
        <w:tc>
          <w:tcPr>
            <w:tcW w:w="2880" w:type="dxa"/>
            <w:tcBorders>
              <w:top w:val="single" w:sz="4" w:space="0" w:color="auto"/>
              <w:left w:val="single" w:sz="4" w:space="0" w:color="auto"/>
              <w:bottom w:val="single" w:sz="4" w:space="0" w:color="auto"/>
              <w:right w:val="single" w:sz="4" w:space="0" w:color="auto"/>
            </w:tcBorders>
            <w:hideMark/>
          </w:tcPr>
          <w:p w14:paraId="42446CCB" w14:textId="2DF7E440" w:rsidR="00416E79" w:rsidRPr="005F02BE" w:rsidRDefault="00E55966" w:rsidP="00E470BA">
            <w:pPr>
              <w:pStyle w:val="aff9"/>
              <w:rPr>
                <w:rFonts w:eastAsia="SimSun"/>
              </w:rPr>
            </w:pPr>
            <w:r w:rsidRPr="00E55966">
              <w:rPr>
                <w:rFonts w:eastAsia="SimSun"/>
              </w:rPr>
              <w:t>Troubleshooting Tips</w:t>
            </w:r>
          </w:p>
        </w:tc>
      </w:tr>
      <w:tr w:rsidR="00416E79" w:rsidRPr="005F02BE" w14:paraId="04BC0D8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416E79" w:rsidRPr="00F504AC" w14:paraId="55A5A59C" w14:textId="77777777" w:rsidTr="00E470BA">
              <w:trPr>
                <w:tblCellSpacing w:w="15" w:type="dxa"/>
              </w:trPr>
              <w:tc>
                <w:tcPr>
                  <w:tcW w:w="0" w:type="auto"/>
                  <w:vAlign w:val="center"/>
                  <w:hideMark/>
                </w:tcPr>
                <w:p w14:paraId="03EA7C0D" w14:textId="77777777" w:rsidR="00416E79" w:rsidRPr="00F504AC" w:rsidRDefault="00416E79" w:rsidP="00E470BA">
                  <w:pPr>
                    <w:pStyle w:val="aff9"/>
                    <w:rPr>
                      <w:rFonts w:eastAsia="SimSun"/>
                    </w:rPr>
                  </w:pPr>
                  <w:r w:rsidRPr="00F504AC">
                    <w:rPr>
                      <w:rFonts w:eastAsia="SimSun"/>
                    </w:rPr>
                    <w:t>Segmentation fault</w:t>
                  </w:r>
                </w:p>
              </w:tc>
            </w:tr>
          </w:tbl>
          <w:p w14:paraId="4ECF35ED" w14:textId="77777777" w:rsidR="00416E79" w:rsidRPr="00F504AC"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F504AC" w14:paraId="0F95EC89" w14:textId="77777777" w:rsidTr="00E470BA">
              <w:trPr>
                <w:tblCellSpacing w:w="15" w:type="dxa"/>
              </w:trPr>
              <w:tc>
                <w:tcPr>
                  <w:tcW w:w="0" w:type="auto"/>
                  <w:vAlign w:val="center"/>
                  <w:hideMark/>
                </w:tcPr>
                <w:p w14:paraId="7E54A048" w14:textId="77777777" w:rsidR="00416E79" w:rsidRPr="00F504AC" w:rsidRDefault="00416E79" w:rsidP="00E470BA">
                  <w:pPr>
                    <w:pStyle w:val="aff9"/>
                    <w:rPr>
                      <w:rFonts w:eastAsia="SimSun"/>
                    </w:rPr>
                  </w:pPr>
                </w:p>
              </w:tc>
            </w:tr>
          </w:tbl>
          <w:p w14:paraId="059FF959"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652D79EF" w14:textId="77777777" w:rsidR="00416E79" w:rsidRPr="005F02BE" w:rsidRDefault="00416E79" w:rsidP="00E470BA">
            <w:pPr>
              <w:pStyle w:val="aff9"/>
              <w:rPr>
                <w:rFonts w:eastAsia="SimSun"/>
              </w:rPr>
            </w:pPr>
            <w:r w:rsidRPr="0042104B">
              <w:rPr>
                <w:rFonts w:eastAsia="SimSun"/>
              </w:rPr>
              <w:t>bt + info locals</w:t>
            </w:r>
          </w:p>
        </w:tc>
        <w:tc>
          <w:tcPr>
            <w:tcW w:w="2880" w:type="dxa"/>
            <w:tcBorders>
              <w:top w:val="single" w:sz="4" w:space="0" w:color="auto"/>
              <w:left w:val="single" w:sz="4" w:space="0" w:color="auto"/>
              <w:bottom w:val="single" w:sz="4" w:space="0" w:color="auto"/>
              <w:right w:val="single" w:sz="4" w:space="0" w:color="auto"/>
            </w:tcBorders>
            <w:hideMark/>
          </w:tcPr>
          <w:p w14:paraId="1CABC548" w14:textId="02867776" w:rsidR="00416E79" w:rsidRPr="005F02BE" w:rsidRDefault="008A27C9" w:rsidP="00E470BA">
            <w:pPr>
              <w:pStyle w:val="aff9"/>
              <w:rPr>
                <w:rFonts w:eastAsia="SimSun"/>
              </w:rPr>
            </w:pPr>
            <w:r w:rsidRPr="008A27C9">
              <w:rPr>
                <w:rFonts w:eastAsia="SimSun"/>
              </w:rPr>
              <w:t>Check for null pointers, illegal memory access, or array out-of-bounds.</w:t>
            </w:r>
          </w:p>
        </w:tc>
      </w:tr>
      <w:tr w:rsidR="00416E79" w:rsidRPr="005F02BE" w14:paraId="2C18F4EE"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416E79" w:rsidRPr="0058368B" w14:paraId="03076FB7" w14:textId="77777777" w:rsidTr="00E470BA">
              <w:trPr>
                <w:tblCellSpacing w:w="15" w:type="dxa"/>
              </w:trPr>
              <w:tc>
                <w:tcPr>
                  <w:tcW w:w="0" w:type="auto"/>
                  <w:vAlign w:val="center"/>
                  <w:hideMark/>
                </w:tcPr>
                <w:p w14:paraId="3D5F1077" w14:textId="77777777" w:rsidR="00416E79" w:rsidRPr="0058368B" w:rsidRDefault="00416E79" w:rsidP="00E470BA">
                  <w:pPr>
                    <w:pStyle w:val="aff9"/>
                    <w:rPr>
                      <w:rFonts w:eastAsia="SimSun"/>
                    </w:rPr>
                  </w:pPr>
                  <w:r w:rsidRPr="0058368B">
                    <w:rPr>
                      <w:rFonts w:eastAsia="SimSun"/>
                    </w:rPr>
                    <w:t>Bus error</w:t>
                  </w:r>
                </w:p>
              </w:tc>
            </w:tr>
          </w:tbl>
          <w:p w14:paraId="4F5561B9" w14:textId="77777777" w:rsidR="00416E79" w:rsidRPr="0058368B"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58368B" w14:paraId="3052A464" w14:textId="77777777" w:rsidTr="00E470BA">
              <w:trPr>
                <w:tblCellSpacing w:w="15" w:type="dxa"/>
              </w:trPr>
              <w:tc>
                <w:tcPr>
                  <w:tcW w:w="0" w:type="auto"/>
                  <w:vAlign w:val="center"/>
                  <w:hideMark/>
                </w:tcPr>
                <w:p w14:paraId="1992D06D" w14:textId="77777777" w:rsidR="00416E79" w:rsidRPr="0058368B" w:rsidRDefault="00416E79" w:rsidP="00E470BA">
                  <w:pPr>
                    <w:pStyle w:val="aff9"/>
                    <w:rPr>
                      <w:rFonts w:eastAsia="SimSun"/>
                    </w:rPr>
                  </w:pPr>
                </w:p>
              </w:tc>
            </w:tr>
          </w:tbl>
          <w:p w14:paraId="6D794C0B"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A0E53" w:rsidRPr="007A0E53" w14:paraId="5E527B46" w14:textId="77777777" w:rsidTr="007A0E53">
              <w:trPr>
                <w:tblCellSpacing w:w="15" w:type="dxa"/>
              </w:trPr>
              <w:tc>
                <w:tcPr>
                  <w:tcW w:w="0" w:type="auto"/>
                  <w:vAlign w:val="center"/>
                  <w:hideMark/>
                </w:tcPr>
                <w:p w14:paraId="24C96C75" w14:textId="77777777" w:rsidR="007A0E53" w:rsidRPr="007A0E53" w:rsidRDefault="007A0E53" w:rsidP="007A0E53">
                  <w:pPr>
                    <w:pStyle w:val="aff9"/>
                    <w:rPr>
                      <w:rFonts w:eastAsia="SimSun"/>
                    </w:rPr>
                  </w:pPr>
                  <w:r w:rsidRPr="007A0E53">
                    <w:rPr>
                      <w:rFonts w:eastAsia="SimSun"/>
                    </w:rPr>
                    <w:t>Typically occurs due to misaligned access or invalid hardware address</w:t>
                  </w:r>
                </w:p>
              </w:tc>
            </w:tr>
          </w:tbl>
          <w:p w14:paraId="1D50242B" w14:textId="77777777" w:rsidR="007A0E53" w:rsidRPr="007A0E53" w:rsidRDefault="007A0E53" w:rsidP="007A0E5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E53" w:rsidRPr="007A0E53" w14:paraId="5484746C" w14:textId="77777777" w:rsidTr="007A0E53">
              <w:trPr>
                <w:tblCellSpacing w:w="15" w:type="dxa"/>
              </w:trPr>
              <w:tc>
                <w:tcPr>
                  <w:tcW w:w="0" w:type="auto"/>
                  <w:vAlign w:val="center"/>
                  <w:hideMark/>
                </w:tcPr>
                <w:p w14:paraId="26884324" w14:textId="77777777" w:rsidR="007A0E53" w:rsidRPr="007A0E53" w:rsidRDefault="007A0E53" w:rsidP="007A0E53">
                  <w:pPr>
                    <w:pStyle w:val="aff9"/>
                    <w:rPr>
                      <w:rFonts w:eastAsia="SimSun"/>
                    </w:rPr>
                  </w:pPr>
                </w:p>
              </w:tc>
            </w:tr>
          </w:tbl>
          <w:p w14:paraId="61673948" w14:textId="6317D814"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1106A9" w:rsidRPr="001106A9" w14:paraId="08BA638B" w14:textId="77777777" w:rsidTr="001106A9">
              <w:trPr>
                <w:tblCellSpacing w:w="15" w:type="dxa"/>
              </w:trPr>
              <w:tc>
                <w:tcPr>
                  <w:tcW w:w="0" w:type="auto"/>
                  <w:vAlign w:val="center"/>
                  <w:hideMark/>
                </w:tcPr>
                <w:p w14:paraId="31C25EC4" w14:textId="77777777" w:rsidR="001106A9" w:rsidRPr="001106A9" w:rsidRDefault="001106A9" w:rsidP="001106A9">
                  <w:pPr>
                    <w:pStyle w:val="aff9"/>
                    <w:rPr>
                      <w:rFonts w:eastAsia="SimSun"/>
                    </w:rPr>
                  </w:pPr>
                  <w:r w:rsidRPr="001106A9">
                    <w:rPr>
                      <w:rFonts w:eastAsia="SimSun"/>
                    </w:rPr>
                    <w:t>Check address alignment and memory mapping.</w:t>
                  </w:r>
                </w:p>
              </w:tc>
            </w:tr>
          </w:tbl>
          <w:p w14:paraId="718972E8" w14:textId="77777777" w:rsidR="001106A9" w:rsidRPr="001106A9" w:rsidRDefault="001106A9" w:rsidP="001106A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06A9" w:rsidRPr="001106A9" w14:paraId="3C057B0E" w14:textId="77777777" w:rsidTr="001106A9">
              <w:trPr>
                <w:tblCellSpacing w:w="15" w:type="dxa"/>
              </w:trPr>
              <w:tc>
                <w:tcPr>
                  <w:tcW w:w="0" w:type="auto"/>
                  <w:vAlign w:val="center"/>
                  <w:hideMark/>
                </w:tcPr>
                <w:p w14:paraId="410A1CF3" w14:textId="77777777" w:rsidR="001106A9" w:rsidRPr="001106A9" w:rsidRDefault="001106A9" w:rsidP="001106A9">
                  <w:pPr>
                    <w:pStyle w:val="aff9"/>
                    <w:rPr>
                      <w:rFonts w:eastAsia="SimSun"/>
                    </w:rPr>
                  </w:pPr>
                </w:p>
              </w:tc>
            </w:tr>
          </w:tbl>
          <w:p w14:paraId="500D5F97" w14:textId="5175DD94" w:rsidR="00416E79" w:rsidRPr="005F02BE" w:rsidRDefault="00416E79" w:rsidP="00E470BA">
            <w:pPr>
              <w:pStyle w:val="aff9"/>
              <w:rPr>
                <w:rFonts w:eastAsia="SimSun"/>
              </w:rPr>
            </w:pPr>
          </w:p>
        </w:tc>
      </w:tr>
      <w:tr w:rsidR="00416E79" w:rsidRPr="005F02BE" w14:paraId="668B9CD8"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54791677" w14:textId="77777777" w:rsidR="00416E79" w:rsidRPr="005F02BE" w:rsidRDefault="00416E79" w:rsidP="00E470BA">
            <w:pPr>
              <w:pStyle w:val="aff9"/>
              <w:rPr>
                <w:rFonts w:eastAsia="SimSun"/>
              </w:rPr>
            </w:pPr>
            <w:r w:rsidRPr="00BB34FF">
              <w:rPr>
                <w:rFonts w:eastAsia="SimSun"/>
              </w:rPr>
              <w:t>double free / invalid free</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BF3D2B" w:rsidRPr="00BF3D2B" w14:paraId="2334E963" w14:textId="77777777" w:rsidTr="00BF3D2B">
              <w:trPr>
                <w:tblCellSpacing w:w="15" w:type="dxa"/>
              </w:trPr>
              <w:tc>
                <w:tcPr>
                  <w:tcW w:w="0" w:type="auto"/>
                  <w:vAlign w:val="center"/>
                  <w:hideMark/>
                </w:tcPr>
                <w:p w14:paraId="0CA7FA2B" w14:textId="77777777" w:rsidR="00BF3D2B" w:rsidRPr="00BF3D2B" w:rsidRDefault="00BF3D2B" w:rsidP="00BF3D2B">
                  <w:pPr>
                    <w:pStyle w:val="aff9"/>
                    <w:rPr>
                      <w:rFonts w:eastAsia="SimSun"/>
                    </w:rPr>
                  </w:pPr>
                  <w:r w:rsidRPr="00BF3D2B">
                    <w:rPr>
                      <w:rFonts w:eastAsia="SimSun"/>
                    </w:rPr>
                    <w:t>Crash occurs during a free() call</w:t>
                  </w:r>
                </w:p>
              </w:tc>
            </w:tr>
          </w:tbl>
          <w:p w14:paraId="3FEA436C" w14:textId="77777777" w:rsidR="00BF3D2B" w:rsidRPr="00BF3D2B" w:rsidRDefault="00BF3D2B" w:rsidP="00BF3D2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D2B" w:rsidRPr="00BF3D2B" w14:paraId="614F41FB" w14:textId="77777777" w:rsidTr="00BF3D2B">
              <w:trPr>
                <w:tblCellSpacing w:w="15" w:type="dxa"/>
              </w:trPr>
              <w:tc>
                <w:tcPr>
                  <w:tcW w:w="0" w:type="auto"/>
                  <w:vAlign w:val="center"/>
                  <w:hideMark/>
                </w:tcPr>
                <w:p w14:paraId="19295284" w14:textId="77777777" w:rsidR="00BF3D2B" w:rsidRPr="00BF3D2B" w:rsidRDefault="00BF3D2B" w:rsidP="00BF3D2B">
                  <w:pPr>
                    <w:pStyle w:val="aff9"/>
                    <w:rPr>
                      <w:rFonts w:eastAsia="SimSun"/>
                    </w:rPr>
                  </w:pPr>
                </w:p>
              </w:tc>
            </w:tr>
          </w:tbl>
          <w:p w14:paraId="445FC26D" w14:textId="4C30F15A"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4D71CB" w:rsidRPr="004D71CB" w14:paraId="4D306DC7" w14:textId="77777777" w:rsidTr="004D71CB">
              <w:trPr>
                <w:tblCellSpacing w:w="15" w:type="dxa"/>
              </w:trPr>
              <w:tc>
                <w:tcPr>
                  <w:tcW w:w="0" w:type="auto"/>
                  <w:vAlign w:val="center"/>
                  <w:hideMark/>
                </w:tcPr>
                <w:p w14:paraId="199A3D5A" w14:textId="77777777" w:rsidR="004D71CB" w:rsidRPr="004D71CB" w:rsidRDefault="004D71CB" w:rsidP="004D71CB">
                  <w:pPr>
                    <w:pStyle w:val="aff9"/>
                    <w:rPr>
                      <w:rFonts w:eastAsia="SimSun"/>
                    </w:rPr>
                  </w:pPr>
                  <w:r w:rsidRPr="004D71CB">
                    <w:rPr>
                      <w:rFonts w:eastAsia="SimSun"/>
                    </w:rPr>
                    <w:t>Set a breakpoint on free to inspect the call stack.</w:t>
                  </w:r>
                </w:p>
              </w:tc>
            </w:tr>
          </w:tbl>
          <w:p w14:paraId="55F03B17" w14:textId="77777777" w:rsidR="004D71CB" w:rsidRPr="004D71CB" w:rsidRDefault="004D71CB" w:rsidP="004D71C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71CB" w:rsidRPr="004D71CB" w14:paraId="38078139" w14:textId="77777777" w:rsidTr="004D71CB">
              <w:trPr>
                <w:tblCellSpacing w:w="15" w:type="dxa"/>
              </w:trPr>
              <w:tc>
                <w:tcPr>
                  <w:tcW w:w="0" w:type="auto"/>
                  <w:vAlign w:val="center"/>
                  <w:hideMark/>
                </w:tcPr>
                <w:p w14:paraId="7C17CC5A" w14:textId="77777777" w:rsidR="004D71CB" w:rsidRPr="004D71CB" w:rsidRDefault="004D71CB" w:rsidP="004D71CB">
                  <w:pPr>
                    <w:pStyle w:val="aff9"/>
                    <w:rPr>
                      <w:rFonts w:eastAsia="SimSun"/>
                    </w:rPr>
                  </w:pPr>
                </w:p>
              </w:tc>
            </w:tr>
          </w:tbl>
          <w:p w14:paraId="28B2985B" w14:textId="0662DBE3" w:rsidR="00416E79" w:rsidRPr="005F02BE" w:rsidRDefault="00416E79" w:rsidP="00E470BA">
            <w:pPr>
              <w:pStyle w:val="aff9"/>
              <w:rPr>
                <w:rFonts w:eastAsia="SimSun"/>
              </w:rPr>
            </w:pPr>
          </w:p>
        </w:tc>
      </w:tr>
      <w:tr w:rsidR="00416E79" w:rsidRPr="005F02BE" w14:paraId="5E3D7B06"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150CF6BE" w14:textId="77777777" w:rsidR="00416E79" w:rsidRPr="005F02BE" w:rsidRDefault="00416E79" w:rsidP="00E470BA">
            <w:pPr>
              <w:pStyle w:val="aff9"/>
              <w:rPr>
                <w:rFonts w:eastAsia="SimSun"/>
              </w:rPr>
            </w:pPr>
            <w:r w:rsidRPr="00DC7114">
              <w:rPr>
                <w:rFonts w:eastAsia="SimSun"/>
              </w:rPr>
              <w:t>use after free</w:t>
            </w:r>
          </w:p>
        </w:tc>
        <w:tc>
          <w:tcPr>
            <w:tcW w:w="2880" w:type="dxa"/>
            <w:tcBorders>
              <w:top w:val="single" w:sz="4" w:space="0" w:color="auto"/>
              <w:left w:val="single" w:sz="4" w:space="0" w:color="auto"/>
              <w:bottom w:val="single" w:sz="4" w:space="0" w:color="auto"/>
              <w:right w:val="single" w:sz="4" w:space="0" w:color="auto"/>
            </w:tcBorders>
            <w:hideMark/>
          </w:tcPr>
          <w:p w14:paraId="2D629C8F" w14:textId="3C792427" w:rsidR="00416E79" w:rsidRPr="005F02BE" w:rsidRDefault="005A2376" w:rsidP="00E470BA">
            <w:pPr>
              <w:pStyle w:val="aff9"/>
              <w:rPr>
                <w:rFonts w:eastAsia="SimSun"/>
              </w:rPr>
            </w:pPr>
            <w:r w:rsidRPr="005A2376">
              <w:rPr>
                <w:rFonts w:eastAsia="SimSun"/>
              </w:rPr>
              <w:t>bt + print the accessed memory address</w:t>
            </w:r>
            <w:r w:rsidRPr="005A2376">
              <w:rPr>
                <w:rFonts w:eastAsia="SimSun"/>
              </w:rPr>
              <w:tab/>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27275D" w:rsidRPr="0027275D" w14:paraId="276E857C" w14:textId="77777777" w:rsidTr="0027275D">
              <w:trPr>
                <w:tblCellSpacing w:w="15" w:type="dxa"/>
              </w:trPr>
              <w:tc>
                <w:tcPr>
                  <w:tcW w:w="0" w:type="auto"/>
                  <w:vAlign w:val="center"/>
                  <w:hideMark/>
                </w:tcPr>
                <w:p w14:paraId="70B33E6B" w14:textId="77777777" w:rsidR="0027275D" w:rsidRPr="0027275D" w:rsidRDefault="0027275D" w:rsidP="0027275D">
                  <w:pPr>
                    <w:pStyle w:val="aff9"/>
                    <w:rPr>
                      <w:rFonts w:eastAsia="SimSun"/>
                    </w:rPr>
                  </w:pPr>
                  <w:r w:rsidRPr="0027275D">
                    <w:rPr>
                      <w:rFonts w:eastAsia="SimSun"/>
                    </w:rPr>
                    <w:t xml:space="preserve">Use </w:t>
                  </w:r>
                  <w:r w:rsidRPr="0027275D">
                    <w:rPr>
                      <w:rFonts w:eastAsia="SimSun"/>
                      <w:b/>
                      <w:bCs/>
                    </w:rPr>
                    <w:t>Valgrind</w:t>
                  </w:r>
                  <w:r w:rsidRPr="0027275D">
                    <w:rPr>
                      <w:rFonts w:eastAsia="SimSun"/>
                    </w:rPr>
                    <w:t xml:space="preserve"> to check if memory was freed too early.</w:t>
                  </w:r>
                </w:p>
              </w:tc>
            </w:tr>
          </w:tbl>
          <w:p w14:paraId="5603AE34" w14:textId="77777777" w:rsidR="0027275D" w:rsidRPr="0027275D" w:rsidRDefault="0027275D" w:rsidP="0027275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275D" w:rsidRPr="0027275D" w14:paraId="13E42EE9" w14:textId="77777777" w:rsidTr="0027275D">
              <w:trPr>
                <w:tblCellSpacing w:w="15" w:type="dxa"/>
              </w:trPr>
              <w:tc>
                <w:tcPr>
                  <w:tcW w:w="0" w:type="auto"/>
                  <w:vAlign w:val="center"/>
                  <w:hideMark/>
                </w:tcPr>
                <w:p w14:paraId="663ED7A8" w14:textId="77777777" w:rsidR="0027275D" w:rsidRPr="0027275D" w:rsidRDefault="0027275D" w:rsidP="0027275D">
                  <w:pPr>
                    <w:pStyle w:val="aff9"/>
                    <w:rPr>
                      <w:rFonts w:eastAsia="SimSun"/>
                    </w:rPr>
                  </w:pPr>
                </w:p>
              </w:tc>
            </w:tr>
          </w:tbl>
          <w:p w14:paraId="3B1CE301" w14:textId="70971FFE" w:rsidR="00416E79" w:rsidRPr="005F02BE" w:rsidRDefault="00416E79" w:rsidP="00E470BA">
            <w:pPr>
              <w:pStyle w:val="aff9"/>
              <w:rPr>
                <w:rFonts w:eastAsia="SimSun"/>
              </w:rPr>
            </w:pPr>
          </w:p>
        </w:tc>
      </w:tr>
      <w:tr w:rsidR="00416E79" w:rsidRPr="005F02BE" w14:paraId="733A7596"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416E79" w:rsidRPr="009A39D4" w14:paraId="20EBA121" w14:textId="77777777" w:rsidTr="00E470BA">
              <w:trPr>
                <w:tblCellSpacing w:w="15" w:type="dxa"/>
              </w:trPr>
              <w:tc>
                <w:tcPr>
                  <w:tcW w:w="0" w:type="auto"/>
                  <w:vAlign w:val="center"/>
                  <w:hideMark/>
                </w:tcPr>
                <w:p w14:paraId="77A570F7" w14:textId="77777777" w:rsidR="00416E79" w:rsidRPr="009A39D4" w:rsidRDefault="00416E79" w:rsidP="00E470BA">
                  <w:pPr>
                    <w:pStyle w:val="aff9"/>
                    <w:rPr>
                      <w:rFonts w:eastAsia="SimSun"/>
                    </w:rPr>
                  </w:pPr>
                  <w:r w:rsidRPr="009A39D4">
                    <w:rPr>
                      <w:rFonts w:eastAsia="SimSun"/>
                    </w:rPr>
                    <w:t>stack smashing</w:t>
                  </w:r>
                </w:p>
              </w:tc>
            </w:tr>
          </w:tbl>
          <w:p w14:paraId="0A9129F6" w14:textId="77777777" w:rsidR="00416E79" w:rsidRPr="009A39D4" w:rsidRDefault="00416E7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E79" w:rsidRPr="009A39D4" w14:paraId="6584D45F" w14:textId="77777777" w:rsidTr="00E470BA">
              <w:trPr>
                <w:tblCellSpacing w:w="15" w:type="dxa"/>
              </w:trPr>
              <w:tc>
                <w:tcPr>
                  <w:tcW w:w="0" w:type="auto"/>
                  <w:vAlign w:val="center"/>
                  <w:hideMark/>
                </w:tcPr>
                <w:p w14:paraId="7E0373F7" w14:textId="77777777" w:rsidR="00416E79" w:rsidRPr="009A39D4" w:rsidRDefault="00416E79" w:rsidP="00E470BA">
                  <w:pPr>
                    <w:pStyle w:val="aff9"/>
                    <w:rPr>
                      <w:rFonts w:eastAsia="SimSun"/>
                    </w:rPr>
                  </w:pPr>
                </w:p>
              </w:tc>
            </w:tr>
          </w:tbl>
          <w:p w14:paraId="33D43447" w14:textId="77777777"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39569D" w:rsidRPr="0039569D" w14:paraId="243E6EA8" w14:textId="77777777" w:rsidTr="0039569D">
              <w:trPr>
                <w:tblCellSpacing w:w="15" w:type="dxa"/>
              </w:trPr>
              <w:tc>
                <w:tcPr>
                  <w:tcW w:w="0" w:type="auto"/>
                  <w:vAlign w:val="center"/>
                  <w:hideMark/>
                </w:tcPr>
                <w:p w14:paraId="1AB170BB" w14:textId="77777777" w:rsidR="0039569D" w:rsidRPr="0039569D" w:rsidRDefault="0039569D" w:rsidP="0039569D">
                  <w:pPr>
                    <w:pStyle w:val="aff9"/>
                    <w:rPr>
                      <w:rFonts w:eastAsia="SimSun"/>
                    </w:rPr>
                  </w:pPr>
                  <w:r w:rsidRPr="0039569D">
                    <w:rPr>
                      <w:rFonts w:eastAsia="SimSun"/>
                    </w:rPr>
                    <w:t>GDB reports __stack_chk_fail</w:t>
                  </w:r>
                </w:p>
              </w:tc>
            </w:tr>
          </w:tbl>
          <w:p w14:paraId="0A27E9C4" w14:textId="77777777" w:rsidR="0039569D" w:rsidRPr="0039569D" w:rsidRDefault="0039569D" w:rsidP="0039569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569D" w:rsidRPr="0039569D" w14:paraId="022840D9" w14:textId="77777777" w:rsidTr="0039569D">
              <w:trPr>
                <w:tblCellSpacing w:w="15" w:type="dxa"/>
              </w:trPr>
              <w:tc>
                <w:tcPr>
                  <w:tcW w:w="0" w:type="auto"/>
                  <w:vAlign w:val="center"/>
                  <w:hideMark/>
                </w:tcPr>
                <w:p w14:paraId="383FC9AA" w14:textId="77777777" w:rsidR="0039569D" w:rsidRPr="0039569D" w:rsidRDefault="0039569D" w:rsidP="0039569D">
                  <w:pPr>
                    <w:pStyle w:val="aff9"/>
                    <w:rPr>
                      <w:rFonts w:eastAsia="SimSun"/>
                    </w:rPr>
                  </w:pPr>
                </w:p>
              </w:tc>
            </w:tr>
          </w:tbl>
          <w:p w14:paraId="6EE6539E" w14:textId="0B9CD559" w:rsidR="00416E79" w:rsidRPr="005F02BE" w:rsidRDefault="00416E7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2664"/>
            </w:tblGrid>
            <w:tr w:rsidR="0039569D" w:rsidRPr="0039569D" w14:paraId="59F23E9C" w14:textId="77777777" w:rsidTr="0039569D">
              <w:tc>
                <w:tcPr>
                  <w:tcW w:w="0" w:type="auto"/>
                  <w:hideMark/>
                </w:tcPr>
                <w:p w14:paraId="6CD59CEE" w14:textId="77777777" w:rsidR="0039569D" w:rsidRPr="0039569D" w:rsidRDefault="0039569D" w:rsidP="0039569D">
                  <w:pPr>
                    <w:spacing w:after="0" w:line="240" w:lineRule="auto"/>
                    <w:rPr>
                      <w:rFonts w:ascii="Times New Roman" w:eastAsia="Times New Roman" w:hAnsi="Times New Roman" w:cs="Times New Roman"/>
                      <w:sz w:val="24"/>
                      <w:szCs w:val="24"/>
                      <w:lang w:eastAsia="zh-CN"/>
                    </w:rPr>
                  </w:pPr>
                  <w:r w:rsidRPr="0039569D">
                    <w:rPr>
                      <w:rFonts w:ascii="Times New Roman" w:eastAsia="Times New Roman" w:hAnsi="Times New Roman" w:cs="Times New Roman"/>
                      <w:sz w:val="24"/>
                      <w:szCs w:val="24"/>
                      <w:lang w:eastAsia="zh-CN"/>
                    </w:rPr>
                    <w:t>Check for buffer overflows, especially on the stack.</w:t>
                  </w:r>
                </w:p>
              </w:tc>
            </w:tr>
          </w:tbl>
          <w:p w14:paraId="1522CDB6" w14:textId="36EAE811" w:rsidR="00416E79" w:rsidRPr="005F02BE" w:rsidRDefault="00416E79" w:rsidP="00E470BA">
            <w:pPr>
              <w:pStyle w:val="aff9"/>
              <w:rPr>
                <w:rFonts w:eastAsia="SimSun"/>
              </w:rPr>
            </w:pPr>
          </w:p>
        </w:tc>
      </w:tr>
    </w:tbl>
    <w:p w14:paraId="3F1B848C" w14:textId="77777777" w:rsidR="00A82FD2" w:rsidRDefault="00A82FD2" w:rsidP="002F4F10">
      <w:pPr>
        <w:rPr>
          <w:rFonts w:ascii="Times New Roman" w:eastAsia="SimSun" w:hAnsi="Times New Roman"/>
          <w:sz w:val="24"/>
          <w:szCs w:val="24"/>
          <w:lang w:eastAsia="zh-CN"/>
        </w:rPr>
      </w:pPr>
    </w:p>
    <w:p w14:paraId="55DAB08B" w14:textId="2737CAD8" w:rsidR="009D7786" w:rsidRPr="00961D58" w:rsidRDefault="00CE7C8A" w:rsidP="009D7786">
      <w:pPr>
        <w:pStyle w:val="21"/>
        <w:spacing w:line="240" w:lineRule="auto"/>
        <w:rPr>
          <w:rFonts w:ascii="Times New Roman" w:eastAsia="SimSun" w:hAnsi="Times New Roman"/>
          <w:sz w:val="32"/>
          <w:szCs w:val="32"/>
          <w:lang w:eastAsia="zh-CN"/>
        </w:rPr>
      </w:pPr>
      <w:bookmarkStart w:id="145" w:name="_Toc197427986"/>
      <w:r>
        <w:rPr>
          <w:rFonts w:ascii="Times New Roman" w:eastAsia="SimSun" w:hAnsi="Times New Roman" w:hint="eastAsia"/>
          <w:sz w:val="32"/>
          <w:szCs w:val="32"/>
          <w:lang w:eastAsia="zh-CN"/>
        </w:rPr>
        <w:t>3</w:t>
      </w:r>
      <w:r w:rsidR="009D7786">
        <w:rPr>
          <w:rFonts w:ascii="Times New Roman" w:eastAsia="SimSun" w:hAnsi="Times New Roman" w:hint="eastAsia"/>
          <w:sz w:val="32"/>
          <w:szCs w:val="32"/>
          <w:lang w:eastAsia="zh-CN"/>
        </w:rPr>
        <w:t xml:space="preserve">. </w:t>
      </w:r>
      <w:r w:rsidR="00C444A4" w:rsidRPr="00C444A4">
        <w:rPr>
          <w:rFonts w:ascii="Times New Roman" w:eastAsia="SimSun" w:hAnsi="Times New Roman"/>
          <w:sz w:val="32"/>
          <w:szCs w:val="32"/>
          <w:lang w:eastAsia="zh-CN"/>
        </w:rPr>
        <w:t>Windbg Command Reference</w:t>
      </w:r>
      <w:bookmarkEnd w:id="145"/>
    </w:p>
    <w:p w14:paraId="41B396C5" w14:textId="09CC0188" w:rsidR="009D7786" w:rsidRPr="00B80A6C" w:rsidRDefault="009D7786" w:rsidP="009D7786">
      <w:pPr>
        <w:pStyle w:val="31"/>
        <w:rPr>
          <w:rFonts w:ascii="Times New Roman" w:eastAsia="SimSun" w:hAnsi="Times New Roman"/>
          <w:sz w:val="28"/>
          <w:szCs w:val="28"/>
        </w:rPr>
      </w:pPr>
      <w:bookmarkStart w:id="146" w:name="_Toc197427987"/>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047BCB" w:rsidRPr="00047BCB">
        <w:rPr>
          <w:rFonts w:ascii="Times New Roman" w:eastAsia="SimSun" w:hAnsi="Times New Roman"/>
          <w:sz w:val="28"/>
          <w:szCs w:val="28"/>
        </w:rPr>
        <w:t>Load Dump File</w:t>
      </w:r>
      <w:r w:rsidRPr="00B80A6C">
        <w:rPr>
          <w:rFonts w:ascii="Times New Roman" w:eastAsia="SimSun" w:hAnsi="Times New Roman"/>
          <w:sz w:val="28"/>
          <w:szCs w:val="28"/>
        </w:rPr>
        <w:t>:</w:t>
      </w:r>
      <w:bookmarkEnd w:id="146"/>
    </w:p>
    <w:p w14:paraId="385F07FE" w14:textId="77777777" w:rsidR="00B92DEF" w:rsidRPr="00B92DEF" w:rsidRDefault="00B92DEF" w:rsidP="00B92DEF">
      <w:pPr>
        <w:rPr>
          <w:rFonts w:ascii="Times New Roman" w:eastAsia="SimSun" w:hAnsi="Times New Roman"/>
          <w:sz w:val="24"/>
          <w:szCs w:val="24"/>
          <w:lang w:eastAsia="zh-CN"/>
        </w:rPr>
      </w:pPr>
      <w:r w:rsidRPr="00B92DEF">
        <w:rPr>
          <w:rFonts w:ascii="Times New Roman" w:eastAsia="SimSun" w:hAnsi="Times New Roman"/>
          <w:sz w:val="24"/>
          <w:szCs w:val="24"/>
          <w:lang w:eastAsia="zh-CN"/>
        </w:rPr>
        <w:t>windbg -z myapp.dmp                         # Open the .dmp file</w:t>
      </w:r>
    </w:p>
    <w:p w14:paraId="30C27FC1" w14:textId="77777777" w:rsidR="00B92DEF" w:rsidRPr="00B92DEF" w:rsidRDefault="00B92DEF" w:rsidP="00B92DEF">
      <w:pPr>
        <w:rPr>
          <w:rFonts w:ascii="Times New Roman" w:eastAsia="SimSun" w:hAnsi="Times New Roman"/>
          <w:sz w:val="24"/>
          <w:szCs w:val="24"/>
          <w:lang w:eastAsia="zh-CN"/>
        </w:rPr>
      </w:pPr>
      <w:r w:rsidRPr="00B92DEF">
        <w:rPr>
          <w:rFonts w:ascii="Times New Roman" w:eastAsia="SimSun" w:hAnsi="Times New Roman"/>
          <w:sz w:val="24"/>
          <w:szCs w:val="24"/>
          <w:lang w:eastAsia="zh-CN"/>
        </w:rPr>
        <w:t>.sympath srv*C:\Symbols*https://msdl.microsoft.com/download/symbols</w:t>
      </w:r>
    </w:p>
    <w:p w14:paraId="22DB65BC" w14:textId="30ABD8D8" w:rsidR="009D7786" w:rsidRDefault="00B92DEF" w:rsidP="00B92DEF">
      <w:pPr>
        <w:rPr>
          <w:rFonts w:ascii="Times New Roman" w:eastAsia="SimSun" w:hAnsi="Times New Roman"/>
          <w:sz w:val="24"/>
          <w:szCs w:val="24"/>
          <w:lang w:eastAsia="zh-CN"/>
        </w:rPr>
      </w:pPr>
      <w:r w:rsidRPr="00B92DEF">
        <w:rPr>
          <w:rFonts w:ascii="Times New Roman" w:eastAsia="SimSun" w:hAnsi="Times New Roman"/>
          <w:sz w:val="24"/>
          <w:szCs w:val="24"/>
          <w:lang w:eastAsia="zh-CN"/>
        </w:rPr>
        <w:t>.reload                                     # Load symbols</w:t>
      </w:r>
    </w:p>
    <w:p w14:paraId="1CCE753D" w14:textId="3DDB9BD5" w:rsidR="00453D0D" w:rsidRPr="00B80A6C" w:rsidRDefault="00925840" w:rsidP="00453D0D">
      <w:pPr>
        <w:pStyle w:val="31"/>
        <w:rPr>
          <w:rFonts w:ascii="Times New Roman" w:eastAsia="SimSun" w:hAnsi="Times New Roman"/>
          <w:sz w:val="28"/>
          <w:szCs w:val="28"/>
        </w:rPr>
      </w:pPr>
      <w:bookmarkStart w:id="147" w:name="_Toc197427988"/>
      <w:r>
        <w:rPr>
          <w:rFonts w:ascii="Times New Roman" w:eastAsia="SimSun" w:hAnsi="Times New Roman" w:hint="eastAsia"/>
          <w:sz w:val="28"/>
          <w:szCs w:val="28"/>
          <w:lang w:eastAsia="zh-CN"/>
        </w:rPr>
        <w:t>2</w:t>
      </w:r>
      <w:r w:rsidR="00453D0D" w:rsidRPr="00B80A6C">
        <w:rPr>
          <w:rFonts w:ascii="Times New Roman" w:eastAsia="SimSun" w:hAnsi="Times New Roman" w:hint="eastAsia"/>
          <w:sz w:val="28"/>
          <w:szCs w:val="28"/>
        </w:rPr>
        <w:t xml:space="preserve">. </w:t>
      </w:r>
      <w:r w:rsidR="001D2CB5" w:rsidRPr="001D2CB5">
        <w:rPr>
          <w:rFonts w:ascii="Times New Roman" w:eastAsia="SimSun" w:hAnsi="Times New Roman"/>
          <w:sz w:val="28"/>
          <w:szCs w:val="28"/>
        </w:rPr>
        <w:t>Automatic Crash Analysis</w:t>
      </w:r>
      <w:r w:rsidR="00453D0D" w:rsidRPr="00B80A6C">
        <w:rPr>
          <w:rFonts w:ascii="Times New Roman" w:eastAsia="SimSun" w:hAnsi="Times New Roman"/>
          <w:sz w:val="28"/>
          <w:szCs w:val="28"/>
        </w:rPr>
        <w:t>:</w:t>
      </w:r>
      <w:bookmarkEnd w:id="147"/>
    </w:p>
    <w:p w14:paraId="79B82FB0" w14:textId="77777777" w:rsidR="00E42A13" w:rsidRPr="00E42A13" w:rsidRDefault="00E42A13" w:rsidP="00E42A13">
      <w:pPr>
        <w:rPr>
          <w:rFonts w:ascii="Times New Roman" w:eastAsia="SimSun" w:hAnsi="Times New Roman"/>
          <w:sz w:val="24"/>
          <w:szCs w:val="24"/>
          <w:lang w:eastAsia="zh-CN"/>
        </w:rPr>
      </w:pPr>
      <w:r w:rsidRPr="00E42A13">
        <w:rPr>
          <w:rFonts w:ascii="Times New Roman" w:eastAsia="SimSun" w:hAnsi="Times New Roman"/>
          <w:sz w:val="24"/>
          <w:szCs w:val="24"/>
          <w:lang w:eastAsia="zh-CN"/>
        </w:rPr>
        <w:t>!analyze -v                                 # Analyze the crash cause and call stack</w:t>
      </w:r>
    </w:p>
    <w:p w14:paraId="79CF326D" w14:textId="2A0A7025" w:rsidR="00453D0D" w:rsidRDefault="00E42A13" w:rsidP="00E42A13">
      <w:pPr>
        <w:rPr>
          <w:rFonts w:ascii="Times New Roman" w:eastAsia="SimSun" w:hAnsi="Times New Roman"/>
          <w:sz w:val="24"/>
          <w:szCs w:val="24"/>
          <w:lang w:eastAsia="zh-CN"/>
        </w:rPr>
      </w:pPr>
      <w:r w:rsidRPr="00E42A13">
        <w:rPr>
          <w:rFonts w:ascii="Times New Roman" w:eastAsia="SimSun" w:hAnsi="Times New Roman"/>
          <w:sz w:val="24"/>
          <w:szCs w:val="24"/>
          <w:lang w:eastAsia="zh-CN"/>
        </w:rPr>
        <w:t>!analyze -show                              # Display the last analysis result</w:t>
      </w:r>
    </w:p>
    <w:p w14:paraId="2B752E7C" w14:textId="25297A85" w:rsidR="000A0A63" w:rsidRPr="00B80A6C" w:rsidRDefault="00637ED0" w:rsidP="000A0A63">
      <w:pPr>
        <w:pStyle w:val="31"/>
        <w:rPr>
          <w:rFonts w:ascii="Times New Roman" w:eastAsia="SimSun" w:hAnsi="Times New Roman"/>
          <w:sz w:val="28"/>
          <w:szCs w:val="28"/>
        </w:rPr>
      </w:pPr>
      <w:bookmarkStart w:id="148" w:name="_Toc197427989"/>
      <w:r>
        <w:rPr>
          <w:rFonts w:ascii="Times New Roman" w:eastAsia="SimSun" w:hAnsi="Times New Roman" w:hint="eastAsia"/>
          <w:sz w:val="28"/>
          <w:szCs w:val="28"/>
          <w:lang w:eastAsia="zh-CN"/>
        </w:rPr>
        <w:t>3</w:t>
      </w:r>
      <w:r w:rsidR="000A0A63" w:rsidRPr="00B80A6C">
        <w:rPr>
          <w:rFonts w:ascii="Times New Roman" w:eastAsia="SimSun" w:hAnsi="Times New Roman" w:hint="eastAsia"/>
          <w:sz w:val="28"/>
          <w:szCs w:val="28"/>
        </w:rPr>
        <w:t xml:space="preserve">. </w:t>
      </w:r>
      <w:r w:rsidR="00D9389A" w:rsidRPr="00D9389A">
        <w:rPr>
          <w:rFonts w:ascii="Times New Roman" w:eastAsia="SimSun" w:hAnsi="Times New Roman"/>
          <w:sz w:val="28"/>
          <w:szCs w:val="28"/>
        </w:rPr>
        <w:t>View Call Stack and Symbols</w:t>
      </w:r>
      <w:r w:rsidR="000A0A63" w:rsidRPr="00B80A6C">
        <w:rPr>
          <w:rFonts w:ascii="Times New Roman" w:eastAsia="SimSun" w:hAnsi="Times New Roman"/>
          <w:sz w:val="28"/>
          <w:szCs w:val="28"/>
        </w:rPr>
        <w:t>:</w:t>
      </w:r>
      <w:bookmarkEnd w:id="148"/>
    </w:p>
    <w:p w14:paraId="78FBBF06" w14:textId="77777777" w:rsidR="008E6F45" w:rsidRP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t>kv                                          # Display the call stack with arguments</w:t>
      </w:r>
    </w:p>
    <w:p w14:paraId="6CDC43FC" w14:textId="77777777" w:rsidR="008E6F45" w:rsidRP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lastRenderedPageBreak/>
        <w:t>kb                                          # Display a simple call stack</w:t>
      </w:r>
    </w:p>
    <w:p w14:paraId="59290FA9" w14:textId="77777777" w:rsidR="008E6F45" w:rsidRP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t>~* kb                                       # Show call stacks for all threads</w:t>
      </w:r>
    </w:p>
    <w:p w14:paraId="54811C22" w14:textId="174A9CA4" w:rsidR="008E6F45" w:rsidRDefault="008E6F45" w:rsidP="008E6F45">
      <w:pPr>
        <w:rPr>
          <w:rFonts w:ascii="Times New Roman" w:eastAsia="SimSun" w:hAnsi="Times New Roman"/>
          <w:sz w:val="24"/>
          <w:szCs w:val="24"/>
          <w:lang w:eastAsia="zh-CN"/>
        </w:rPr>
      </w:pPr>
      <w:r w:rsidRPr="008E6F45">
        <w:rPr>
          <w:rFonts w:ascii="Times New Roman" w:eastAsia="SimSun" w:hAnsi="Times New Roman"/>
          <w:sz w:val="24"/>
          <w:szCs w:val="24"/>
          <w:lang w:eastAsia="zh-CN"/>
        </w:rPr>
        <w:t>lm                                          # List all loaded modules</w:t>
      </w:r>
    </w:p>
    <w:p w14:paraId="0AEB1A04" w14:textId="6017978F" w:rsidR="009A5B52" w:rsidRPr="00B80A6C" w:rsidRDefault="00125FD0" w:rsidP="009A5B52">
      <w:pPr>
        <w:pStyle w:val="31"/>
        <w:rPr>
          <w:rFonts w:ascii="Times New Roman" w:eastAsia="SimSun" w:hAnsi="Times New Roman"/>
          <w:sz w:val="28"/>
          <w:szCs w:val="28"/>
        </w:rPr>
      </w:pPr>
      <w:bookmarkStart w:id="149" w:name="_Toc197427990"/>
      <w:r>
        <w:rPr>
          <w:rFonts w:ascii="Times New Roman" w:eastAsia="SimSun" w:hAnsi="Times New Roman" w:hint="eastAsia"/>
          <w:sz w:val="28"/>
          <w:szCs w:val="28"/>
          <w:lang w:eastAsia="zh-CN"/>
        </w:rPr>
        <w:t>4</w:t>
      </w:r>
      <w:r w:rsidR="009A5B52" w:rsidRPr="00B80A6C">
        <w:rPr>
          <w:rFonts w:ascii="Times New Roman" w:eastAsia="SimSun" w:hAnsi="Times New Roman" w:hint="eastAsia"/>
          <w:sz w:val="28"/>
          <w:szCs w:val="28"/>
        </w:rPr>
        <w:t xml:space="preserve">. </w:t>
      </w:r>
      <w:r w:rsidR="007B0BD1" w:rsidRPr="007B0BD1">
        <w:rPr>
          <w:rFonts w:ascii="Times New Roman" w:eastAsia="SimSun" w:hAnsi="Times New Roman"/>
          <w:sz w:val="28"/>
          <w:szCs w:val="28"/>
        </w:rPr>
        <w:t>Register and Variable Information</w:t>
      </w:r>
      <w:r w:rsidR="009A5B52" w:rsidRPr="00B80A6C">
        <w:rPr>
          <w:rFonts w:ascii="Times New Roman" w:eastAsia="SimSun" w:hAnsi="Times New Roman"/>
          <w:sz w:val="28"/>
          <w:szCs w:val="28"/>
        </w:rPr>
        <w:t>:</w:t>
      </w:r>
      <w:bookmarkEnd w:id="149"/>
    </w:p>
    <w:p w14:paraId="0282F627" w14:textId="77777777" w:rsidR="007427EE" w:rsidRPr="007427EE"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r                                           # Show CPU register values</w:t>
      </w:r>
    </w:p>
    <w:p w14:paraId="7529F22F" w14:textId="77777777" w:rsidR="007427EE" w:rsidRPr="007427EE"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dv                                          # Display local variables of the current stack frame</w:t>
      </w:r>
    </w:p>
    <w:p w14:paraId="50636CC8" w14:textId="653CE1DF" w:rsidR="00545339" w:rsidRDefault="007427EE" w:rsidP="007427EE">
      <w:pPr>
        <w:rPr>
          <w:rFonts w:ascii="Times New Roman" w:eastAsia="SimSun" w:hAnsi="Times New Roman"/>
          <w:sz w:val="24"/>
          <w:szCs w:val="24"/>
          <w:lang w:eastAsia="zh-CN"/>
        </w:rPr>
      </w:pPr>
      <w:r w:rsidRPr="007427EE">
        <w:rPr>
          <w:rFonts w:ascii="Times New Roman" w:eastAsia="SimSun" w:hAnsi="Times New Roman"/>
          <w:sz w:val="24"/>
          <w:szCs w:val="24"/>
          <w:lang w:eastAsia="zh-CN"/>
        </w:rPr>
        <w:t>dt module!StructName                        # View structure fields of a specific type</w:t>
      </w:r>
    </w:p>
    <w:p w14:paraId="12DB0D94" w14:textId="061688E5" w:rsidR="00796D03" w:rsidRPr="00B80A6C" w:rsidRDefault="000D70AE" w:rsidP="00796D03">
      <w:pPr>
        <w:pStyle w:val="31"/>
        <w:rPr>
          <w:rFonts w:ascii="Times New Roman" w:eastAsia="SimSun" w:hAnsi="Times New Roman"/>
          <w:sz w:val="28"/>
          <w:szCs w:val="28"/>
        </w:rPr>
      </w:pPr>
      <w:bookmarkStart w:id="150" w:name="_Toc197427991"/>
      <w:r>
        <w:rPr>
          <w:rFonts w:ascii="Times New Roman" w:eastAsia="SimSun" w:hAnsi="Times New Roman" w:hint="eastAsia"/>
          <w:sz w:val="28"/>
          <w:szCs w:val="28"/>
          <w:lang w:eastAsia="zh-CN"/>
        </w:rPr>
        <w:t>5</w:t>
      </w:r>
      <w:r w:rsidR="00796D03" w:rsidRPr="00B80A6C">
        <w:rPr>
          <w:rFonts w:ascii="Times New Roman" w:eastAsia="SimSun" w:hAnsi="Times New Roman" w:hint="eastAsia"/>
          <w:sz w:val="28"/>
          <w:szCs w:val="28"/>
        </w:rPr>
        <w:t xml:space="preserve">. </w:t>
      </w:r>
      <w:r w:rsidR="009A2A48" w:rsidRPr="009A2A48">
        <w:rPr>
          <w:rFonts w:ascii="Times New Roman" w:eastAsia="SimSun" w:hAnsi="Times New Roman"/>
          <w:sz w:val="28"/>
          <w:szCs w:val="28"/>
        </w:rPr>
        <w:t>Memory and Heap Analysis</w:t>
      </w:r>
      <w:r w:rsidR="00796D03" w:rsidRPr="00B80A6C">
        <w:rPr>
          <w:rFonts w:ascii="Times New Roman" w:eastAsia="SimSun" w:hAnsi="Times New Roman"/>
          <w:sz w:val="28"/>
          <w:szCs w:val="28"/>
        </w:rPr>
        <w:t>:</w:t>
      </w:r>
      <w:bookmarkEnd w:id="150"/>
    </w:p>
    <w:p w14:paraId="2524BAD9"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-s                                    # Heap summary</w:t>
      </w:r>
    </w:p>
    <w:p w14:paraId="0D20D481"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-stat                                 # Show allocation statistics by size</w:t>
      </w:r>
    </w:p>
    <w:p w14:paraId="3F850FC9" w14:textId="77777777" w:rsidR="006004C2" w:rsidRPr="006004C2"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!heap -p -a &lt;addr&gt;                          # Find which heap block an address belongs to</w:t>
      </w:r>
    </w:p>
    <w:p w14:paraId="65C36B0B" w14:textId="6EBB7153" w:rsidR="00843CBD" w:rsidRDefault="006004C2" w:rsidP="006004C2">
      <w:pPr>
        <w:rPr>
          <w:rFonts w:ascii="Times New Roman" w:eastAsia="SimSun" w:hAnsi="Times New Roman"/>
          <w:sz w:val="24"/>
          <w:szCs w:val="24"/>
          <w:lang w:eastAsia="zh-CN"/>
        </w:rPr>
      </w:pPr>
      <w:r w:rsidRPr="006004C2">
        <w:rPr>
          <w:rFonts w:ascii="Times New Roman" w:eastAsia="SimSun" w:hAnsi="Times New Roman"/>
          <w:sz w:val="24"/>
          <w:szCs w:val="24"/>
          <w:lang w:eastAsia="zh-CN"/>
        </w:rPr>
        <w:t>!address &lt;addr&gt;                             # Get information about a specific address</w:t>
      </w:r>
    </w:p>
    <w:p w14:paraId="2D47C727" w14:textId="2B891B1F" w:rsidR="00015F31" w:rsidRPr="00B80A6C" w:rsidRDefault="00E155FF" w:rsidP="00015F31">
      <w:pPr>
        <w:pStyle w:val="31"/>
        <w:rPr>
          <w:rFonts w:ascii="Times New Roman" w:eastAsia="SimSun" w:hAnsi="Times New Roman"/>
          <w:sz w:val="28"/>
          <w:szCs w:val="28"/>
        </w:rPr>
      </w:pPr>
      <w:bookmarkStart w:id="151" w:name="_Toc197427992"/>
      <w:r>
        <w:rPr>
          <w:rFonts w:ascii="Times New Roman" w:eastAsia="SimSun" w:hAnsi="Times New Roman" w:hint="eastAsia"/>
          <w:sz w:val="28"/>
          <w:szCs w:val="28"/>
          <w:lang w:eastAsia="zh-CN"/>
        </w:rPr>
        <w:t>6</w:t>
      </w:r>
      <w:r w:rsidR="00015F31" w:rsidRPr="00B80A6C">
        <w:rPr>
          <w:rFonts w:ascii="Times New Roman" w:eastAsia="SimSun" w:hAnsi="Times New Roman" w:hint="eastAsia"/>
          <w:sz w:val="28"/>
          <w:szCs w:val="28"/>
        </w:rPr>
        <w:t xml:space="preserve">. </w:t>
      </w:r>
      <w:r w:rsidR="00D432F0" w:rsidRPr="00D432F0">
        <w:rPr>
          <w:rFonts w:ascii="Times New Roman" w:eastAsia="SimSun" w:hAnsi="Times New Roman"/>
          <w:sz w:val="28"/>
          <w:szCs w:val="28"/>
        </w:rPr>
        <w:t>Set Breakpoints and Control Execution (Live Process Debugging)</w:t>
      </w:r>
      <w:r w:rsidR="00015F31" w:rsidRPr="00B80A6C">
        <w:rPr>
          <w:rFonts w:ascii="Times New Roman" w:eastAsia="SimSun" w:hAnsi="Times New Roman"/>
          <w:sz w:val="28"/>
          <w:szCs w:val="28"/>
        </w:rPr>
        <w:t>:</w:t>
      </w:r>
      <w:bookmarkEnd w:id="151"/>
    </w:p>
    <w:p w14:paraId="31BDDC67" w14:textId="77777777" w:rsidR="00C774D8" w:rsidRPr="00C774D8" w:rsidRDefault="00C774D8" w:rsidP="00C774D8">
      <w:pPr>
        <w:rPr>
          <w:rFonts w:ascii="Times New Roman" w:eastAsia="SimSun" w:hAnsi="Times New Roman"/>
          <w:sz w:val="24"/>
          <w:szCs w:val="24"/>
          <w:lang w:eastAsia="zh-CN"/>
        </w:rPr>
      </w:pPr>
      <w:r w:rsidRPr="00C774D8">
        <w:rPr>
          <w:rFonts w:ascii="Times New Roman" w:eastAsia="SimSun" w:hAnsi="Times New Roman"/>
          <w:sz w:val="24"/>
          <w:szCs w:val="24"/>
          <w:lang w:eastAsia="zh-CN"/>
        </w:rPr>
        <w:t>bp kernel32!CreateFileW                     # Set a breakpoint on CreateFileW</w:t>
      </w:r>
    </w:p>
    <w:p w14:paraId="75FBECF8" w14:textId="5BBD2B11" w:rsidR="00C774D8" w:rsidRPr="006004C2" w:rsidRDefault="00C774D8" w:rsidP="00C774D8">
      <w:pPr>
        <w:rPr>
          <w:rFonts w:ascii="Times New Roman" w:eastAsia="SimSun" w:hAnsi="Times New Roman"/>
          <w:sz w:val="24"/>
          <w:szCs w:val="24"/>
          <w:lang w:eastAsia="zh-CN"/>
        </w:rPr>
      </w:pPr>
      <w:r w:rsidRPr="00C774D8">
        <w:rPr>
          <w:rFonts w:ascii="Times New Roman" w:eastAsia="SimSun" w:hAnsi="Times New Roman"/>
          <w:sz w:val="24"/>
          <w:szCs w:val="24"/>
          <w:lang w:eastAsia="zh-CN"/>
        </w:rPr>
        <w:t>g                                           # Continue program execution</w:t>
      </w:r>
    </w:p>
    <w:p w14:paraId="2BFD3E32" w14:textId="77777777" w:rsidR="00015F31" w:rsidRPr="007427EE" w:rsidRDefault="00015F31" w:rsidP="006004C2">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880"/>
        <w:gridCol w:w="2880"/>
        <w:gridCol w:w="2880"/>
      </w:tblGrid>
      <w:tr w:rsidR="00023035" w:rsidRPr="005F02BE" w14:paraId="313580E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tblGrid>
            <w:tr w:rsidR="00F969B7" w:rsidRPr="00F969B7" w14:paraId="24B5CC16" w14:textId="77777777" w:rsidTr="00F969B7">
              <w:trPr>
                <w:tblCellSpacing w:w="15" w:type="dxa"/>
              </w:trPr>
              <w:tc>
                <w:tcPr>
                  <w:tcW w:w="0" w:type="auto"/>
                  <w:vAlign w:val="center"/>
                  <w:hideMark/>
                </w:tcPr>
                <w:p w14:paraId="31E476FE" w14:textId="77777777" w:rsidR="00F969B7" w:rsidRPr="00F969B7" w:rsidRDefault="00F969B7" w:rsidP="00F969B7">
                  <w:pPr>
                    <w:pStyle w:val="aff9"/>
                    <w:rPr>
                      <w:rFonts w:eastAsia="SimSun"/>
                      <w:b/>
                      <w:bCs/>
                    </w:rPr>
                  </w:pPr>
                  <w:r w:rsidRPr="00F969B7">
                    <w:rPr>
                      <w:rFonts w:eastAsia="SimSun"/>
                      <w:b/>
                      <w:bCs/>
                    </w:rPr>
                    <w:t>Error Code</w:t>
                  </w:r>
                </w:p>
              </w:tc>
            </w:tr>
          </w:tbl>
          <w:p w14:paraId="6D632B5A" w14:textId="77777777" w:rsidR="00F969B7" w:rsidRPr="00F969B7" w:rsidRDefault="00F969B7" w:rsidP="00F969B7">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69B7" w:rsidRPr="00F969B7" w14:paraId="0CC46711" w14:textId="77777777" w:rsidTr="00F969B7">
              <w:trPr>
                <w:tblCellSpacing w:w="15" w:type="dxa"/>
              </w:trPr>
              <w:tc>
                <w:tcPr>
                  <w:tcW w:w="0" w:type="auto"/>
                  <w:vAlign w:val="center"/>
                  <w:hideMark/>
                </w:tcPr>
                <w:p w14:paraId="108300DA" w14:textId="77777777" w:rsidR="00F969B7" w:rsidRPr="00F969B7" w:rsidRDefault="00F969B7" w:rsidP="00F969B7">
                  <w:pPr>
                    <w:pStyle w:val="aff9"/>
                    <w:rPr>
                      <w:rFonts w:eastAsia="SimSun"/>
                    </w:rPr>
                  </w:pPr>
                </w:p>
              </w:tc>
            </w:tr>
          </w:tbl>
          <w:p w14:paraId="22E7169D" w14:textId="6C327C8D"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65B568F" w14:textId="423AEB8A" w:rsidR="00023035" w:rsidRPr="005F02BE" w:rsidRDefault="00C3167D" w:rsidP="00E470BA">
            <w:pPr>
              <w:pStyle w:val="aff9"/>
              <w:rPr>
                <w:rFonts w:eastAsia="SimSun"/>
              </w:rPr>
            </w:pPr>
            <w:r w:rsidRPr="00C3167D">
              <w:rPr>
                <w:rFonts w:eastAsia="SimSun"/>
              </w:rPr>
              <w:t>Meaning</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492FF4" w:rsidRPr="00492FF4" w14:paraId="2A2267E5" w14:textId="77777777" w:rsidTr="00492FF4">
              <w:trPr>
                <w:tblHeader/>
                <w:tblCellSpacing w:w="15" w:type="dxa"/>
              </w:trPr>
              <w:tc>
                <w:tcPr>
                  <w:tcW w:w="0" w:type="auto"/>
                  <w:vAlign w:val="center"/>
                  <w:hideMark/>
                </w:tcPr>
                <w:p w14:paraId="22301856" w14:textId="77777777" w:rsidR="00492FF4" w:rsidRPr="00492FF4" w:rsidRDefault="00492FF4" w:rsidP="00492FF4">
                  <w:pPr>
                    <w:pStyle w:val="aff9"/>
                    <w:rPr>
                      <w:rFonts w:eastAsia="SimSun"/>
                      <w:b/>
                      <w:bCs/>
                    </w:rPr>
                  </w:pPr>
                  <w:r w:rsidRPr="00492FF4">
                    <w:rPr>
                      <w:rFonts w:eastAsia="SimSun"/>
                      <w:b/>
                      <w:bCs/>
                    </w:rPr>
                    <w:t>Troubleshooting Suggestions</w:t>
                  </w:r>
                </w:p>
              </w:tc>
            </w:tr>
          </w:tbl>
          <w:p w14:paraId="04F88F11" w14:textId="77777777" w:rsidR="00492FF4" w:rsidRPr="00492FF4" w:rsidRDefault="00492FF4" w:rsidP="00492FF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2FF4" w:rsidRPr="00492FF4" w14:paraId="4C29C953" w14:textId="77777777" w:rsidTr="00492FF4">
              <w:trPr>
                <w:tblCellSpacing w:w="15" w:type="dxa"/>
              </w:trPr>
              <w:tc>
                <w:tcPr>
                  <w:tcW w:w="0" w:type="auto"/>
                  <w:vAlign w:val="center"/>
                  <w:hideMark/>
                </w:tcPr>
                <w:p w14:paraId="4E952E9B" w14:textId="77777777" w:rsidR="00492FF4" w:rsidRPr="00492FF4" w:rsidRDefault="00492FF4" w:rsidP="00492FF4">
                  <w:pPr>
                    <w:pStyle w:val="aff9"/>
                    <w:rPr>
                      <w:rFonts w:eastAsia="SimSun"/>
                    </w:rPr>
                  </w:pPr>
                </w:p>
              </w:tc>
            </w:tr>
          </w:tbl>
          <w:p w14:paraId="49147767" w14:textId="28536400" w:rsidR="00023035" w:rsidRPr="005F02BE" w:rsidRDefault="00023035" w:rsidP="00E470BA">
            <w:pPr>
              <w:pStyle w:val="aff9"/>
              <w:rPr>
                <w:rFonts w:eastAsia="SimSun"/>
              </w:rPr>
            </w:pPr>
          </w:p>
        </w:tc>
      </w:tr>
      <w:tr w:rsidR="00023035" w:rsidRPr="005F02BE" w14:paraId="407A2782"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023035" w:rsidRPr="00F504AC" w14:paraId="105B819E" w14:textId="77777777" w:rsidTr="00E470BA">
              <w:trPr>
                <w:tblCellSpacing w:w="15" w:type="dxa"/>
              </w:trPr>
              <w:tc>
                <w:tcPr>
                  <w:tcW w:w="0" w:type="auto"/>
                  <w:vAlign w:val="center"/>
                  <w:hideMark/>
                </w:tcPr>
                <w:p w14:paraId="6C9E4F77" w14:textId="77777777" w:rsidR="00023035" w:rsidRPr="00F504AC" w:rsidRDefault="00023035" w:rsidP="00E470BA">
                  <w:pPr>
                    <w:pStyle w:val="aff9"/>
                    <w:rPr>
                      <w:rFonts w:eastAsia="SimSun"/>
                    </w:rPr>
                  </w:pPr>
                  <w:r w:rsidRPr="00B145D9">
                    <w:rPr>
                      <w:rFonts w:eastAsia="SimSun"/>
                    </w:rPr>
                    <w:t>0xc0000005</w:t>
                  </w:r>
                </w:p>
              </w:tc>
            </w:tr>
          </w:tbl>
          <w:p w14:paraId="218847C4" w14:textId="77777777" w:rsidR="00023035" w:rsidRPr="00F504AC"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F504AC" w14:paraId="25EA1B51" w14:textId="77777777" w:rsidTr="00E470BA">
              <w:trPr>
                <w:tblCellSpacing w:w="15" w:type="dxa"/>
              </w:trPr>
              <w:tc>
                <w:tcPr>
                  <w:tcW w:w="0" w:type="auto"/>
                  <w:vAlign w:val="center"/>
                  <w:hideMark/>
                </w:tcPr>
                <w:p w14:paraId="0435FAFB" w14:textId="77777777" w:rsidR="00023035" w:rsidRPr="00F504AC" w:rsidRDefault="00023035" w:rsidP="00E470BA">
                  <w:pPr>
                    <w:pStyle w:val="aff9"/>
                    <w:rPr>
                      <w:rFonts w:eastAsia="SimSun"/>
                    </w:rPr>
                  </w:pPr>
                </w:p>
              </w:tc>
            </w:tr>
          </w:tbl>
          <w:p w14:paraId="2126CBBE"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tblGrid>
            <w:tr w:rsidR="008608DF" w:rsidRPr="008608DF" w14:paraId="7608EE14" w14:textId="77777777" w:rsidTr="008608DF">
              <w:trPr>
                <w:tblCellSpacing w:w="15" w:type="dxa"/>
              </w:trPr>
              <w:tc>
                <w:tcPr>
                  <w:tcW w:w="0" w:type="auto"/>
                  <w:vAlign w:val="center"/>
                  <w:hideMark/>
                </w:tcPr>
                <w:p w14:paraId="07056BE5" w14:textId="77777777" w:rsidR="008608DF" w:rsidRPr="008608DF" w:rsidRDefault="008608DF" w:rsidP="008608DF">
                  <w:pPr>
                    <w:pStyle w:val="aff9"/>
                    <w:rPr>
                      <w:rFonts w:eastAsia="SimSun"/>
                    </w:rPr>
                  </w:pPr>
                  <w:r w:rsidRPr="008608DF">
                    <w:rPr>
                      <w:rFonts w:eastAsia="SimSun"/>
                    </w:rPr>
                    <w:t>Access violation</w:t>
                  </w:r>
                </w:p>
              </w:tc>
            </w:tr>
          </w:tbl>
          <w:p w14:paraId="4FA276D1" w14:textId="77777777" w:rsidR="008608DF" w:rsidRPr="008608DF" w:rsidRDefault="008608DF" w:rsidP="008608DF">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08DF" w:rsidRPr="008608DF" w14:paraId="0A9AB200" w14:textId="77777777" w:rsidTr="008608DF">
              <w:trPr>
                <w:tblCellSpacing w:w="15" w:type="dxa"/>
              </w:trPr>
              <w:tc>
                <w:tcPr>
                  <w:tcW w:w="0" w:type="auto"/>
                  <w:vAlign w:val="center"/>
                  <w:hideMark/>
                </w:tcPr>
                <w:p w14:paraId="26B50C04" w14:textId="77777777" w:rsidR="008608DF" w:rsidRPr="008608DF" w:rsidRDefault="008608DF" w:rsidP="008608DF">
                  <w:pPr>
                    <w:pStyle w:val="aff9"/>
                    <w:rPr>
                      <w:rFonts w:eastAsia="SimSun"/>
                    </w:rPr>
                  </w:pPr>
                </w:p>
              </w:tc>
            </w:tr>
          </w:tbl>
          <w:p w14:paraId="6862FF47" w14:textId="100766F5"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D179E8" w:rsidRPr="00D179E8" w14:paraId="36419A25" w14:textId="77777777" w:rsidTr="00D179E8">
              <w:trPr>
                <w:tblCellSpacing w:w="15" w:type="dxa"/>
              </w:trPr>
              <w:tc>
                <w:tcPr>
                  <w:tcW w:w="0" w:type="auto"/>
                  <w:vAlign w:val="center"/>
                  <w:hideMark/>
                </w:tcPr>
                <w:p w14:paraId="30C95153" w14:textId="77777777" w:rsidR="00D179E8" w:rsidRPr="00D179E8" w:rsidRDefault="00D179E8" w:rsidP="00D179E8">
                  <w:pPr>
                    <w:pStyle w:val="aff9"/>
                    <w:rPr>
                      <w:rFonts w:eastAsia="SimSun"/>
                    </w:rPr>
                  </w:pPr>
                  <w:r w:rsidRPr="00D179E8">
                    <w:rPr>
                      <w:rFonts w:eastAsia="SimSun"/>
                    </w:rPr>
                    <w:t>Use !analyze -v and kv to examine the crash and call stack.</w:t>
                  </w:r>
                </w:p>
              </w:tc>
            </w:tr>
          </w:tbl>
          <w:p w14:paraId="0DC351BD" w14:textId="77777777" w:rsidR="00D179E8" w:rsidRPr="00D179E8" w:rsidRDefault="00D179E8" w:rsidP="00D179E8">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79E8" w:rsidRPr="00D179E8" w14:paraId="0201A080" w14:textId="77777777" w:rsidTr="00D179E8">
              <w:trPr>
                <w:tblCellSpacing w:w="15" w:type="dxa"/>
              </w:trPr>
              <w:tc>
                <w:tcPr>
                  <w:tcW w:w="0" w:type="auto"/>
                  <w:vAlign w:val="center"/>
                  <w:hideMark/>
                </w:tcPr>
                <w:p w14:paraId="19238067" w14:textId="77777777" w:rsidR="00D179E8" w:rsidRPr="00D179E8" w:rsidRDefault="00D179E8" w:rsidP="00D179E8">
                  <w:pPr>
                    <w:pStyle w:val="aff9"/>
                    <w:rPr>
                      <w:rFonts w:eastAsia="SimSun"/>
                    </w:rPr>
                  </w:pPr>
                </w:p>
              </w:tc>
            </w:tr>
          </w:tbl>
          <w:p w14:paraId="38E83D08" w14:textId="4F48A406" w:rsidR="00023035" w:rsidRPr="005F02BE" w:rsidRDefault="00023035" w:rsidP="00E470BA">
            <w:pPr>
              <w:pStyle w:val="aff9"/>
              <w:rPr>
                <w:rFonts w:eastAsia="SimSun"/>
              </w:rPr>
            </w:pPr>
          </w:p>
        </w:tc>
      </w:tr>
      <w:tr w:rsidR="00023035" w:rsidRPr="005F02BE" w14:paraId="38B27407"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tblGrid>
            <w:tr w:rsidR="00023035" w:rsidRPr="0058368B" w14:paraId="2BB52B9D" w14:textId="77777777" w:rsidTr="00E470BA">
              <w:trPr>
                <w:tblCellSpacing w:w="15" w:type="dxa"/>
              </w:trPr>
              <w:tc>
                <w:tcPr>
                  <w:tcW w:w="0" w:type="auto"/>
                  <w:vAlign w:val="center"/>
                  <w:hideMark/>
                </w:tcPr>
                <w:p w14:paraId="294A8AA2" w14:textId="77777777" w:rsidR="00023035" w:rsidRPr="0058368B" w:rsidRDefault="00023035" w:rsidP="00E470BA">
                  <w:pPr>
                    <w:pStyle w:val="aff9"/>
                    <w:rPr>
                      <w:rFonts w:eastAsia="SimSun"/>
                    </w:rPr>
                  </w:pPr>
                  <w:r w:rsidRPr="00DE0261">
                    <w:rPr>
                      <w:rFonts w:eastAsia="SimSun"/>
                    </w:rPr>
                    <w:t>STACK_OVERFLOW</w:t>
                  </w:r>
                </w:p>
              </w:tc>
            </w:tr>
          </w:tbl>
          <w:p w14:paraId="6056F9CE" w14:textId="77777777" w:rsidR="00023035" w:rsidRPr="0058368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58368B" w14:paraId="18E4529C" w14:textId="77777777" w:rsidTr="00E470BA">
              <w:trPr>
                <w:tblCellSpacing w:w="15" w:type="dxa"/>
              </w:trPr>
              <w:tc>
                <w:tcPr>
                  <w:tcW w:w="0" w:type="auto"/>
                  <w:vAlign w:val="center"/>
                  <w:hideMark/>
                </w:tcPr>
                <w:p w14:paraId="03BA3087" w14:textId="77777777" w:rsidR="00023035" w:rsidRPr="0058368B" w:rsidRDefault="00023035" w:rsidP="00E470BA">
                  <w:pPr>
                    <w:pStyle w:val="aff9"/>
                    <w:rPr>
                      <w:rFonts w:eastAsia="SimSun"/>
                    </w:rPr>
                  </w:pPr>
                </w:p>
              </w:tc>
            </w:tr>
          </w:tbl>
          <w:p w14:paraId="0A41DA8E"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0"/>
            </w:tblGrid>
            <w:tr w:rsidR="00023035" w:rsidRPr="00774C5B" w14:paraId="53B42BF5"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E64937" w:rsidRPr="00E64937" w14:paraId="23DCF10D" w14:textId="77777777" w:rsidTr="00E64937">
                    <w:trPr>
                      <w:tblCellSpacing w:w="15" w:type="dxa"/>
                    </w:trPr>
                    <w:tc>
                      <w:tcPr>
                        <w:tcW w:w="0" w:type="auto"/>
                        <w:vAlign w:val="center"/>
                        <w:hideMark/>
                      </w:tcPr>
                      <w:p w14:paraId="20597B53" w14:textId="77777777" w:rsidR="00E64937" w:rsidRPr="00E64937" w:rsidRDefault="00E64937" w:rsidP="00E64937">
                        <w:pPr>
                          <w:pStyle w:val="aff9"/>
                          <w:rPr>
                            <w:rFonts w:eastAsia="SimSun"/>
                          </w:rPr>
                        </w:pPr>
                        <w:r w:rsidRPr="00E64937">
                          <w:rPr>
                            <w:rFonts w:eastAsia="SimSun"/>
                          </w:rPr>
                          <w:t>Stack overflow</w:t>
                        </w:r>
                      </w:p>
                    </w:tc>
                  </w:tr>
                </w:tbl>
                <w:p w14:paraId="6E1847A7" w14:textId="77777777" w:rsidR="00E64937" w:rsidRPr="00E64937" w:rsidRDefault="00E64937" w:rsidP="00E64937">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4937" w:rsidRPr="00E64937" w14:paraId="6FC55324" w14:textId="77777777" w:rsidTr="00E64937">
                    <w:trPr>
                      <w:tblCellSpacing w:w="15" w:type="dxa"/>
                    </w:trPr>
                    <w:tc>
                      <w:tcPr>
                        <w:tcW w:w="0" w:type="auto"/>
                        <w:vAlign w:val="center"/>
                        <w:hideMark/>
                      </w:tcPr>
                      <w:p w14:paraId="3481B9E5" w14:textId="77777777" w:rsidR="00E64937" w:rsidRPr="00E64937" w:rsidRDefault="00E64937" w:rsidP="00E64937">
                        <w:pPr>
                          <w:pStyle w:val="aff9"/>
                          <w:rPr>
                            <w:rFonts w:eastAsia="SimSun"/>
                          </w:rPr>
                        </w:pPr>
                      </w:p>
                    </w:tc>
                  </w:tr>
                </w:tbl>
                <w:p w14:paraId="1B6A2FB0" w14:textId="45386A79" w:rsidR="00023035" w:rsidRPr="00774C5B" w:rsidRDefault="00023035" w:rsidP="00E470BA">
                  <w:pPr>
                    <w:pStyle w:val="aff9"/>
                    <w:rPr>
                      <w:rFonts w:eastAsia="SimSun"/>
                    </w:rPr>
                  </w:pPr>
                </w:p>
              </w:tc>
            </w:tr>
          </w:tbl>
          <w:p w14:paraId="4207389C" w14:textId="77777777" w:rsidR="00023035" w:rsidRPr="00774C5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774C5B" w14:paraId="4C21FAAD" w14:textId="77777777" w:rsidTr="00E470BA">
              <w:trPr>
                <w:tblCellSpacing w:w="15" w:type="dxa"/>
              </w:trPr>
              <w:tc>
                <w:tcPr>
                  <w:tcW w:w="0" w:type="auto"/>
                  <w:vAlign w:val="center"/>
                  <w:hideMark/>
                </w:tcPr>
                <w:p w14:paraId="2A139403" w14:textId="77777777" w:rsidR="00023035" w:rsidRPr="00774C5B" w:rsidRDefault="00023035" w:rsidP="00E470BA">
                  <w:pPr>
                    <w:pStyle w:val="aff9"/>
                    <w:rPr>
                      <w:rFonts w:eastAsia="SimSun"/>
                    </w:rPr>
                  </w:pPr>
                </w:p>
              </w:tc>
            </w:tr>
          </w:tbl>
          <w:p w14:paraId="4E9A928B"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BA5C81" w:rsidRPr="00BA5C81" w14:paraId="4BAE9EB5" w14:textId="77777777" w:rsidTr="00BA5C81">
              <w:trPr>
                <w:tblCellSpacing w:w="15" w:type="dxa"/>
              </w:trPr>
              <w:tc>
                <w:tcPr>
                  <w:tcW w:w="0" w:type="auto"/>
                  <w:vAlign w:val="center"/>
                  <w:hideMark/>
                </w:tcPr>
                <w:p w14:paraId="39C1678F" w14:textId="77777777" w:rsidR="00BA5C81" w:rsidRPr="00BA5C81" w:rsidRDefault="00BA5C81" w:rsidP="00BA5C81">
                  <w:pPr>
                    <w:pStyle w:val="aff9"/>
                    <w:rPr>
                      <w:rFonts w:eastAsia="SimSun"/>
                    </w:rPr>
                  </w:pPr>
                  <w:r w:rsidRPr="00BA5C81">
                    <w:rPr>
                      <w:rFonts w:eastAsia="SimSun"/>
                    </w:rPr>
                    <w:t>Check for deep or infinite recursion and abnormal function arguments.</w:t>
                  </w:r>
                </w:p>
              </w:tc>
            </w:tr>
          </w:tbl>
          <w:p w14:paraId="050B63B8" w14:textId="77777777" w:rsidR="00BA5C81" w:rsidRPr="00BA5C81" w:rsidRDefault="00BA5C81" w:rsidP="00BA5C8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5C81" w:rsidRPr="00BA5C81" w14:paraId="2CDE9335" w14:textId="77777777" w:rsidTr="00BA5C81">
              <w:trPr>
                <w:tblCellSpacing w:w="15" w:type="dxa"/>
              </w:trPr>
              <w:tc>
                <w:tcPr>
                  <w:tcW w:w="0" w:type="auto"/>
                  <w:vAlign w:val="center"/>
                  <w:hideMark/>
                </w:tcPr>
                <w:p w14:paraId="20FD34C8" w14:textId="77777777" w:rsidR="00BA5C81" w:rsidRPr="00BA5C81" w:rsidRDefault="00BA5C81" w:rsidP="00BA5C81">
                  <w:pPr>
                    <w:pStyle w:val="aff9"/>
                    <w:rPr>
                      <w:rFonts w:eastAsia="SimSun"/>
                    </w:rPr>
                  </w:pPr>
                </w:p>
              </w:tc>
            </w:tr>
          </w:tbl>
          <w:p w14:paraId="1AF4B437" w14:textId="20CED4AB" w:rsidR="00023035" w:rsidRPr="005F02BE" w:rsidRDefault="00023035" w:rsidP="00E470BA">
            <w:pPr>
              <w:pStyle w:val="aff9"/>
              <w:rPr>
                <w:rFonts w:eastAsia="SimSun"/>
              </w:rPr>
            </w:pPr>
          </w:p>
        </w:tc>
      </w:tr>
      <w:tr w:rsidR="00023035" w:rsidRPr="005F02BE" w14:paraId="0E3324A5"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11A0669" w14:textId="77777777" w:rsidR="00023035" w:rsidRPr="005F02BE" w:rsidRDefault="00023035" w:rsidP="00E470BA">
            <w:pPr>
              <w:pStyle w:val="aff9"/>
              <w:rPr>
                <w:rFonts w:eastAsia="SimSun"/>
              </w:rPr>
            </w:pPr>
            <w:r w:rsidRPr="00BF1E27">
              <w:rPr>
                <w:rFonts w:eastAsia="SimSun"/>
              </w:rPr>
              <w:t>HEAP_CORRUPTION</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81"/>
            </w:tblGrid>
            <w:tr w:rsidR="00023035" w:rsidRPr="006A719A" w14:paraId="1BC564C5" w14:textId="77777777" w:rsidTr="00E470BA">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DD6C84" w:rsidRPr="00DD6C84" w14:paraId="3D9E8AF8" w14:textId="77777777" w:rsidTr="00DD6C84">
                    <w:trPr>
                      <w:tblCellSpacing w:w="15" w:type="dxa"/>
                    </w:trPr>
                    <w:tc>
                      <w:tcPr>
                        <w:tcW w:w="0" w:type="auto"/>
                        <w:vAlign w:val="center"/>
                        <w:hideMark/>
                      </w:tcPr>
                      <w:p w14:paraId="08764E17" w14:textId="77777777" w:rsidR="00DD6C84" w:rsidRPr="00DD6C84" w:rsidRDefault="00DD6C84" w:rsidP="00DD6C84">
                        <w:pPr>
                          <w:pStyle w:val="aff9"/>
                          <w:rPr>
                            <w:rFonts w:eastAsia="SimSun"/>
                          </w:rPr>
                        </w:pPr>
                        <w:r w:rsidRPr="00DD6C84">
                          <w:rPr>
                            <w:rFonts w:eastAsia="SimSun"/>
                          </w:rPr>
                          <w:t>Heap corruption</w:t>
                        </w:r>
                      </w:p>
                    </w:tc>
                  </w:tr>
                </w:tbl>
                <w:p w14:paraId="064611EE" w14:textId="77777777" w:rsidR="00DD6C84" w:rsidRPr="00DD6C84" w:rsidRDefault="00DD6C84" w:rsidP="00DD6C8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6C84" w:rsidRPr="00DD6C84" w14:paraId="01CA57B9" w14:textId="77777777" w:rsidTr="00DD6C84">
                    <w:trPr>
                      <w:tblCellSpacing w:w="15" w:type="dxa"/>
                    </w:trPr>
                    <w:tc>
                      <w:tcPr>
                        <w:tcW w:w="0" w:type="auto"/>
                        <w:vAlign w:val="center"/>
                        <w:hideMark/>
                      </w:tcPr>
                      <w:p w14:paraId="492A9607" w14:textId="77777777" w:rsidR="00DD6C84" w:rsidRPr="00DD6C84" w:rsidRDefault="00DD6C84" w:rsidP="00DD6C84">
                        <w:pPr>
                          <w:pStyle w:val="aff9"/>
                          <w:rPr>
                            <w:rFonts w:eastAsia="SimSun"/>
                          </w:rPr>
                        </w:pPr>
                      </w:p>
                    </w:tc>
                  </w:tr>
                </w:tbl>
                <w:p w14:paraId="4E74CA21" w14:textId="6C6F64AE" w:rsidR="00023035" w:rsidRPr="006A719A" w:rsidRDefault="00023035" w:rsidP="00E470BA">
                  <w:pPr>
                    <w:pStyle w:val="aff9"/>
                    <w:rPr>
                      <w:rFonts w:eastAsia="SimSun"/>
                    </w:rPr>
                  </w:pPr>
                </w:p>
              </w:tc>
              <w:tc>
                <w:tcPr>
                  <w:tcW w:w="0" w:type="auto"/>
                  <w:vAlign w:val="center"/>
                  <w:hideMark/>
                </w:tcPr>
                <w:p w14:paraId="717B219C" w14:textId="77777777" w:rsidR="00023035" w:rsidRPr="006A719A" w:rsidRDefault="00023035" w:rsidP="00E470BA">
                  <w:pPr>
                    <w:pStyle w:val="aff9"/>
                    <w:rPr>
                      <w:rFonts w:eastAsia="SimSun"/>
                    </w:rPr>
                  </w:pPr>
                </w:p>
              </w:tc>
            </w:tr>
          </w:tbl>
          <w:p w14:paraId="7EB7A038" w14:textId="77777777" w:rsidR="00023035" w:rsidRPr="006A719A"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6A719A" w14:paraId="0FB24DAC" w14:textId="77777777" w:rsidTr="00E470BA">
              <w:trPr>
                <w:tblCellSpacing w:w="15" w:type="dxa"/>
              </w:trPr>
              <w:tc>
                <w:tcPr>
                  <w:tcW w:w="0" w:type="auto"/>
                  <w:vAlign w:val="center"/>
                  <w:hideMark/>
                </w:tcPr>
                <w:p w14:paraId="658A8F8F" w14:textId="77777777" w:rsidR="00023035" w:rsidRPr="006A719A" w:rsidRDefault="00023035" w:rsidP="00E470BA">
                  <w:pPr>
                    <w:pStyle w:val="aff9"/>
                    <w:rPr>
                      <w:rFonts w:eastAsia="SimSun"/>
                    </w:rPr>
                  </w:pPr>
                </w:p>
              </w:tc>
            </w:tr>
          </w:tbl>
          <w:p w14:paraId="465A8877"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A3213ED" w14:textId="40A0EB3C" w:rsidR="00023035" w:rsidRPr="005F02BE" w:rsidRDefault="00B2213A" w:rsidP="00E470BA">
            <w:pPr>
              <w:pStyle w:val="aff9"/>
              <w:rPr>
                <w:rFonts w:eastAsia="SimSun"/>
              </w:rPr>
            </w:pPr>
            <w:r w:rsidRPr="00B2213A">
              <w:rPr>
                <w:rFonts w:eastAsia="SimSun"/>
              </w:rPr>
              <w:t>Use !heap -s and !heap -p -a to locate the corrupted heap block.</w:t>
            </w:r>
          </w:p>
        </w:tc>
      </w:tr>
      <w:tr w:rsidR="00023035" w:rsidRPr="005F02BE" w14:paraId="5C8AF24B"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5B119499" w14:textId="77777777" w:rsidR="00023035" w:rsidRPr="005F02BE" w:rsidRDefault="00023035" w:rsidP="00E470BA">
            <w:pPr>
              <w:pStyle w:val="aff9"/>
              <w:rPr>
                <w:rFonts w:eastAsia="SimSun"/>
              </w:rPr>
            </w:pPr>
            <w:r w:rsidRPr="002D6026">
              <w:rPr>
                <w:rFonts w:eastAsia="SimSun"/>
              </w:rPr>
              <w:lastRenderedPageBreak/>
              <w:t>INVALID_POINTER</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023035" w:rsidRPr="00774C5B" w14:paraId="10686285"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023035" w:rsidRPr="00E22ACE" w14:paraId="2F5E0CE6"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tblGrid>
                        <w:tr w:rsidR="008A32F6" w:rsidRPr="008A32F6" w14:paraId="6C003C31" w14:textId="77777777" w:rsidTr="008A32F6">
                          <w:trPr>
                            <w:tblCellSpacing w:w="15" w:type="dxa"/>
                          </w:trPr>
                          <w:tc>
                            <w:tcPr>
                              <w:tcW w:w="0" w:type="auto"/>
                              <w:vAlign w:val="center"/>
                              <w:hideMark/>
                            </w:tcPr>
                            <w:p w14:paraId="5577B24E" w14:textId="77777777" w:rsidR="008A32F6" w:rsidRPr="008A32F6" w:rsidRDefault="008A32F6" w:rsidP="000F66ED">
                              <w:pPr>
                                <w:pStyle w:val="aff9"/>
                                <w:rPr>
                                  <w:rFonts w:eastAsia="SimSun"/>
                                </w:rPr>
                              </w:pPr>
                              <w:r w:rsidRPr="008A32F6">
                                <w:rPr>
                                  <w:rFonts w:eastAsia="SimSun"/>
                                </w:rPr>
                                <w:t>Using uninitialized or freed memory</w:t>
                              </w:r>
                            </w:p>
                          </w:tc>
                        </w:tr>
                      </w:tbl>
                      <w:p w14:paraId="6012062E" w14:textId="77777777" w:rsidR="008A32F6" w:rsidRPr="008A32F6" w:rsidRDefault="008A32F6" w:rsidP="008A32F6">
                        <w:pPr>
                          <w:rPr>
                            <w:rFonts w:ascii="SimSun" w:eastAsia="SimSun" w:hAnsi="SimSun" w:cs="SimSun"/>
                            <w:vanish/>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32F6" w:rsidRPr="008A32F6" w14:paraId="18F0CE0C" w14:textId="77777777" w:rsidTr="008A32F6">
                          <w:trPr>
                            <w:tblCellSpacing w:w="15" w:type="dxa"/>
                          </w:trPr>
                          <w:tc>
                            <w:tcPr>
                              <w:tcW w:w="0" w:type="auto"/>
                              <w:vAlign w:val="center"/>
                              <w:hideMark/>
                            </w:tcPr>
                            <w:p w14:paraId="2E83FF95" w14:textId="77777777" w:rsidR="008A32F6" w:rsidRPr="008A32F6" w:rsidRDefault="008A32F6" w:rsidP="008A32F6">
                              <w:pPr>
                                <w:rPr>
                                  <w:rFonts w:ascii="SimSun" w:eastAsia="SimSun" w:hAnsi="SimSun" w:cs="SimSun"/>
                                  <w:lang w:eastAsia="zh-CN"/>
                                </w:rPr>
                              </w:pPr>
                            </w:p>
                          </w:tc>
                        </w:tr>
                      </w:tbl>
                      <w:p w14:paraId="4C7E966F" w14:textId="261A2E87" w:rsidR="00023035" w:rsidRPr="00E22ACE" w:rsidRDefault="00023035" w:rsidP="00E470BA">
                        <w:pPr>
                          <w:rPr>
                            <w:sz w:val="24"/>
                            <w:szCs w:val="24"/>
                            <w:lang w:eastAsia="zh-CN"/>
                          </w:rPr>
                        </w:pPr>
                      </w:p>
                    </w:tc>
                  </w:tr>
                </w:tbl>
                <w:p w14:paraId="46218E99" w14:textId="77777777" w:rsidR="00023035" w:rsidRPr="00774C5B" w:rsidRDefault="00023035" w:rsidP="00E470BA">
                  <w:pPr>
                    <w:pStyle w:val="aff9"/>
                    <w:rPr>
                      <w:rFonts w:eastAsia="SimSun"/>
                    </w:rPr>
                  </w:pPr>
                </w:p>
              </w:tc>
            </w:tr>
          </w:tbl>
          <w:p w14:paraId="0F98411E" w14:textId="77777777" w:rsidR="00023035" w:rsidRPr="00774C5B" w:rsidRDefault="0002303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035" w:rsidRPr="00774C5B" w14:paraId="217CBC80" w14:textId="77777777" w:rsidTr="00E470BA">
              <w:trPr>
                <w:tblCellSpacing w:w="15" w:type="dxa"/>
              </w:trPr>
              <w:tc>
                <w:tcPr>
                  <w:tcW w:w="0" w:type="auto"/>
                  <w:vAlign w:val="center"/>
                  <w:hideMark/>
                </w:tcPr>
                <w:p w14:paraId="5F06C33C" w14:textId="77777777" w:rsidR="00023035" w:rsidRPr="00774C5B" w:rsidRDefault="00023035" w:rsidP="00E470BA">
                  <w:pPr>
                    <w:pStyle w:val="aff9"/>
                    <w:rPr>
                      <w:rFonts w:eastAsia="SimSun"/>
                    </w:rPr>
                  </w:pPr>
                </w:p>
              </w:tc>
            </w:tr>
          </w:tbl>
          <w:p w14:paraId="49583CF6" w14:textId="77777777" w:rsidR="00023035" w:rsidRPr="005F02BE" w:rsidRDefault="0002303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92787A0" w14:textId="4037C096" w:rsidR="00023035" w:rsidRPr="008A32F6" w:rsidRDefault="00191B61" w:rsidP="000F66ED">
            <w:pPr>
              <w:pStyle w:val="aff9"/>
              <w:rPr>
                <w:rFonts w:eastAsia="SimSun"/>
              </w:rPr>
            </w:pPr>
            <w:r w:rsidRPr="000F66ED">
              <w:rPr>
                <w:rFonts w:eastAsia="SimSun"/>
              </w:rPr>
              <w:t xml:space="preserve">Check for </w:t>
            </w:r>
            <w:r w:rsidRPr="000F66ED">
              <w:rPr>
                <w:rFonts w:eastAsia="SimSun"/>
                <w:b/>
                <w:bCs/>
              </w:rPr>
              <w:t>use-after-free</w:t>
            </w:r>
            <w:r w:rsidRPr="000F66ED">
              <w:rPr>
                <w:rFonts w:eastAsia="SimSun"/>
              </w:rPr>
              <w:t xml:space="preserve"> or uninitialized pointer access.</w:t>
            </w:r>
          </w:p>
        </w:tc>
      </w:tr>
    </w:tbl>
    <w:p w14:paraId="434D985D" w14:textId="77777777" w:rsidR="00796D03" w:rsidRPr="008E6F45" w:rsidRDefault="00796D03" w:rsidP="007427EE">
      <w:pPr>
        <w:rPr>
          <w:rFonts w:ascii="Times New Roman" w:eastAsia="SimSun" w:hAnsi="Times New Roman"/>
          <w:sz w:val="24"/>
          <w:szCs w:val="24"/>
          <w:lang w:eastAsia="zh-CN"/>
        </w:rPr>
      </w:pPr>
    </w:p>
    <w:p w14:paraId="1A10E671" w14:textId="5C9F9D9E" w:rsidR="005E30B0" w:rsidRPr="00961D58" w:rsidRDefault="00F66A01" w:rsidP="005E30B0">
      <w:pPr>
        <w:pStyle w:val="21"/>
        <w:spacing w:line="240" w:lineRule="auto"/>
        <w:rPr>
          <w:rFonts w:ascii="Times New Roman" w:eastAsia="SimSun" w:hAnsi="Times New Roman"/>
          <w:sz w:val="32"/>
          <w:szCs w:val="32"/>
          <w:lang w:eastAsia="zh-CN"/>
        </w:rPr>
      </w:pPr>
      <w:bookmarkStart w:id="152" w:name="_Toc197427993"/>
      <w:r>
        <w:rPr>
          <w:rFonts w:ascii="Times New Roman" w:eastAsia="SimSun" w:hAnsi="Times New Roman" w:hint="eastAsia"/>
          <w:sz w:val="32"/>
          <w:szCs w:val="32"/>
          <w:lang w:eastAsia="zh-CN"/>
        </w:rPr>
        <w:t>4</w:t>
      </w:r>
      <w:r w:rsidR="005E30B0">
        <w:rPr>
          <w:rFonts w:ascii="Times New Roman" w:eastAsia="SimSun" w:hAnsi="Times New Roman" w:hint="eastAsia"/>
          <w:sz w:val="32"/>
          <w:szCs w:val="32"/>
          <w:lang w:eastAsia="zh-CN"/>
        </w:rPr>
        <w:t xml:space="preserve">. </w:t>
      </w:r>
      <w:r w:rsidR="00974A7E" w:rsidRPr="00974A7E">
        <w:rPr>
          <w:rFonts w:ascii="Times New Roman" w:eastAsia="SimSun" w:hAnsi="Times New Roman"/>
          <w:sz w:val="32"/>
          <w:szCs w:val="32"/>
          <w:lang w:eastAsia="zh-CN"/>
        </w:rPr>
        <w:t>Valgrind / AddressSanitizer / LeakSanitizer Command Reference</w:t>
      </w:r>
      <w:bookmarkEnd w:id="152"/>
    </w:p>
    <w:p w14:paraId="156536C0" w14:textId="4C53DF63" w:rsidR="005E30B0" w:rsidRPr="00B80A6C" w:rsidRDefault="005E30B0" w:rsidP="005E30B0">
      <w:pPr>
        <w:pStyle w:val="31"/>
        <w:rPr>
          <w:rFonts w:ascii="Times New Roman" w:eastAsia="SimSun" w:hAnsi="Times New Roman"/>
          <w:sz w:val="28"/>
          <w:szCs w:val="28"/>
        </w:rPr>
      </w:pPr>
      <w:bookmarkStart w:id="153" w:name="_Toc197427994"/>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C822E3" w:rsidRPr="00C822E3">
        <w:rPr>
          <w:rFonts w:ascii="Times New Roman" w:eastAsia="SimSun" w:hAnsi="Times New Roman"/>
          <w:sz w:val="28"/>
          <w:szCs w:val="28"/>
        </w:rPr>
        <w:t>Basic Valgrind Usage</w:t>
      </w:r>
      <w:r w:rsidRPr="00B80A6C">
        <w:rPr>
          <w:rFonts w:ascii="Times New Roman" w:eastAsia="SimSun" w:hAnsi="Times New Roman"/>
          <w:sz w:val="28"/>
          <w:szCs w:val="28"/>
        </w:rPr>
        <w:t>:</w:t>
      </w:r>
      <w:bookmarkEnd w:id="153"/>
    </w:p>
    <w:p w14:paraId="00B8D360"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./a.out                             # Run valgrind to check for memory issues</w:t>
      </w:r>
    </w:p>
    <w:p w14:paraId="4D91BE79"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--leak-check=full ./a.out          # Perform full memory leak analysis</w:t>
      </w:r>
    </w:p>
    <w:p w14:paraId="6B45156D"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--track-origins=yes ./a.out        # Show the origin of uninitialized values</w:t>
      </w:r>
    </w:p>
    <w:p w14:paraId="5453EA5C" w14:textId="77777777" w:rsidR="00B71006" w:rsidRP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--log-file=valgrind.log ./a.out    # Output the report to a log file</w:t>
      </w:r>
    </w:p>
    <w:p w14:paraId="19E10C24" w14:textId="3252BDB0" w:rsidR="00B71006" w:rsidRDefault="00B71006" w:rsidP="00B71006">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--tool=memcheck ./a.out            # Specify the tool (memcheck is the default)</w:t>
      </w:r>
    </w:p>
    <w:p w14:paraId="780F2963" w14:textId="37E2D04F" w:rsidR="0025636C" w:rsidRPr="00B80A6C" w:rsidRDefault="002E53F3" w:rsidP="0025636C">
      <w:pPr>
        <w:pStyle w:val="31"/>
        <w:rPr>
          <w:rFonts w:ascii="Times New Roman" w:eastAsia="SimSun" w:hAnsi="Times New Roman"/>
          <w:sz w:val="28"/>
          <w:szCs w:val="28"/>
        </w:rPr>
      </w:pPr>
      <w:bookmarkStart w:id="154" w:name="_Toc197427995"/>
      <w:r>
        <w:rPr>
          <w:rFonts w:ascii="Times New Roman" w:eastAsia="SimSun" w:hAnsi="Times New Roman" w:hint="eastAsia"/>
          <w:sz w:val="28"/>
          <w:szCs w:val="28"/>
          <w:lang w:eastAsia="zh-CN"/>
        </w:rPr>
        <w:t>2</w:t>
      </w:r>
      <w:r w:rsidR="0025636C" w:rsidRPr="00B80A6C">
        <w:rPr>
          <w:rFonts w:ascii="Times New Roman" w:eastAsia="SimSun" w:hAnsi="Times New Roman" w:hint="eastAsia"/>
          <w:sz w:val="28"/>
          <w:szCs w:val="28"/>
        </w:rPr>
        <w:t xml:space="preserve">. </w:t>
      </w:r>
      <w:r w:rsidR="00963B62" w:rsidRPr="00963B62">
        <w:rPr>
          <w:rFonts w:ascii="Times New Roman" w:eastAsia="SimSun" w:hAnsi="Times New Roman"/>
          <w:sz w:val="28"/>
          <w:szCs w:val="28"/>
        </w:rPr>
        <w:t>Common Valgrind Output Types</w:t>
      </w:r>
      <w:r w:rsidR="0025636C" w:rsidRPr="00B80A6C">
        <w:rPr>
          <w:rFonts w:ascii="Times New Roman" w:eastAsia="SimSun" w:hAnsi="Times New Roman"/>
          <w:sz w:val="28"/>
          <w:szCs w:val="28"/>
        </w:rPr>
        <w:t>:</w:t>
      </w:r>
      <w:bookmarkEnd w:id="154"/>
    </w:p>
    <w:p w14:paraId="78B3A762" w14:textId="77777777" w:rsidR="0025636C" w:rsidRPr="00B71006" w:rsidRDefault="0025636C" w:rsidP="0025636C">
      <w:pPr>
        <w:rPr>
          <w:rFonts w:ascii="Times New Roman" w:eastAsia="SimSun" w:hAnsi="Times New Roman"/>
          <w:sz w:val="24"/>
          <w:szCs w:val="24"/>
          <w:lang w:eastAsia="zh-CN"/>
        </w:rPr>
      </w:pPr>
      <w:r w:rsidRPr="00B71006">
        <w:rPr>
          <w:rFonts w:ascii="Times New Roman" w:eastAsia="SimSun" w:hAnsi="Times New Roman"/>
          <w:sz w:val="24"/>
          <w:szCs w:val="24"/>
          <w:lang w:eastAsia="zh-CN"/>
        </w:rPr>
        <w:t>valgrind ./a.out                             # Run valgrind to check for memory issues</w:t>
      </w:r>
    </w:p>
    <w:p w14:paraId="596AFA3F" w14:textId="77777777" w:rsidR="0025636C" w:rsidRPr="00B92DEF" w:rsidRDefault="0025636C" w:rsidP="00B71006">
      <w:pPr>
        <w:rPr>
          <w:rFonts w:ascii="Times New Roman" w:eastAsia="SimSun" w:hAnsi="Times New Roman"/>
          <w:sz w:val="24"/>
          <w:szCs w:val="24"/>
          <w:lang w:eastAsia="zh-CN"/>
        </w:rPr>
      </w:pPr>
    </w:p>
    <w:tbl>
      <w:tblPr>
        <w:tblStyle w:val="aff1"/>
        <w:tblW w:w="0" w:type="auto"/>
        <w:tblLook w:val="04A0" w:firstRow="1" w:lastRow="0" w:firstColumn="1" w:lastColumn="0" w:noHBand="0" w:noVBand="1"/>
      </w:tblPr>
      <w:tblGrid>
        <w:gridCol w:w="2880"/>
        <w:gridCol w:w="2880"/>
      </w:tblGrid>
      <w:tr w:rsidR="00C67F8B" w:rsidRPr="005F02BE" w14:paraId="3DB640D0"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tblGrid>
            <w:tr w:rsidR="00ED1EFD" w:rsidRPr="00ED1EFD" w14:paraId="60FD0736" w14:textId="77777777" w:rsidTr="00ED1EFD">
              <w:trPr>
                <w:tblCellSpacing w:w="15" w:type="dxa"/>
              </w:trPr>
              <w:tc>
                <w:tcPr>
                  <w:tcW w:w="0" w:type="auto"/>
                  <w:vAlign w:val="center"/>
                  <w:hideMark/>
                </w:tcPr>
                <w:p w14:paraId="705AA872" w14:textId="77777777" w:rsidR="00ED1EFD" w:rsidRPr="00ED1EFD" w:rsidRDefault="00ED1EFD" w:rsidP="00ED1EFD">
                  <w:pPr>
                    <w:pStyle w:val="aff9"/>
                    <w:rPr>
                      <w:rFonts w:eastAsia="SimSun"/>
                      <w:b/>
                      <w:bCs/>
                    </w:rPr>
                  </w:pPr>
                  <w:r w:rsidRPr="00ED1EFD">
                    <w:rPr>
                      <w:rFonts w:eastAsia="SimSun"/>
                      <w:b/>
                      <w:bCs/>
                    </w:rPr>
                    <w:t>Output Type</w:t>
                  </w:r>
                </w:p>
              </w:tc>
            </w:tr>
          </w:tbl>
          <w:p w14:paraId="660A8EBD" w14:textId="77777777" w:rsidR="00ED1EFD" w:rsidRPr="00ED1EFD" w:rsidRDefault="00ED1EFD" w:rsidP="00ED1EFD">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1EFD" w:rsidRPr="00ED1EFD" w14:paraId="715A930E" w14:textId="77777777" w:rsidTr="00ED1EFD">
              <w:trPr>
                <w:tblCellSpacing w:w="15" w:type="dxa"/>
              </w:trPr>
              <w:tc>
                <w:tcPr>
                  <w:tcW w:w="0" w:type="auto"/>
                  <w:vAlign w:val="center"/>
                  <w:hideMark/>
                </w:tcPr>
                <w:p w14:paraId="3E12C69F" w14:textId="77777777" w:rsidR="00ED1EFD" w:rsidRPr="00ED1EFD" w:rsidRDefault="00ED1EFD" w:rsidP="00ED1EFD">
                  <w:pPr>
                    <w:pStyle w:val="aff9"/>
                    <w:rPr>
                      <w:rFonts w:eastAsia="SimSun"/>
                    </w:rPr>
                  </w:pPr>
                </w:p>
              </w:tc>
            </w:tr>
          </w:tbl>
          <w:p w14:paraId="5E19B063" w14:textId="60CE95EE"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A90BD2E" w14:textId="49D14AFB" w:rsidR="00C67F8B" w:rsidRPr="005F02BE" w:rsidRDefault="00951612" w:rsidP="00E470BA">
            <w:pPr>
              <w:pStyle w:val="aff9"/>
              <w:rPr>
                <w:rFonts w:eastAsia="SimSun"/>
              </w:rPr>
            </w:pPr>
            <w:r w:rsidRPr="00951612">
              <w:rPr>
                <w:rFonts w:eastAsia="SimSun"/>
              </w:rPr>
              <w:t>Meaning</w:t>
            </w:r>
          </w:p>
        </w:tc>
      </w:tr>
      <w:tr w:rsidR="00C67F8B" w:rsidRPr="005F02BE" w14:paraId="72D3107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C67F8B" w:rsidRPr="00F504AC" w14:paraId="437E1A1C" w14:textId="77777777" w:rsidTr="00E470BA">
              <w:trPr>
                <w:tblCellSpacing w:w="15" w:type="dxa"/>
              </w:trPr>
              <w:tc>
                <w:tcPr>
                  <w:tcW w:w="0" w:type="auto"/>
                  <w:vAlign w:val="center"/>
                  <w:hideMark/>
                </w:tcPr>
                <w:p w14:paraId="13E140C2" w14:textId="77777777" w:rsidR="00C67F8B" w:rsidRPr="00F504AC" w:rsidRDefault="00C67F8B" w:rsidP="00E470BA">
                  <w:pPr>
                    <w:pStyle w:val="aff9"/>
                    <w:rPr>
                      <w:rFonts w:eastAsia="SimSun"/>
                    </w:rPr>
                  </w:pPr>
                  <w:r>
                    <w:rPr>
                      <w:rFonts w:eastAsia="SimSun"/>
                    </w:rPr>
                    <w:t>D</w:t>
                  </w:r>
                  <w:r>
                    <w:rPr>
                      <w:rFonts w:eastAsia="SimSun" w:hint="eastAsia"/>
                    </w:rPr>
                    <w:t>efinitely lost</w:t>
                  </w:r>
                </w:p>
              </w:tc>
            </w:tr>
          </w:tbl>
          <w:p w14:paraId="57BC7086" w14:textId="77777777" w:rsidR="00C67F8B" w:rsidRPr="00F504AC"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F504AC" w14:paraId="6B963FE8" w14:textId="77777777" w:rsidTr="00E470BA">
              <w:trPr>
                <w:tblCellSpacing w:w="15" w:type="dxa"/>
              </w:trPr>
              <w:tc>
                <w:tcPr>
                  <w:tcW w:w="0" w:type="auto"/>
                  <w:vAlign w:val="center"/>
                  <w:hideMark/>
                </w:tcPr>
                <w:p w14:paraId="7335A20A" w14:textId="77777777" w:rsidR="00C67F8B" w:rsidRPr="00F504AC" w:rsidRDefault="00C67F8B" w:rsidP="00E470BA">
                  <w:pPr>
                    <w:pStyle w:val="aff9"/>
                    <w:rPr>
                      <w:rFonts w:eastAsia="SimSun"/>
                    </w:rPr>
                  </w:pPr>
                </w:p>
              </w:tc>
            </w:tr>
          </w:tbl>
          <w:p w14:paraId="7E1EA53B"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78B5D5AC" w14:textId="20CBF6A3" w:rsidR="00C67F8B" w:rsidRPr="005F02BE" w:rsidRDefault="001A41F4" w:rsidP="00E470BA">
            <w:pPr>
              <w:pStyle w:val="aff9"/>
              <w:rPr>
                <w:rFonts w:eastAsia="SimSun"/>
              </w:rPr>
            </w:pPr>
            <w:r w:rsidRPr="001A41F4">
              <w:rPr>
                <w:rFonts w:eastAsia="SimSun"/>
              </w:rPr>
              <w:t>Memory is definitely leaked — no references exist</w:t>
            </w:r>
          </w:p>
        </w:tc>
      </w:tr>
      <w:tr w:rsidR="00C67F8B" w:rsidRPr="005F02BE" w14:paraId="485659BB"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C67F8B" w:rsidRPr="0058368B" w14:paraId="43B51598"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C67F8B" w:rsidRPr="00566DA2" w14:paraId="64FA4BE6" w14:textId="77777777" w:rsidTr="00E470BA">
                    <w:trPr>
                      <w:tblCellSpacing w:w="15" w:type="dxa"/>
                    </w:trPr>
                    <w:tc>
                      <w:tcPr>
                        <w:tcW w:w="0" w:type="auto"/>
                        <w:vAlign w:val="center"/>
                        <w:hideMark/>
                      </w:tcPr>
                      <w:p w14:paraId="262B44C7" w14:textId="77777777" w:rsidR="00C67F8B" w:rsidRPr="00566DA2" w:rsidRDefault="00C67F8B" w:rsidP="00E470BA">
                        <w:pPr>
                          <w:pStyle w:val="aff9"/>
                          <w:rPr>
                            <w:rFonts w:eastAsia="SimSun"/>
                          </w:rPr>
                        </w:pPr>
                        <w:r w:rsidRPr="00566DA2">
                          <w:rPr>
                            <w:rFonts w:eastAsia="SimSun"/>
                          </w:rPr>
                          <w:t>indirectly lost</w:t>
                        </w:r>
                      </w:p>
                    </w:tc>
                  </w:tr>
                </w:tbl>
                <w:p w14:paraId="713EACF0" w14:textId="77777777" w:rsidR="00C67F8B" w:rsidRPr="00566DA2" w:rsidRDefault="00C67F8B" w:rsidP="00E470BA">
                  <w:pPr>
                    <w:pStyle w:val="aff9"/>
                    <w:rPr>
                      <w:rFonts w:eastAsia="SimSun"/>
                      <w:vanish/>
                    </w:rPr>
                  </w:pPr>
                </w:p>
                <w:p w14:paraId="0C7D7318" w14:textId="77777777" w:rsidR="00C67F8B" w:rsidRPr="0058368B" w:rsidRDefault="00C67F8B" w:rsidP="00E470BA">
                  <w:pPr>
                    <w:pStyle w:val="aff9"/>
                    <w:rPr>
                      <w:rFonts w:eastAsia="SimSun"/>
                    </w:rPr>
                  </w:pPr>
                </w:p>
              </w:tc>
            </w:tr>
          </w:tbl>
          <w:p w14:paraId="150A32B3" w14:textId="77777777" w:rsidR="00C67F8B" w:rsidRPr="0058368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58368B" w14:paraId="3375B211" w14:textId="77777777" w:rsidTr="00E470BA">
              <w:trPr>
                <w:tblCellSpacing w:w="15" w:type="dxa"/>
              </w:trPr>
              <w:tc>
                <w:tcPr>
                  <w:tcW w:w="0" w:type="auto"/>
                  <w:vAlign w:val="center"/>
                  <w:hideMark/>
                </w:tcPr>
                <w:p w14:paraId="4347C5A2" w14:textId="77777777" w:rsidR="00C67F8B" w:rsidRPr="0058368B" w:rsidRDefault="00C67F8B" w:rsidP="00E470BA">
                  <w:pPr>
                    <w:pStyle w:val="aff9"/>
                    <w:rPr>
                      <w:rFonts w:eastAsia="SimSun"/>
                    </w:rPr>
                  </w:pPr>
                </w:p>
              </w:tc>
            </w:tr>
          </w:tbl>
          <w:p w14:paraId="453D0453"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C67F8B" w:rsidRPr="00774C5B" w14:paraId="1BAC8D13" w14:textId="77777777" w:rsidTr="00E470BA">
              <w:trPr>
                <w:tblCellSpacing w:w="15" w:type="dxa"/>
              </w:trPr>
              <w:tc>
                <w:tcPr>
                  <w:tcW w:w="0" w:type="auto"/>
                  <w:vAlign w:val="center"/>
                  <w:hideMark/>
                </w:tcPr>
                <w:p w14:paraId="50DBCF4D" w14:textId="6F84F96D" w:rsidR="00C67F8B" w:rsidRPr="00774C5B" w:rsidRDefault="005A3AC8" w:rsidP="00E470BA">
                  <w:pPr>
                    <w:pStyle w:val="aff9"/>
                    <w:rPr>
                      <w:rFonts w:eastAsia="SimSun"/>
                    </w:rPr>
                  </w:pPr>
                  <w:r w:rsidRPr="005A3AC8">
                    <w:rPr>
                      <w:rFonts w:eastAsia="SimSun"/>
                    </w:rPr>
                    <w:t>Memory is leaked indirectly via pointers from leaked blocks</w:t>
                  </w:r>
                </w:p>
              </w:tc>
            </w:tr>
          </w:tbl>
          <w:p w14:paraId="45ACCC0C" w14:textId="77777777" w:rsidR="00C67F8B" w:rsidRPr="00774C5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774C5B" w14:paraId="170DF34E" w14:textId="77777777" w:rsidTr="00E470BA">
              <w:trPr>
                <w:tblCellSpacing w:w="15" w:type="dxa"/>
              </w:trPr>
              <w:tc>
                <w:tcPr>
                  <w:tcW w:w="0" w:type="auto"/>
                  <w:vAlign w:val="center"/>
                  <w:hideMark/>
                </w:tcPr>
                <w:p w14:paraId="111CC067" w14:textId="77777777" w:rsidR="00C67F8B" w:rsidRPr="00774C5B" w:rsidRDefault="00C67F8B" w:rsidP="00E470BA">
                  <w:pPr>
                    <w:pStyle w:val="aff9"/>
                    <w:rPr>
                      <w:rFonts w:eastAsia="SimSun"/>
                    </w:rPr>
                  </w:pPr>
                </w:p>
              </w:tc>
            </w:tr>
          </w:tbl>
          <w:p w14:paraId="0D3BC08B" w14:textId="77777777" w:rsidR="00C67F8B" w:rsidRPr="005F02BE" w:rsidRDefault="00C67F8B" w:rsidP="00E470BA">
            <w:pPr>
              <w:pStyle w:val="aff9"/>
              <w:rPr>
                <w:rFonts w:eastAsia="SimSun"/>
              </w:rPr>
            </w:pPr>
          </w:p>
        </w:tc>
      </w:tr>
      <w:tr w:rsidR="00C67F8B" w:rsidRPr="005F02BE" w14:paraId="3B1BF784"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C67F8B" w:rsidRPr="004968BB" w14:paraId="7BACEC76" w14:textId="77777777" w:rsidTr="00E470BA">
              <w:trPr>
                <w:tblCellSpacing w:w="15" w:type="dxa"/>
              </w:trPr>
              <w:tc>
                <w:tcPr>
                  <w:tcW w:w="0" w:type="auto"/>
                  <w:vAlign w:val="center"/>
                  <w:hideMark/>
                </w:tcPr>
                <w:p w14:paraId="33BD2E7B" w14:textId="77777777" w:rsidR="00C67F8B" w:rsidRPr="004968BB" w:rsidRDefault="00C67F8B" w:rsidP="00E470BA">
                  <w:pPr>
                    <w:pStyle w:val="aff9"/>
                    <w:rPr>
                      <w:rFonts w:eastAsia="SimSun"/>
                    </w:rPr>
                  </w:pPr>
                  <w:r w:rsidRPr="004968BB">
                    <w:rPr>
                      <w:rFonts w:eastAsia="SimSun"/>
                    </w:rPr>
                    <w:t>possibly lost</w:t>
                  </w:r>
                </w:p>
              </w:tc>
            </w:tr>
          </w:tbl>
          <w:p w14:paraId="33F86B85" w14:textId="77777777" w:rsidR="00C67F8B" w:rsidRPr="004968B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4968BB" w14:paraId="5D044338" w14:textId="77777777" w:rsidTr="00E470BA">
              <w:trPr>
                <w:tblCellSpacing w:w="15" w:type="dxa"/>
              </w:trPr>
              <w:tc>
                <w:tcPr>
                  <w:tcW w:w="0" w:type="auto"/>
                  <w:vAlign w:val="center"/>
                  <w:hideMark/>
                </w:tcPr>
                <w:p w14:paraId="5C41A282" w14:textId="77777777" w:rsidR="00C67F8B" w:rsidRPr="004968BB" w:rsidRDefault="00C67F8B" w:rsidP="00E470BA">
                  <w:pPr>
                    <w:pStyle w:val="aff9"/>
                    <w:rPr>
                      <w:rFonts w:eastAsia="SimSun"/>
                    </w:rPr>
                  </w:pPr>
                </w:p>
              </w:tc>
            </w:tr>
          </w:tbl>
          <w:p w14:paraId="0793AE10"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81"/>
            </w:tblGrid>
            <w:tr w:rsidR="00C67F8B" w:rsidRPr="006A719A" w14:paraId="3950E0D6" w14:textId="77777777" w:rsidTr="00E470BA">
              <w:trPr>
                <w:tblCellSpacing w:w="15" w:type="dxa"/>
              </w:trPr>
              <w:tc>
                <w:tcPr>
                  <w:tcW w:w="0" w:type="auto"/>
                  <w:vAlign w:val="center"/>
                </w:tcPr>
                <w:p w14:paraId="478952CF" w14:textId="4C171259" w:rsidR="00C67F8B" w:rsidRPr="006A719A" w:rsidRDefault="004A6C74" w:rsidP="00E470BA">
                  <w:pPr>
                    <w:pStyle w:val="aff9"/>
                    <w:rPr>
                      <w:rFonts w:eastAsia="SimSun"/>
                    </w:rPr>
                  </w:pPr>
                  <w:r w:rsidRPr="004A6C74">
                    <w:rPr>
                      <w:rFonts w:eastAsia="SimSun"/>
                    </w:rPr>
                    <w:t>Memory might be leaked — pointers lost in complex structures</w:t>
                  </w:r>
                </w:p>
              </w:tc>
              <w:tc>
                <w:tcPr>
                  <w:tcW w:w="0" w:type="auto"/>
                  <w:vAlign w:val="center"/>
                  <w:hideMark/>
                </w:tcPr>
                <w:p w14:paraId="7A3AB579" w14:textId="77777777" w:rsidR="00C67F8B" w:rsidRPr="006A719A" w:rsidRDefault="00C67F8B" w:rsidP="00E470BA">
                  <w:pPr>
                    <w:pStyle w:val="aff9"/>
                    <w:rPr>
                      <w:rFonts w:eastAsia="SimSun"/>
                    </w:rPr>
                  </w:pPr>
                </w:p>
              </w:tc>
            </w:tr>
          </w:tbl>
          <w:p w14:paraId="6ECE5193" w14:textId="77777777" w:rsidR="00C67F8B" w:rsidRPr="006A719A"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6A719A" w14:paraId="66C6FD43" w14:textId="77777777" w:rsidTr="00E470BA">
              <w:trPr>
                <w:tblCellSpacing w:w="15" w:type="dxa"/>
              </w:trPr>
              <w:tc>
                <w:tcPr>
                  <w:tcW w:w="0" w:type="auto"/>
                  <w:vAlign w:val="center"/>
                  <w:hideMark/>
                </w:tcPr>
                <w:p w14:paraId="7C1C5A74" w14:textId="77777777" w:rsidR="00C67F8B" w:rsidRPr="006A719A" w:rsidRDefault="00C67F8B" w:rsidP="00E470BA">
                  <w:pPr>
                    <w:pStyle w:val="aff9"/>
                    <w:rPr>
                      <w:rFonts w:eastAsia="SimSun"/>
                    </w:rPr>
                  </w:pPr>
                </w:p>
              </w:tc>
            </w:tr>
          </w:tbl>
          <w:p w14:paraId="7AEEED8B" w14:textId="77777777" w:rsidR="00C67F8B" w:rsidRPr="005F02BE" w:rsidRDefault="00C67F8B" w:rsidP="00E470BA">
            <w:pPr>
              <w:pStyle w:val="aff9"/>
              <w:rPr>
                <w:rFonts w:eastAsia="SimSun"/>
              </w:rPr>
            </w:pPr>
          </w:p>
        </w:tc>
      </w:tr>
      <w:tr w:rsidR="00C67F8B" w:rsidRPr="005F02BE" w14:paraId="0E698F3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C67F8B" w:rsidRPr="005F2901" w14:paraId="22DA44D6" w14:textId="77777777" w:rsidTr="00E470BA">
              <w:trPr>
                <w:tblCellSpacing w:w="15" w:type="dxa"/>
              </w:trPr>
              <w:tc>
                <w:tcPr>
                  <w:tcW w:w="0" w:type="auto"/>
                  <w:vAlign w:val="center"/>
                  <w:hideMark/>
                </w:tcPr>
                <w:p w14:paraId="3AF34CE8" w14:textId="77777777" w:rsidR="00C67F8B" w:rsidRPr="005F2901" w:rsidRDefault="00C67F8B" w:rsidP="00E470BA">
                  <w:pPr>
                    <w:pStyle w:val="aff9"/>
                    <w:rPr>
                      <w:rFonts w:eastAsia="SimSun"/>
                    </w:rPr>
                  </w:pPr>
                  <w:r w:rsidRPr="005F2901">
                    <w:rPr>
                      <w:rFonts w:eastAsia="SimSun"/>
                    </w:rPr>
                    <w:t>still reachable</w:t>
                  </w:r>
                </w:p>
              </w:tc>
            </w:tr>
          </w:tbl>
          <w:p w14:paraId="2A8F9671" w14:textId="77777777" w:rsidR="00C67F8B" w:rsidRPr="005F2901"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5F2901" w14:paraId="35066334" w14:textId="77777777" w:rsidTr="00E470BA">
              <w:trPr>
                <w:tblCellSpacing w:w="15" w:type="dxa"/>
              </w:trPr>
              <w:tc>
                <w:tcPr>
                  <w:tcW w:w="0" w:type="auto"/>
                  <w:vAlign w:val="center"/>
                  <w:hideMark/>
                </w:tcPr>
                <w:p w14:paraId="618B3894" w14:textId="77777777" w:rsidR="00C67F8B" w:rsidRPr="005F2901" w:rsidRDefault="00C67F8B" w:rsidP="00E470BA">
                  <w:pPr>
                    <w:pStyle w:val="aff9"/>
                    <w:rPr>
                      <w:rFonts w:eastAsia="SimSun"/>
                    </w:rPr>
                  </w:pPr>
                </w:p>
              </w:tc>
            </w:tr>
          </w:tbl>
          <w:p w14:paraId="511888C6" w14:textId="77777777" w:rsidR="00C67F8B" w:rsidRPr="005F02BE" w:rsidRDefault="00C67F8B"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C67F8B" w:rsidRPr="00774C5B" w14:paraId="0BFED703"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C67F8B" w:rsidRPr="00E22ACE" w14:paraId="090E3B5D" w14:textId="77777777" w:rsidTr="00E470BA">
                    <w:trPr>
                      <w:tblCellSpacing w:w="15" w:type="dxa"/>
                    </w:trPr>
                    <w:tc>
                      <w:tcPr>
                        <w:tcW w:w="0" w:type="auto"/>
                        <w:vAlign w:val="center"/>
                        <w:hideMark/>
                      </w:tcPr>
                      <w:p w14:paraId="3543E753" w14:textId="41C640B5" w:rsidR="002C3B52" w:rsidRPr="007A5B6C" w:rsidRDefault="00643E2B" w:rsidP="007A5B6C">
                        <w:pPr>
                          <w:pStyle w:val="aff9"/>
                          <w:rPr>
                            <w:rFonts w:eastAsia="SimSun"/>
                          </w:rPr>
                        </w:pPr>
                        <w:r w:rsidRPr="007A5B6C">
                          <w:rPr>
                            <w:rFonts w:eastAsia="SimSun"/>
                          </w:rPr>
                          <w:t>Memory is still accessible at prog</w:t>
                        </w:r>
                        <w:r w:rsidR="002C3B52">
                          <w:rPr>
                            <w:rFonts w:eastAsia="SimSun" w:hint="eastAsia"/>
                          </w:rPr>
                          <w:t>ram exit</w:t>
                        </w:r>
                        <w:r w:rsidR="002C3B52" w:rsidRPr="002C3B52">
                          <w:rPr>
                            <w:rFonts w:eastAsia="SimSun"/>
                          </w:rPr>
                          <w:t>(not necessarily a leak)</w:t>
                        </w:r>
                      </w:p>
                    </w:tc>
                  </w:tr>
                </w:tbl>
                <w:p w14:paraId="02081AF5" w14:textId="77777777" w:rsidR="00C67F8B" w:rsidRPr="00774C5B" w:rsidRDefault="00C67F8B" w:rsidP="00E470BA">
                  <w:pPr>
                    <w:pStyle w:val="aff9"/>
                    <w:rPr>
                      <w:rFonts w:eastAsia="SimSun"/>
                    </w:rPr>
                  </w:pPr>
                </w:p>
              </w:tc>
            </w:tr>
          </w:tbl>
          <w:p w14:paraId="4A8B55CC" w14:textId="77777777" w:rsidR="00C67F8B" w:rsidRPr="00774C5B" w:rsidRDefault="00C67F8B"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B" w:rsidRPr="00774C5B" w14:paraId="3E77DF7C" w14:textId="77777777" w:rsidTr="00E470BA">
              <w:trPr>
                <w:tblCellSpacing w:w="15" w:type="dxa"/>
              </w:trPr>
              <w:tc>
                <w:tcPr>
                  <w:tcW w:w="0" w:type="auto"/>
                  <w:vAlign w:val="center"/>
                  <w:hideMark/>
                </w:tcPr>
                <w:p w14:paraId="5E675D6C" w14:textId="77777777" w:rsidR="00C67F8B" w:rsidRPr="00774C5B" w:rsidRDefault="00C67F8B" w:rsidP="00E470BA">
                  <w:pPr>
                    <w:pStyle w:val="aff9"/>
                    <w:rPr>
                      <w:rFonts w:eastAsia="SimSun"/>
                    </w:rPr>
                  </w:pPr>
                </w:p>
              </w:tc>
            </w:tr>
            <w:tr w:rsidR="00C028C6" w:rsidRPr="00774C5B" w14:paraId="04A87A7D" w14:textId="77777777" w:rsidTr="00E470BA">
              <w:trPr>
                <w:tblCellSpacing w:w="15" w:type="dxa"/>
              </w:trPr>
              <w:tc>
                <w:tcPr>
                  <w:tcW w:w="0" w:type="auto"/>
                  <w:vAlign w:val="center"/>
                </w:tcPr>
                <w:p w14:paraId="7155D3BA" w14:textId="77777777" w:rsidR="00C028C6" w:rsidRPr="00774C5B" w:rsidRDefault="00C028C6" w:rsidP="00E470BA">
                  <w:pPr>
                    <w:pStyle w:val="aff9"/>
                    <w:rPr>
                      <w:rFonts w:eastAsia="SimSun"/>
                    </w:rPr>
                  </w:pPr>
                </w:p>
              </w:tc>
            </w:tr>
          </w:tbl>
          <w:p w14:paraId="17C57D6D" w14:textId="77777777" w:rsidR="00C67F8B" w:rsidRPr="005F02BE" w:rsidRDefault="00C67F8B" w:rsidP="00E470BA">
            <w:pPr>
              <w:pStyle w:val="aff9"/>
              <w:rPr>
                <w:rFonts w:eastAsia="SimSun"/>
              </w:rPr>
            </w:pPr>
          </w:p>
        </w:tc>
      </w:tr>
    </w:tbl>
    <w:p w14:paraId="668156C8" w14:textId="77777777" w:rsidR="009A5B52" w:rsidRDefault="009A5B52" w:rsidP="008E6F45">
      <w:pPr>
        <w:rPr>
          <w:rFonts w:ascii="Times New Roman" w:eastAsia="SimSun" w:hAnsi="Times New Roman"/>
          <w:sz w:val="24"/>
          <w:szCs w:val="24"/>
          <w:lang w:eastAsia="zh-CN"/>
        </w:rPr>
      </w:pPr>
    </w:p>
    <w:p w14:paraId="70E73540" w14:textId="26B87B9F" w:rsidR="00D040CC" w:rsidRPr="00B80A6C" w:rsidRDefault="002C6D07" w:rsidP="00D040CC">
      <w:pPr>
        <w:pStyle w:val="31"/>
        <w:rPr>
          <w:rFonts w:ascii="Times New Roman" w:eastAsia="SimSun" w:hAnsi="Times New Roman"/>
          <w:sz w:val="28"/>
          <w:szCs w:val="28"/>
        </w:rPr>
      </w:pPr>
      <w:bookmarkStart w:id="155" w:name="_Toc197427996"/>
      <w:r>
        <w:rPr>
          <w:rFonts w:ascii="Times New Roman" w:eastAsia="SimSun" w:hAnsi="Times New Roman" w:hint="eastAsia"/>
          <w:sz w:val="28"/>
          <w:szCs w:val="28"/>
          <w:lang w:eastAsia="zh-CN"/>
        </w:rPr>
        <w:t>3</w:t>
      </w:r>
      <w:r w:rsidR="00D040CC" w:rsidRPr="00B80A6C">
        <w:rPr>
          <w:rFonts w:ascii="Times New Roman" w:eastAsia="SimSun" w:hAnsi="Times New Roman" w:hint="eastAsia"/>
          <w:sz w:val="28"/>
          <w:szCs w:val="28"/>
        </w:rPr>
        <w:t xml:space="preserve">. </w:t>
      </w:r>
      <w:r w:rsidR="007F7CDA" w:rsidRPr="007F7CDA">
        <w:rPr>
          <w:rFonts w:ascii="Times New Roman" w:eastAsia="SimSun" w:hAnsi="Times New Roman"/>
          <w:sz w:val="28"/>
          <w:szCs w:val="28"/>
        </w:rPr>
        <w:t>Switching Valgrind Tools</w:t>
      </w:r>
      <w:r w:rsidR="00D040CC" w:rsidRPr="00B80A6C">
        <w:rPr>
          <w:rFonts w:ascii="Times New Roman" w:eastAsia="SimSun" w:hAnsi="Times New Roman"/>
          <w:sz w:val="28"/>
          <w:szCs w:val="28"/>
        </w:rPr>
        <w:t>:</w:t>
      </w:r>
      <w:bookmarkEnd w:id="155"/>
    </w:p>
    <w:p w14:paraId="776A39C6" w14:textId="77777777" w:rsidR="00712044" w:rsidRP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valgrind --tool=memcheck                    # Default tool for memory read/write checks</w:t>
      </w:r>
    </w:p>
    <w:p w14:paraId="413766C0" w14:textId="77777777" w:rsidR="00712044" w:rsidRP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valgrind --tool=callgrind ./a.out          # Analyze function call frequency (performance profiling)</w:t>
      </w:r>
    </w:p>
    <w:p w14:paraId="056DBD7A" w14:textId="77777777" w:rsidR="00712044" w:rsidRP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valgrind --tool=massif ./a.out             # Monitor heap memory usage over time</w:t>
      </w:r>
    </w:p>
    <w:p w14:paraId="02AFCA0C" w14:textId="5E0AB01C" w:rsidR="00712044" w:rsidRDefault="00712044" w:rsidP="00712044">
      <w:pPr>
        <w:rPr>
          <w:rFonts w:ascii="Times New Roman" w:eastAsia="SimSun" w:hAnsi="Times New Roman"/>
          <w:sz w:val="24"/>
          <w:szCs w:val="24"/>
          <w:lang w:eastAsia="zh-CN"/>
        </w:rPr>
      </w:pPr>
      <w:r w:rsidRPr="00712044">
        <w:rPr>
          <w:rFonts w:ascii="Times New Roman" w:eastAsia="SimSun" w:hAnsi="Times New Roman"/>
          <w:sz w:val="24"/>
          <w:szCs w:val="24"/>
          <w:lang w:eastAsia="zh-CN"/>
        </w:rPr>
        <w:t>ms_print massif.out.pid                    # Visualize Massif memory usage report</w:t>
      </w:r>
    </w:p>
    <w:p w14:paraId="3C8B2E2E" w14:textId="2143A225" w:rsidR="00FF2F9A" w:rsidRPr="00B80A6C" w:rsidRDefault="001C2276" w:rsidP="00FF2F9A">
      <w:pPr>
        <w:pStyle w:val="31"/>
        <w:rPr>
          <w:rFonts w:ascii="Times New Roman" w:eastAsia="SimSun" w:hAnsi="Times New Roman"/>
          <w:sz w:val="28"/>
          <w:szCs w:val="28"/>
        </w:rPr>
      </w:pPr>
      <w:bookmarkStart w:id="156" w:name="_Toc197427997"/>
      <w:r>
        <w:rPr>
          <w:rFonts w:ascii="Times New Roman" w:eastAsia="SimSun" w:hAnsi="Times New Roman" w:hint="eastAsia"/>
          <w:sz w:val="28"/>
          <w:szCs w:val="28"/>
          <w:lang w:eastAsia="zh-CN"/>
        </w:rPr>
        <w:t>4</w:t>
      </w:r>
      <w:r w:rsidR="00FF2F9A" w:rsidRPr="00B80A6C">
        <w:rPr>
          <w:rFonts w:ascii="Times New Roman" w:eastAsia="SimSun" w:hAnsi="Times New Roman" w:hint="eastAsia"/>
          <w:sz w:val="28"/>
          <w:szCs w:val="28"/>
        </w:rPr>
        <w:t xml:space="preserve">. </w:t>
      </w:r>
      <w:r w:rsidR="00F478CF" w:rsidRPr="00F478CF">
        <w:rPr>
          <w:rFonts w:ascii="Times New Roman" w:eastAsia="SimSun" w:hAnsi="Times New Roman"/>
          <w:sz w:val="28"/>
          <w:szCs w:val="28"/>
        </w:rPr>
        <w:t>AddressSanitizer Compilation and Execution</w:t>
      </w:r>
      <w:r w:rsidR="00FF2F9A" w:rsidRPr="00B80A6C">
        <w:rPr>
          <w:rFonts w:ascii="Times New Roman" w:eastAsia="SimSun" w:hAnsi="Times New Roman"/>
          <w:sz w:val="28"/>
          <w:szCs w:val="28"/>
        </w:rPr>
        <w:t>:</w:t>
      </w:r>
      <w:bookmarkEnd w:id="156"/>
    </w:p>
    <w:p w14:paraId="7BBA198C" w14:textId="77777777" w:rsidR="001F08C9" w:rsidRPr="001F08C9" w:rsidRDefault="001F08C9" w:rsidP="001F08C9">
      <w:pPr>
        <w:rPr>
          <w:rFonts w:ascii="Times New Roman" w:eastAsia="SimSun" w:hAnsi="Times New Roman"/>
          <w:sz w:val="24"/>
          <w:szCs w:val="24"/>
          <w:lang w:eastAsia="zh-CN"/>
        </w:rPr>
      </w:pPr>
      <w:r w:rsidRPr="001F08C9">
        <w:rPr>
          <w:rFonts w:ascii="Times New Roman" w:eastAsia="SimSun" w:hAnsi="Times New Roman"/>
          <w:sz w:val="24"/>
          <w:szCs w:val="24"/>
          <w:lang w:eastAsia="zh-CN"/>
        </w:rPr>
        <w:t>g++ -fsanitize=address -g main.cpp -o main   # Compile with AddressSanitizer enabled</w:t>
      </w:r>
    </w:p>
    <w:p w14:paraId="4111E5AE" w14:textId="2D72FF47" w:rsidR="001F08C9" w:rsidRPr="00712044" w:rsidRDefault="001F08C9" w:rsidP="001F08C9">
      <w:pPr>
        <w:rPr>
          <w:rFonts w:ascii="Times New Roman" w:eastAsia="SimSun" w:hAnsi="Times New Roman"/>
          <w:sz w:val="24"/>
          <w:szCs w:val="24"/>
          <w:lang w:eastAsia="zh-CN"/>
        </w:rPr>
      </w:pPr>
      <w:r w:rsidRPr="001F08C9">
        <w:rPr>
          <w:rFonts w:ascii="Times New Roman" w:eastAsia="SimSun" w:hAnsi="Times New Roman"/>
          <w:sz w:val="24"/>
          <w:szCs w:val="24"/>
          <w:lang w:eastAsia="zh-CN"/>
        </w:rPr>
        <w:t>./main                                       # Run directly, memory issues will be reported automatically</w:t>
      </w:r>
    </w:p>
    <w:p w14:paraId="767196C3" w14:textId="29F9E114" w:rsidR="0019690E" w:rsidRPr="00B80A6C" w:rsidRDefault="00AB0068" w:rsidP="0019690E">
      <w:pPr>
        <w:pStyle w:val="31"/>
        <w:rPr>
          <w:rFonts w:ascii="Times New Roman" w:eastAsia="SimSun" w:hAnsi="Times New Roman"/>
          <w:sz w:val="28"/>
          <w:szCs w:val="28"/>
        </w:rPr>
      </w:pPr>
      <w:bookmarkStart w:id="157" w:name="_Toc197427998"/>
      <w:r>
        <w:rPr>
          <w:rFonts w:ascii="Times New Roman" w:eastAsia="SimSun" w:hAnsi="Times New Roman" w:hint="eastAsia"/>
          <w:sz w:val="28"/>
          <w:szCs w:val="28"/>
          <w:lang w:eastAsia="zh-CN"/>
        </w:rPr>
        <w:t>5</w:t>
      </w:r>
      <w:r w:rsidR="0019690E" w:rsidRPr="00B80A6C">
        <w:rPr>
          <w:rFonts w:ascii="Times New Roman" w:eastAsia="SimSun" w:hAnsi="Times New Roman" w:hint="eastAsia"/>
          <w:sz w:val="28"/>
          <w:szCs w:val="28"/>
        </w:rPr>
        <w:t xml:space="preserve">. </w:t>
      </w:r>
      <w:r w:rsidR="00E023CE" w:rsidRPr="00E023CE">
        <w:rPr>
          <w:rFonts w:ascii="Times New Roman" w:eastAsia="SimSun" w:hAnsi="Times New Roman"/>
          <w:sz w:val="28"/>
          <w:szCs w:val="28"/>
        </w:rPr>
        <w:t>LeakSanitizer Compilation and Execution</w:t>
      </w:r>
      <w:r w:rsidR="0019690E" w:rsidRPr="00B80A6C">
        <w:rPr>
          <w:rFonts w:ascii="Times New Roman" w:eastAsia="SimSun" w:hAnsi="Times New Roman"/>
          <w:sz w:val="28"/>
          <w:szCs w:val="28"/>
        </w:rPr>
        <w:t>:</w:t>
      </w:r>
      <w:bookmarkEnd w:id="157"/>
    </w:p>
    <w:p w14:paraId="6AC8075F" w14:textId="77777777" w:rsidR="00156125" w:rsidRPr="00156125" w:rsidRDefault="00156125" w:rsidP="00156125">
      <w:pPr>
        <w:rPr>
          <w:rFonts w:ascii="Times New Roman" w:eastAsia="SimSun" w:hAnsi="Times New Roman"/>
          <w:sz w:val="24"/>
          <w:szCs w:val="24"/>
          <w:lang w:eastAsia="zh-CN"/>
        </w:rPr>
      </w:pPr>
      <w:r w:rsidRPr="00156125">
        <w:rPr>
          <w:rFonts w:ascii="Times New Roman" w:eastAsia="SimSun" w:hAnsi="Times New Roman"/>
          <w:sz w:val="24"/>
          <w:szCs w:val="24"/>
          <w:lang w:eastAsia="zh-CN"/>
        </w:rPr>
        <w:t>g++ -fsanitize=leak -g main.cpp -o main      # Enable LeakSanitizer (included in AddressSanitizer by default)</w:t>
      </w:r>
    </w:p>
    <w:p w14:paraId="6B982430" w14:textId="16CFAA0C" w:rsidR="00156125" w:rsidRPr="001F08C9" w:rsidRDefault="00156125" w:rsidP="00156125">
      <w:pPr>
        <w:rPr>
          <w:rFonts w:ascii="Times New Roman" w:eastAsia="SimSun" w:hAnsi="Times New Roman"/>
          <w:sz w:val="24"/>
          <w:szCs w:val="24"/>
          <w:lang w:eastAsia="zh-CN"/>
        </w:rPr>
      </w:pPr>
      <w:r w:rsidRPr="00156125">
        <w:rPr>
          <w:rFonts w:ascii="Times New Roman" w:eastAsia="SimSun" w:hAnsi="Times New Roman"/>
          <w:sz w:val="24"/>
          <w:szCs w:val="24"/>
          <w:lang w:eastAsia="zh-CN"/>
        </w:rPr>
        <w:t>ASAN_OPTIONS=detect_leaks=1 ./main           # Explicitly enable leak detection</w:t>
      </w:r>
    </w:p>
    <w:p w14:paraId="0310E531" w14:textId="541D9F6D" w:rsidR="000D15CA" w:rsidRDefault="000C7FF4" w:rsidP="00A54D8A">
      <w:pPr>
        <w:pStyle w:val="31"/>
        <w:rPr>
          <w:rFonts w:ascii="Times New Roman" w:eastAsia="SimSun" w:hAnsi="Times New Roman"/>
          <w:sz w:val="28"/>
          <w:szCs w:val="28"/>
        </w:rPr>
      </w:pPr>
      <w:bookmarkStart w:id="158" w:name="_Toc197427999"/>
      <w:r>
        <w:rPr>
          <w:rFonts w:ascii="Times New Roman" w:eastAsia="SimSun" w:hAnsi="Times New Roman" w:hint="eastAsia"/>
          <w:sz w:val="28"/>
          <w:szCs w:val="28"/>
          <w:lang w:eastAsia="zh-CN"/>
        </w:rPr>
        <w:t>6</w:t>
      </w:r>
      <w:r w:rsidR="000D15CA" w:rsidRPr="00B80A6C">
        <w:rPr>
          <w:rFonts w:ascii="Times New Roman" w:eastAsia="SimSun" w:hAnsi="Times New Roman" w:hint="eastAsia"/>
          <w:sz w:val="28"/>
          <w:szCs w:val="28"/>
        </w:rPr>
        <w:t xml:space="preserve">. </w:t>
      </w:r>
      <w:r w:rsidR="007C4343" w:rsidRPr="007C4343">
        <w:rPr>
          <w:rFonts w:ascii="Times New Roman" w:eastAsia="SimSun" w:hAnsi="Times New Roman"/>
          <w:sz w:val="28"/>
          <w:szCs w:val="28"/>
        </w:rPr>
        <w:t>Common Error Types (Valgrind / ASan Keywords)</w:t>
      </w:r>
      <w:r w:rsidR="000D15CA" w:rsidRPr="00B80A6C">
        <w:rPr>
          <w:rFonts w:ascii="Times New Roman" w:eastAsia="SimSun" w:hAnsi="Times New Roman"/>
          <w:sz w:val="28"/>
          <w:szCs w:val="28"/>
        </w:rPr>
        <w:t>:</w:t>
      </w:r>
      <w:bookmarkEnd w:id="158"/>
    </w:p>
    <w:p w14:paraId="76FDCCCE" w14:textId="77777777" w:rsidR="000518A7" w:rsidRPr="000518A7" w:rsidRDefault="000518A7" w:rsidP="000518A7">
      <w:pPr>
        <w:rPr>
          <w:rFonts w:eastAsia="SimSun"/>
          <w:lang w:eastAsia="zh-CN"/>
        </w:rPr>
      </w:pPr>
    </w:p>
    <w:tbl>
      <w:tblPr>
        <w:tblStyle w:val="aff1"/>
        <w:tblW w:w="0" w:type="auto"/>
        <w:tblLook w:val="04A0" w:firstRow="1" w:lastRow="0" w:firstColumn="1" w:lastColumn="0" w:noHBand="0" w:noVBand="1"/>
      </w:tblPr>
      <w:tblGrid>
        <w:gridCol w:w="2880"/>
        <w:gridCol w:w="2880"/>
        <w:gridCol w:w="2880"/>
      </w:tblGrid>
      <w:tr w:rsidR="00EA7C75" w:rsidRPr="005F02BE" w14:paraId="32CB4A4A"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tblGrid>
            <w:tr w:rsidR="00A54D8A" w:rsidRPr="00A54D8A" w14:paraId="12FF986B" w14:textId="77777777" w:rsidTr="00A54D8A">
              <w:trPr>
                <w:tblCellSpacing w:w="15" w:type="dxa"/>
              </w:trPr>
              <w:tc>
                <w:tcPr>
                  <w:tcW w:w="0" w:type="auto"/>
                  <w:vAlign w:val="center"/>
                  <w:hideMark/>
                </w:tcPr>
                <w:p w14:paraId="658DFBBE" w14:textId="77777777" w:rsidR="00A54D8A" w:rsidRPr="00A54D8A" w:rsidRDefault="00A54D8A" w:rsidP="00A54D8A">
                  <w:pPr>
                    <w:pStyle w:val="aff9"/>
                    <w:rPr>
                      <w:rFonts w:eastAsia="SimSun"/>
                      <w:b/>
                      <w:bCs/>
                    </w:rPr>
                  </w:pPr>
                  <w:r w:rsidRPr="00A54D8A">
                    <w:rPr>
                      <w:rFonts w:eastAsia="SimSun"/>
                      <w:b/>
                      <w:bCs/>
                    </w:rPr>
                    <w:t>Error Type</w:t>
                  </w:r>
                </w:p>
              </w:tc>
            </w:tr>
          </w:tbl>
          <w:p w14:paraId="72870607" w14:textId="77777777" w:rsidR="00A54D8A" w:rsidRPr="00A54D8A" w:rsidRDefault="00A54D8A" w:rsidP="00A54D8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4D8A" w:rsidRPr="00A54D8A" w14:paraId="1880BA1A" w14:textId="77777777" w:rsidTr="00A54D8A">
              <w:trPr>
                <w:tblCellSpacing w:w="15" w:type="dxa"/>
              </w:trPr>
              <w:tc>
                <w:tcPr>
                  <w:tcW w:w="0" w:type="auto"/>
                  <w:vAlign w:val="center"/>
                  <w:hideMark/>
                </w:tcPr>
                <w:p w14:paraId="40FF2D7C" w14:textId="77777777" w:rsidR="00A54D8A" w:rsidRPr="00A54D8A" w:rsidRDefault="00A54D8A" w:rsidP="00A54D8A">
                  <w:pPr>
                    <w:pStyle w:val="aff9"/>
                    <w:rPr>
                      <w:rFonts w:eastAsia="SimSun"/>
                    </w:rPr>
                  </w:pPr>
                </w:p>
              </w:tc>
            </w:tr>
          </w:tbl>
          <w:p w14:paraId="0C2E61A9" w14:textId="005A708E"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6A653A0D" w14:textId="79174312" w:rsidR="00EA7C75" w:rsidRPr="005F02BE" w:rsidRDefault="009F01C4" w:rsidP="00E470BA">
            <w:pPr>
              <w:pStyle w:val="aff9"/>
              <w:rPr>
                <w:rFonts w:eastAsia="SimSun"/>
              </w:rPr>
            </w:pPr>
            <w:r w:rsidRPr="009F01C4">
              <w:rPr>
                <w:rFonts w:eastAsia="SimSun"/>
              </w:rPr>
              <w:t>Explanation</w:t>
            </w:r>
          </w:p>
        </w:tc>
        <w:tc>
          <w:tcPr>
            <w:tcW w:w="2880" w:type="dxa"/>
            <w:tcBorders>
              <w:top w:val="single" w:sz="4" w:space="0" w:color="auto"/>
              <w:left w:val="single" w:sz="4" w:space="0" w:color="auto"/>
              <w:bottom w:val="single" w:sz="4" w:space="0" w:color="auto"/>
              <w:right w:val="single" w:sz="4" w:space="0" w:color="auto"/>
            </w:tcBorders>
            <w:hideMark/>
          </w:tcPr>
          <w:p w14:paraId="487104A0" w14:textId="1395E443" w:rsidR="00EA7C75" w:rsidRPr="005F02BE" w:rsidRDefault="00ED14D1" w:rsidP="00E470BA">
            <w:pPr>
              <w:pStyle w:val="aff9"/>
              <w:rPr>
                <w:rFonts w:eastAsia="SimSun"/>
              </w:rPr>
            </w:pPr>
            <w:r w:rsidRPr="00ED14D1">
              <w:rPr>
                <w:rFonts w:eastAsia="SimSun"/>
              </w:rPr>
              <w:t>Troubleshooting Tip</w:t>
            </w:r>
          </w:p>
        </w:tc>
      </w:tr>
      <w:tr w:rsidR="00EA7C75" w:rsidRPr="005F02BE" w14:paraId="5C76CAB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EA7C75" w:rsidRPr="00F504AC" w14:paraId="2A613B6B" w14:textId="77777777" w:rsidTr="00E470BA">
              <w:trPr>
                <w:tblCellSpacing w:w="15" w:type="dxa"/>
              </w:trPr>
              <w:tc>
                <w:tcPr>
                  <w:tcW w:w="0" w:type="auto"/>
                  <w:vAlign w:val="center"/>
                  <w:hideMark/>
                </w:tcPr>
                <w:p w14:paraId="3BEDBC65" w14:textId="77777777" w:rsidR="00EA7C75" w:rsidRPr="00F504AC" w:rsidRDefault="00EA7C75" w:rsidP="00E470BA">
                  <w:pPr>
                    <w:pStyle w:val="aff9"/>
                    <w:rPr>
                      <w:rFonts w:eastAsia="SimSun"/>
                    </w:rPr>
                  </w:pPr>
                  <w:r w:rsidRPr="00310531">
                    <w:rPr>
                      <w:rFonts w:eastAsia="SimSun"/>
                    </w:rPr>
                    <w:t>invalid read / write</w:t>
                  </w:r>
                </w:p>
              </w:tc>
            </w:tr>
          </w:tbl>
          <w:p w14:paraId="6F3151B5" w14:textId="77777777" w:rsidR="00EA7C75" w:rsidRPr="00F504AC"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F504AC" w14:paraId="11AB12ED" w14:textId="77777777" w:rsidTr="00E470BA">
              <w:trPr>
                <w:tblCellSpacing w:w="15" w:type="dxa"/>
              </w:trPr>
              <w:tc>
                <w:tcPr>
                  <w:tcW w:w="0" w:type="auto"/>
                  <w:vAlign w:val="center"/>
                  <w:hideMark/>
                </w:tcPr>
                <w:p w14:paraId="521884CA" w14:textId="77777777" w:rsidR="00EA7C75" w:rsidRPr="00F504AC" w:rsidRDefault="00EA7C75" w:rsidP="00E470BA">
                  <w:pPr>
                    <w:pStyle w:val="aff9"/>
                    <w:rPr>
                      <w:rFonts w:eastAsia="SimSun"/>
                    </w:rPr>
                  </w:pPr>
                </w:p>
              </w:tc>
            </w:tr>
          </w:tbl>
          <w:p w14:paraId="6B01C3E5"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E57783" w14:paraId="4C52E2FA" w14:textId="77777777" w:rsidTr="00E470BA">
              <w:trPr>
                <w:tblCellSpacing w:w="15" w:type="dxa"/>
              </w:trPr>
              <w:tc>
                <w:tcPr>
                  <w:tcW w:w="0" w:type="auto"/>
                  <w:vAlign w:val="center"/>
                  <w:hideMark/>
                </w:tcPr>
                <w:p w14:paraId="3DC51211" w14:textId="7F2376D7" w:rsidR="00EA7C75" w:rsidRPr="00E57783" w:rsidRDefault="00A420ED" w:rsidP="00E470BA">
                  <w:pPr>
                    <w:pStyle w:val="aff9"/>
                    <w:rPr>
                      <w:rFonts w:eastAsia="SimSun"/>
                    </w:rPr>
                  </w:pPr>
                  <w:r w:rsidRPr="00A420ED">
                    <w:rPr>
                      <w:rFonts w:eastAsia="SimSun"/>
                    </w:rPr>
                    <w:t>Accessing invalid memory (e.g., out-of-bounds, freed ptr)</w:t>
                  </w:r>
                </w:p>
              </w:tc>
            </w:tr>
          </w:tbl>
          <w:p w14:paraId="22DA71A1" w14:textId="77777777" w:rsidR="00EA7C75" w:rsidRPr="00E57783"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E57783" w14:paraId="64BC8865" w14:textId="77777777" w:rsidTr="00E470BA">
              <w:trPr>
                <w:tblCellSpacing w:w="15" w:type="dxa"/>
              </w:trPr>
              <w:tc>
                <w:tcPr>
                  <w:tcW w:w="0" w:type="auto"/>
                  <w:vAlign w:val="center"/>
                  <w:hideMark/>
                </w:tcPr>
                <w:p w14:paraId="3145FB0A" w14:textId="77777777" w:rsidR="00EA7C75" w:rsidRPr="00E57783" w:rsidRDefault="00EA7C75" w:rsidP="00E470BA">
                  <w:pPr>
                    <w:pStyle w:val="aff9"/>
                    <w:rPr>
                      <w:rFonts w:eastAsia="SimSun"/>
                    </w:rPr>
                  </w:pPr>
                </w:p>
              </w:tc>
            </w:tr>
          </w:tbl>
          <w:p w14:paraId="2FC97BC2"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9D6549" w14:paraId="3CE91DC3" w14:textId="77777777" w:rsidTr="00E470BA">
              <w:trPr>
                <w:tblCellSpacing w:w="15" w:type="dxa"/>
              </w:trPr>
              <w:tc>
                <w:tcPr>
                  <w:tcW w:w="0" w:type="auto"/>
                  <w:vAlign w:val="center"/>
                  <w:hideMark/>
                </w:tcPr>
                <w:p w14:paraId="5F9D9EFC" w14:textId="20E2E166" w:rsidR="00EA7C75" w:rsidRPr="009D6549" w:rsidRDefault="00AB0CF3" w:rsidP="00E470BA">
                  <w:pPr>
                    <w:pStyle w:val="aff9"/>
                    <w:rPr>
                      <w:rFonts w:eastAsia="SimSun"/>
                    </w:rPr>
                  </w:pPr>
                  <w:r w:rsidRPr="00AB0CF3">
                    <w:rPr>
                      <w:rFonts w:eastAsia="SimSun"/>
                    </w:rPr>
                    <w:t>Check for array bounds, pointer validity</w:t>
                  </w:r>
                </w:p>
              </w:tc>
            </w:tr>
          </w:tbl>
          <w:p w14:paraId="5627911D" w14:textId="77777777" w:rsidR="00EA7C75" w:rsidRPr="009D654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9D6549" w14:paraId="08E6EBE9" w14:textId="77777777" w:rsidTr="00E470BA">
              <w:trPr>
                <w:tblCellSpacing w:w="15" w:type="dxa"/>
              </w:trPr>
              <w:tc>
                <w:tcPr>
                  <w:tcW w:w="0" w:type="auto"/>
                  <w:vAlign w:val="center"/>
                  <w:hideMark/>
                </w:tcPr>
                <w:p w14:paraId="46F6E61E" w14:textId="77777777" w:rsidR="00EA7C75" w:rsidRPr="009D6549" w:rsidRDefault="00EA7C75" w:rsidP="00E470BA">
                  <w:pPr>
                    <w:pStyle w:val="aff9"/>
                    <w:rPr>
                      <w:rFonts w:eastAsia="SimSun"/>
                    </w:rPr>
                  </w:pPr>
                </w:p>
              </w:tc>
            </w:tr>
          </w:tbl>
          <w:p w14:paraId="1DF50969" w14:textId="77777777" w:rsidR="00EA7C75" w:rsidRPr="005F02BE" w:rsidRDefault="00EA7C75" w:rsidP="00E470BA">
            <w:pPr>
              <w:pStyle w:val="aff9"/>
              <w:rPr>
                <w:rFonts w:eastAsia="SimSun"/>
              </w:rPr>
            </w:pPr>
          </w:p>
        </w:tc>
      </w:tr>
      <w:tr w:rsidR="00EA7C75" w:rsidRPr="005F02BE" w14:paraId="467AEF87"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EA7C75" w:rsidRPr="0058368B" w14:paraId="0326C677" w14:textId="77777777" w:rsidTr="00E470BA">
              <w:trPr>
                <w:tblCellSpacing w:w="15" w:type="dxa"/>
              </w:trPr>
              <w:tc>
                <w:tcPr>
                  <w:tcW w:w="0" w:type="auto"/>
                  <w:vAlign w:val="center"/>
                  <w:hideMark/>
                </w:tcPr>
                <w:p w14:paraId="544C0348" w14:textId="77777777" w:rsidR="00EA7C75" w:rsidRPr="0058368B" w:rsidRDefault="00EA7C75" w:rsidP="00E470BA">
                  <w:pPr>
                    <w:pStyle w:val="aff9"/>
                    <w:rPr>
                      <w:rFonts w:eastAsia="SimSun"/>
                    </w:rPr>
                  </w:pPr>
                  <w:r w:rsidRPr="007764F6">
                    <w:rPr>
                      <w:rFonts w:eastAsia="SimSun"/>
                    </w:rPr>
                    <w:t>use-after-free</w:t>
                  </w:r>
                </w:p>
              </w:tc>
            </w:tr>
          </w:tbl>
          <w:p w14:paraId="01986687" w14:textId="77777777" w:rsidR="00EA7C75" w:rsidRPr="0058368B" w:rsidRDefault="00EA7C75" w:rsidP="00E470BA">
            <w:pPr>
              <w:pStyle w:val="aff9"/>
              <w:rPr>
                <w:rFonts w:eastAsia="SimSun"/>
                <w:vanish/>
              </w:rPr>
            </w:pPr>
          </w:p>
          <w:p w14:paraId="4EA1EB5D"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642419F9"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D97169" w14:paraId="0922882B" w14:textId="77777777" w:rsidTr="00E470BA">
                    <w:trPr>
                      <w:tblCellSpacing w:w="15" w:type="dxa"/>
                    </w:trPr>
                    <w:tc>
                      <w:tcPr>
                        <w:tcW w:w="0" w:type="auto"/>
                        <w:vAlign w:val="center"/>
                        <w:hideMark/>
                      </w:tcPr>
                      <w:p w14:paraId="34CF209A" w14:textId="60960485" w:rsidR="00EA7C75" w:rsidRPr="00D97169" w:rsidRDefault="00D841CF" w:rsidP="00E470BA">
                        <w:pPr>
                          <w:pStyle w:val="aff9"/>
                          <w:rPr>
                            <w:rFonts w:eastAsia="SimSun"/>
                          </w:rPr>
                        </w:pPr>
                        <w:r w:rsidRPr="00D841CF">
                          <w:rPr>
                            <w:rFonts w:eastAsia="SimSun"/>
                          </w:rPr>
                          <w:t>Accessing memory after it has been freed</w:t>
                        </w:r>
                      </w:p>
                    </w:tc>
                  </w:tr>
                </w:tbl>
                <w:p w14:paraId="0CCE9365" w14:textId="77777777" w:rsidR="00EA7C75" w:rsidRPr="00D9716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D97169" w14:paraId="53EE8951" w14:textId="77777777" w:rsidTr="00E470BA">
                    <w:trPr>
                      <w:tblCellSpacing w:w="15" w:type="dxa"/>
                    </w:trPr>
                    <w:tc>
                      <w:tcPr>
                        <w:tcW w:w="0" w:type="auto"/>
                        <w:vAlign w:val="center"/>
                        <w:hideMark/>
                      </w:tcPr>
                      <w:p w14:paraId="6BF93EE3" w14:textId="77777777" w:rsidR="00EA7C75" w:rsidRPr="00D97169" w:rsidRDefault="00EA7C75" w:rsidP="00E470BA">
                        <w:pPr>
                          <w:pStyle w:val="aff9"/>
                          <w:rPr>
                            <w:rFonts w:eastAsia="SimSun"/>
                          </w:rPr>
                        </w:pPr>
                      </w:p>
                    </w:tc>
                  </w:tr>
                </w:tbl>
                <w:p w14:paraId="0116D633" w14:textId="77777777" w:rsidR="00EA7C75" w:rsidRPr="00774C5B" w:rsidRDefault="00EA7C75" w:rsidP="00E470BA">
                  <w:pPr>
                    <w:pStyle w:val="aff9"/>
                    <w:rPr>
                      <w:rFonts w:eastAsia="SimSun"/>
                    </w:rPr>
                  </w:pPr>
                </w:p>
              </w:tc>
            </w:tr>
          </w:tbl>
          <w:p w14:paraId="58054F2E"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5B69D894" w14:textId="77777777" w:rsidTr="00E470BA">
              <w:trPr>
                <w:tblCellSpacing w:w="15" w:type="dxa"/>
              </w:trPr>
              <w:tc>
                <w:tcPr>
                  <w:tcW w:w="0" w:type="auto"/>
                  <w:vAlign w:val="center"/>
                  <w:hideMark/>
                </w:tcPr>
                <w:p w14:paraId="5EBB8854" w14:textId="77777777" w:rsidR="00EA7C75" w:rsidRPr="00774C5B" w:rsidRDefault="00EA7C75" w:rsidP="00E470BA">
                  <w:pPr>
                    <w:pStyle w:val="aff9"/>
                    <w:rPr>
                      <w:rFonts w:eastAsia="SimSun"/>
                    </w:rPr>
                  </w:pPr>
                </w:p>
              </w:tc>
            </w:tr>
          </w:tbl>
          <w:p w14:paraId="06A68C59" w14:textId="77777777" w:rsidR="00EA7C75" w:rsidRPr="005F02BE" w:rsidRDefault="00EA7C75"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23B65" w14:paraId="712B7DFC" w14:textId="77777777" w:rsidTr="00E470BA">
              <w:trPr>
                <w:tblCellSpacing w:w="15" w:type="dxa"/>
              </w:trPr>
              <w:tc>
                <w:tcPr>
                  <w:tcW w:w="0" w:type="auto"/>
                  <w:vAlign w:val="center"/>
                  <w:hideMark/>
                </w:tcPr>
                <w:p w14:paraId="3E62D8FF" w14:textId="55515769" w:rsidR="00EA7C75" w:rsidRPr="00723B65" w:rsidRDefault="002824F9" w:rsidP="00E470BA">
                  <w:pPr>
                    <w:pStyle w:val="aff9"/>
                    <w:rPr>
                      <w:rFonts w:eastAsia="SimSun"/>
                    </w:rPr>
                  </w:pPr>
                  <w:r w:rsidRPr="002824F9">
                    <w:rPr>
                      <w:rFonts w:eastAsia="SimSun"/>
                    </w:rPr>
                    <w:t>Check deallocation logic, use Valgrind or ASan</w:t>
                  </w:r>
                </w:p>
              </w:tc>
            </w:tr>
          </w:tbl>
          <w:p w14:paraId="2C8D1419" w14:textId="77777777" w:rsidR="00EA7C75" w:rsidRPr="00723B65"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23B65" w14:paraId="757E1956" w14:textId="77777777" w:rsidTr="00E470BA">
              <w:trPr>
                <w:tblCellSpacing w:w="15" w:type="dxa"/>
              </w:trPr>
              <w:tc>
                <w:tcPr>
                  <w:tcW w:w="0" w:type="auto"/>
                  <w:vAlign w:val="center"/>
                  <w:hideMark/>
                </w:tcPr>
                <w:p w14:paraId="3B48DE1F" w14:textId="77777777" w:rsidR="00EA7C75" w:rsidRPr="00723B65" w:rsidRDefault="00EA7C75" w:rsidP="00E470BA">
                  <w:pPr>
                    <w:pStyle w:val="aff9"/>
                    <w:rPr>
                      <w:rFonts w:eastAsia="SimSun"/>
                    </w:rPr>
                  </w:pPr>
                </w:p>
              </w:tc>
            </w:tr>
          </w:tbl>
          <w:p w14:paraId="019EDC6D" w14:textId="77777777" w:rsidR="00EA7C75" w:rsidRPr="005F02BE" w:rsidRDefault="00EA7C75" w:rsidP="00E470BA">
            <w:pPr>
              <w:pStyle w:val="aff9"/>
              <w:rPr>
                <w:rFonts w:eastAsia="SimSun"/>
              </w:rPr>
            </w:pPr>
          </w:p>
        </w:tc>
      </w:tr>
      <w:tr w:rsidR="00EA7C75" w:rsidRPr="005F02BE" w14:paraId="6B09118A"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EA7C75" w:rsidRPr="0058368B" w14:paraId="4B206F59" w14:textId="77777777" w:rsidTr="00E470BA">
              <w:trPr>
                <w:tblCellSpacing w:w="15" w:type="dxa"/>
              </w:trPr>
              <w:tc>
                <w:tcPr>
                  <w:tcW w:w="0" w:type="auto"/>
                  <w:vAlign w:val="center"/>
                  <w:hideMark/>
                </w:tcPr>
                <w:p w14:paraId="7543F524" w14:textId="77777777" w:rsidR="00EA7C75" w:rsidRPr="0058368B" w:rsidRDefault="00EA7C75" w:rsidP="00E470BA">
                  <w:pPr>
                    <w:pStyle w:val="aff9"/>
                    <w:rPr>
                      <w:rFonts w:eastAsia="SimSun"/>
                    </w:rPr>
                  </w:pPr>
                  <w:r w:rsidRPr="00426D8F">
                    <w:rPr>
                      <w:rFonts w:eastAsia="SimSun"/>
                    </w:rPr>
                    <w:t>memory leak</w:t>
                  </w:r>
                </w:p>
              </w:tc>
            </w:tr>
          </w:tbl>
          <w:p w14:paraId="365C7A2E" w14:textId="77777777" w:rsidR="00EA7C75" w:rsidRPr="0058368B" w:rsidRDefault="00EA7C75" w:rsidP="00E470BA">
            <w:pPr>
              <w:pStyle w:val="aff9"/>
              <w:rPr>
                <w:rFonts w:eastAsia="SimSun"/>
                <w:vanish/>
              </w:rPr>
            </w:pPr>
          </w:p>
          <w:p w14:paraId="14C8102E"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2FA6AB5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D97169" w14:paraId="4DF49321" w14:textId="77777777" w:rsidTr="00E470BA">
                    <w:trPr>
                      <w:tblCellSpacing w:w="15" w:type="dxa"/>
                    </w:trPr>
                    <w:tc>
                      <w:tcPr>
                        <w:tcW w:w="0" w:type="auto"/>
                        <w:vAlign w:val="center"/>
                        <w:hideMark/>
                      </w:tcPr>
                      <w:p w14:paraId="5A21638A" w14:textId="4F2C25E8" w:rsidR="00EA7C75" w:rsidRPr="00D97169" w:rsidRDefault="00DB3DD6" w:rsidP="00E470BA">
                        <w:pPr>
                          <w:pStyle w:val="aff9"/>
                          <w:rPr>
                            <w:rFonts w:eastAsia="SimSun"/>
                          </w:rPr>
                        </w:pPr>
                        <w:r w:rsidRPr="00DB3DD6">
                          <w:rPr>
                            <w:rFonts w:eastAsia="SimSun"/>
                          </w:rPr>
                          <w:t>Heap memory allocated but not freed</w:t>
                        </w:r>
                      </w:p>
                    </w:tc>
                  </w:tr>
                </w:tbl>
                <w:p w14:paraId="3ABD2557" w14:textId="77777777" w:rsidR="00EA7C75" w:rsidRPr="00D9716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D97169" w14:paraId="29918502" w14:textId="77777777" w:rsidTr="00E470BA">
                    <w:trPr>
                      <w:tblCellSpacing w:w="15" w:type="dxa"/>
                    </w:trPr>
                    <w:tc>
                      <w:tcPr>
                        <w:tcW w:w="0" w:type="auto"/>
                        <w:vAlign w:val="center"/>
                        <w:hideMark/>
                      </w:tcPr>
                      <w:p w14:paraId="054E57F8" w14:textId="77777777" w:rsidR="00EA7C75" w:rsidRPr="00D97169" w:rsidRDefault="00EA7C75" w:rsidP="00E470BA">
                        <w:pPr>
                          <w:pStyle w:val="aff9"/>
                          <w:rPr>
                            <w:rFonts w:eastAsia="SimSun"/>
                          </w:rPr>
                        </w:pPr>
                      </w:p>
                    </w:tc>
                  </w:tr>
                </w:tbl>
                <w:p w14:paraId="4EA8753E" w14:textId="77777777" w:rsidR="00EA7C75" w:rsidRPr="00774C5B" w:rsidRDefault="00EA7C75" w:rsidP="00E470BA">
                  <w:pPr>
                    <w:pStyle w:val="aff9"/>
                    <w:rPr>
                      <w:rFonts w:eastAsia="SimSun"/>
                    </w:rPr>
                  </w:pPr>
                </w:p>
              </w:tc>
            </w:tr>
          </w:tbl>
          <w:p w14:paraId="2808A81D"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251F2EA4" w14:textId="77777777" w:rsidTr="00E470BA">
              <w:trPr>
                <w:tblCellSpacing w:w="15" w:type="dxa"/>
              </w:trPr>
              <w:tc>
                <w:tcPr>
                  <w:tcW w:w="0" w:type="auto"/>
                  <w:vAlign w:val="center"/>
                  <w:hideMark/>
                </w:tcPr>
                <w:p w14:paraId="6F262325" w14:textId="77777777" w:rsidR="00EA7C75" w:rsidRPr="00774C5B" w:rsidRDefault="00EA7C75" w:rsidP="00E470BA">
                  <w:pPr>
                    <w:pStyle w:val="aff9"/>
                    <w:rPr>
                      <w:rFonts w:eastAsia="SimSun"/>
                    </w:rPr>
                  </w:pPr>
                </w:p>
              </w:tc>
            </w:tr>
          </w:tbl>
          <w:p w14:paraId="384D0825"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EA4581" w14:paraId="3541CAAF" w14:textId="77777777" w:rsidTr="00E470BA">
              <w:trPr>
                <w:tblCellSpacing w:w="15" w:type="dxa"/>
              </w:trPr>
              <w:tc>
                <w:tcPr>
                  <w:tcW w:w="0" w:type="auto"/>
                  <w:vAlign w:val="center"/>
                  <w:hideMark/>
                </w:tcPr>
                <w:p w14:paraId="7E3E409D" w14:textId="0CBE15B3" w:rsidR="00EA7C75" w:rsidRPr="00EA4581" w:rsidRDefault="00BC1668" w:rsidP="00E470BA">
                  <w:pPr>
                    <w:pStyle w:val="aff9"/>
                    <w:rPr>
                      <w:rFonts w:eastAsia="SimSun"/>
                    </w:rPr>
                  </w:pPr>
                  <w:r w:rsidRPr="00BC1668">
                    <w:rPr>
                      <w:rFonts w:eastAsia="SimSun"/>
                    </w:rPr>
                    <w:lastRenderedPageBreak/>
                    <w:t>Ensure proper delete or free at all code paths</w:t>
                  </w:r>
                </w:p>
              </w:tc>
            </w:tr>
          </w:tbl>
          <w:p w14:paraId="38097AF5" w14:textId="77777777" w:rsidR="00EA7C75" w:rsidRPr="00EA4581"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EA4581" w14:paraId="5D619B02" w14:textId="77777777" w:rsidTr="00E470BA">
              <w:trPr>
                <w:tblCellSpacing w:w="15" w:type="dxa"/>
              </w:trPr>
              <w:tc>
                <w:tcPr>
                  <w:tcW w:w="0" w:type="auto"/>
                  <w:vAlign w:val="center"/>
                  <w:hideMark/>
                </w:tcPr>
                <w:p w14:paraId="5EBEEB9C" w14:textId="77777777" w:rsidR="00EA7C75" w:rsidRPr="00EA4581" w:rsidRDefault="00EA7C75" w:rsidP="00E470BA">
                  <w:pPr>
                    <w:pStyle w:val="aff9"/>
                    <w:rPr>
                      <w:rFonts w:eastAsia="SimSun"/>
                    </w:rPr>
                  </w:pPr>
                </w:p>
              </w:tc>
            </w:tr>
          </w:tbl>
          <w:p w14:paraId="048485AE" w14:textId="77777777" w:rsidR="00EA7C75" w:rsidRPr="005F02BE" w:rsidRDefault="00EA7C75" w:rsidP="00E470BA">
            <w:pPr>
              <w:pStyle w:val="aff9"/>
              <w:rPr>
                <w:rFonts w:eastAsia="SimSun"/>
              </w:rPr>
            </w:pPr>
          </w:p>
        </w:tc>
      </w:tr>
      <w:tr w:rsidR="00EA7C75" w:rsidRPr="005F02BE" w14:paraId="52E7A2F4"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EA7C75" w:rsidRPr="0058368B" w14:paraId="6CF90B25"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EA7C75" w:rsidRPr="00A050AE" w14:paraId="60372B06" w14:textId="77777777" w:rsidTr="00E470BA">
                    <w:trPr>
                      <w:tblCellSpacing w:w="15" w:type="dxa"/>
                    </w:trPr>
                    <w:tc>
                      <w:tcPr>
                        <w:tcW w:w="0" w:type="auto"/>
                        <w:vAlign w:val="center"/>
                        <w:hideMark/>
                      </w:tcPr>
                      <w:p w14:paraId="55F2D737" w14:textId="77777777" w:rsidR="00EA7C75" w:rsidRPr="00A050AE" w:rsidRDefault="00EA7C75" w:rsidP="00E470BA">
                        <w:pPr>
                          <w:pStyle w:val="aff9"/>
                          <w:rPr>
                            <w:rFonts w:eastAsia="SimSun"/>
                          </w:rPr>
                        </w:pPr>
                        <w:r w:rsidRPr="00A050AE">
                          <w:rPr>
                            <w:rFonts w:eastAsia="SimSun"/>
                          </w:rPr>
                          <w:t>uninitialized value</w:t>
                        </w:r>
                      </w:p>
                    </w:tc>
                  </w:tr>
                </w:tbl>
                <w:p w14:paraId="3F7A8169" w14:textId="77777777" w:rsidR="00EA7C75" w:rsidRPr="00A050AE"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A050AE" w14:paraId="3B0AB49D" w14:textId="77777777" w:rsidTr="00E470BA">
                    <w:trPr>
                      <w:tblCellSpacing w:w="15" w:type="dxa"/>
                    </w:trPr>
                    <w:tc>
                      <w:tcPr>
                        <w:tcW w:w="0" w:type="auto"/>
                        <w:vAlign w:val="center"/>
                        <w:hideMark/>
                      </w:tcPr>
                      <w:p w14:paraId="59C37920" w14:textId="77777777" w:rsidR="00EA7C75" w:rsidRPr="00A050AE" w:rsidRDefault="00EA7C75" w:rsidP="00E470BA">
                        <w:pPr>
                          <w:pStyle w:val="aff9"/>
                          <w:rPr>
                            <w:rFonts w:eastAsia="SimSun"/>
                          </w:rPr>
                        </w:pPr>
                      </w:p>
                    </w:tc>
                  </w:tr>
                </w:tbl>
                <w:p w14:paraId="24BFCBC5" w14:textId="77777777" w:rsidR="00EA7C75" w:rsidRPr="0058368B" w:rsidRDefault="00EA7C75" w:rsidP="00E470BA">
                  <w:pPr>
                    <w:pStyle w:val="aff9"/>
                    <w:rPr>
                      <w:rFonts w:eastAsia="SimSun"/>
                    </w:rPr>
                  </w:pPr>
                </w:p>
              </w:tc>
            </w:tr>
          </w:tbl>
          <w:p w14:paraId="292D8EB1" w14:textId="77777777" w:rsidR="00EA7C75" w:rsidRPr="0058368B" w:rsidRDefault="00EA7C75" w:rsidP="00E470BA">
            <w:pPr>
              <w:pStyle w:val="aff9"/>
              <w:rPr>
                <w:rFonts w:eastAsia="SimSun"/>
                <w:vanish/>
              </w:rPr>
            </w:pPr>
          </w:p>
          <w:p w14:paraId="53C7E6B4"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5DAF5446"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9C1136" w14:paraId="5AC02DA9" w14:textId="77777777" w:rsidTr="00E470BA">
                    <w:trPr>
                      <w:tblCellSpacing w:w="15" w:type="dxa"/>
                    </w:trPr>
                    <w:tc>
                      <w:tcPr>
                        <w:tcW w:w="0" w:type="auto"/>
                        <w:vAlign w:val="center"/>
                        <w:hideMark/>
                      </w:tcPr>
                      <w:p w14:paraId="36EA6F64" w14:textId="13B17CC5" w:rsidR="00EA7C75" w:rsidRPr="009C1136" w:rsidRDefault="00566950" w:rsidP="00E470BA">
                        <w:pPr>
                          <w:pStyle w:val="aff9"/>
                          <w:rPr>
                            <w:rFonts w:eastAsia="SimSun"/>
                          </w:rPr>
                        </w:pPr>
                        <w:r w:rsidRPr="00566950">
                          <w:rPr>
                            <w:rFonts w:eastAsia="SimSun"/>
                          </w:rPr>
                          <w:t>Using a variable before it is initialized</w:t>
                        </w:r>
                      </w:p>
                    </w:tc>
                  </w:tr>
                </w:tbl>
                <w:p w14:paraId="19A4A089" w14:textId="77777777" w:rsidR="00EA7C75" w:rsidRPr="009C1136" w:rsidRDefault="00EA7C75" w:rsidP="00E470BA">
                  <w:pPr>
                    <w:pStyle w:val="aff9"/>
                    <w:rPr>
                      <w:rFonts w:eastAsia="SimSun"/>
                      <w:vanish/>
                    </w:rPr>
                  </w:pPr>
                </w:p>
                <w:p w14:paraId="5858B1F1" w14:textId="77777777" w:rsidR="00EA7C75" w:rsidRPr="00774C5B" w:rsidRDefault="00EA7C75" w:rsidP="00E470BA">
                  <w:pPr>
                    <w:pStyle w:val="aff9"/>
                    <w:rPr>
                      <w:rFonts w:eastAsia="SimSun"/>
                    </w:rPr>
                  </w:pPr>
                </w:p>
              </w:tc>
            </w:tr>
          </w:tbl>
          <w:p w14:paraId="2A40E696"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61A61C8A" w14:textId="77777777" w:rsidTr="00E470BA">
              <w:trPr>
                <w:tblCellSpacing w:w="15" w:type="dxa"/>
              </w:trPr>
              <w:tc>
                <w:tcPr>
                  <w:tcW w:w="0" w:type="auto"/>
                  <w:vAlign w:val="center"/>
                  <w:hideMark/>
                </w:tcPr>
                <w:p w14:paraId="16DAC436" w14:textId="77777777" w:rsidR="00EA7C75" w:rsidRPr="00774C5B" w:rsidRDefault="00EA7C75" w:rsidP="00E470BA">
                  <w:pPr>
                    <w:pStyle w:val="aff9"/>
                    <w:rPr>
                      <w:rFonts w:eastAsia="SimSun"/>
                    </w:rPr>
                  </w:pPr>
                </w:p>
              </w:tc>
            </w:tr>
          </w:tbl>
          <w:p w14:paraId="3CA1BA91" w14:textId="77777777" w:rsidR="00EA7C75" w:rsidRPr="005F02BE" w:rsidRDefault="00EA7C75" w:rsidP="00E470BA">
            <w:pPr>
              <w:pStyle w:val="aff9"/>
              <w:rPr>
                <w:rFonts w:eastAsia="SimSun"/>
              </w:rPr>
            </w:pPr>
          </w:p>
        </w:tc>
        <w:tc>
          <w:tcPr>
            <w:tcW w:w="2880" w:type="dxa"/>
            <w:hideMark/>
          </w:tcPr>
          <w:p w14:paraId="3559D907" w14:textId="4A2696C7" w:rsidR="00EA7C75" w:rsidRPr="005F02BE" w:rsidRDefault="00F22E8F" w:rsidP="00E470BA">
            <w:pPr>
              <w:pStyle w:val="aff9"/>
              <w:rPr>
                <w:rFonts w:eastAsia="SimSun"/>
              </w:rPr>
            </w:pPr>
            <w:r w:rsidRPr="00F22E8F">
              <w:rPr>
                <w:rFonts w:eastAsia="SimSun"/>
              </w:rPr>
              <w:t>Initialize variables; use --track-origins=yes to trace the source of the uninitialized value.</w:t>
            </w:r>
          </w:p>
        </w:tc>
      </w:tr>
      <w:tr w:rsidR="00EA7C75" w:rsidRPr="005F02BE" w14:paraId="3D6F3969" w14:textId="77777777" w:rsidTr="00E470BA">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tblGrid>
            <w:tr w:rsidR="00EA7C75" w:rsidRPr="0058368B" w14:paraId="76CF9583"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EA7C75" w:rsidRPr="003A36B9" w14:paraId="4D912E76" w14:textId="77777777" w:rsidTr="00E470BA">
                    <w:trPr>
                      <w:tblCellSpacing w:w="15" w:type="dxa"/>
                    </w:trPr>
                    <w:tc>
                      <w:tcPr>
                        <w:tcW w:w="0" w:type="auto"/>
                        <w:vAlign w:val="center"/>
                        <w:hideMark/>
                      </w:tcPr>
                      <w:p w14:paraId="1B635A70" w14:textId="77777777" w:rsidR="00EA7C75" w:rsidRPr="003A36B9" w:rsidRDefault="00EA7C75" w:rsidP="00E470BA">
                        <w:pPr>
                          <w:pStyle w:val="aff9"/>
                          <w:rPr>
                            <w:rFonts w:eastAsia="SimSun"/>
                          </w:rPr>
                        </w:pPr>
                        <w:r w:rsidRPr="003A36B9">
                          <w:rPr>
                            <w:rFonts w:eastAsia="SimSun"/>
                          </w:rPr>
                          <w:t>stack-use-after-return</w:t>
                        </w:r>
                      </w:p>
                    </w:tc>
                  </w:tr>
                </w:tbl>
                <w:p w14:paraId="55B05269" w14:textId="77777777" w:rsidR="00EA7C75" w:rsidRPr="003A36B9"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3A36B9" w14:paraId="57E3333B" w14:textId="77777777" w:rsidTr="00E470BA">
                    <w:trPr>
                      <w:tblCellSpacing w:w="15" w:type="dxa"/>
                    </w:trPr>
                    <w:tc>
                      <w:tcPr>
                        <w:tcW w:w="0" w:type="auto"/>
                        <w:vAlign w:val="center"/>
                        <w:hideMark/>
                      </w:tcPr>
                      <w:p w14:paraId="68567569" w14:textId="77777777" w:rsidR="00EA7C75" w:rsidRPr="003A36B9" w:rsidRDefault="00EA7C75" w:rsidP="00E470BA">
                        <w:pPr>
                          <w:pStyle w:val="aff9"/>
                          <w:rPr>
                            <w:rFonts w:eastAsia="SimSun"/>
                          </w:rPr>
                        </w:pPr>
                      </w:p>
                    </w:tc>
                  </w:tr>
                </w:tbl>
                <w:p w14:paraId="42314277" w14:textId="77777777" w:rsidR="00EA7C75" w:rsidRPr="0058368B" w:rsidRDefault="00EA7C75" w:rsidP="00E470BA">
                  <w:pPr>
                    <w:pStyle w:val="aff9"/>
                    <w:rPr>
                      <w:rFonts w:eastAsia="SimSun"/>
                    </w:rPr>
                  </w:pPr>
                </w:p>
              </w:tc>
            </w:tr>
          </w:tbl>
          <w:p w14:paraId="14A7AAF8" w14:textId="77777777" w:rsidR="00EA7C75" w:rsidRPr="0058368B" w:rsidRDefault="00EA7C75" w:rsidP="00E470BA">
            <w:pPr>
              <w:pStyle w:val="aff9"/>
              <w:rPr>
                <w:rFonts w:eastAsia="SimSun"/>
                <w:vanish/>
              </w:rPr>
            </w:pPr>
          </w:p>
          <w:p w14:paraId="7F56A09D" w14:textId="77777777" w:rsidR="00EA7C75" w:rsidRPr="005F02BE" w:rsidRDefault="00EA7C75"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7C75" w:rsidRPr="00774C5B" w14:paraId="4D24C74E"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A7C75" w:rsidRPr="00AF5B51" w14:paraId="346E6AFA" w14:textId="77777777" w:rsidTr="00E470BA">
                    <w:trPr>
                      <w:tblCellSpacing w:w="15" w:type="dxa"/>
                    </w:trPr>
                    <w:tc>
                      <w:tcPr>
                        <w:tcW w:w="0" w:type="auto"/>
                        <w:vAlign w:val="center"/>
                        <w:hideMark/>
                      </w:tcPr>
                      <w:p w14:paraId="395CB3E7" w14:textId="0C83696E" w:rsidR="00EA7C75" w:rsidRPr="00AF5B51" w:rsidRDefault="003B213E" w:rsidP="00E470BA">
                        <w:pPr>
                          <w:pStyle w:val="aff9"/>
                          <w:rPr>
                            <w:rFonts w:eastAsia="SimSun"/>
                          </w:rPr>
                        </w:pPr>
                        <w:r w:rsidRPr="003B213E">
                          <w:rPr>
                            <w:rFonts w:eastAsia="SimSun"/>
                          </w:rPr>
                          <w:t>Accessing a local variable after function returns</w:t>
                        </w:r>
                      </w:p>
                    </w:tc>
                  </w:tr>
                </w:tbl>
                <w:p w14:paraId="0B0ACC4B" w14:textId="77777777" w:rsidR="00EA7C75" w:rsidRPr="00AF5B51"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AF5B51" w14:paraId="5A908FDC" w14:textId="77777777" w:rsidTr="00E470BA">
                    <w:trPr>
                      <w:tblCellSpacing w:w="15" w:type="dxa"/>
                    </w:trPr>
                    <w:tc>
                      <w:tcPr>
                        <w:tcW w:w="0" w:type="auto"/>
                        <w:vAlign w:val="center"/>
                        <w:hideMark/>
                      </w:tcPr>
                      <w:p w14:paraId="384C1A0F" w14:textId="77777777" w:rsidR="00EA7C75" w:rsidRPr="00AF5B51" w:rsidRDefault="00EA7C75" w:rsidP="00E470BA">
                        <w:pPr>
                          <w:pStyle w:val="aff9"/>
                          <w:rPr>
                            <w:rFonts w:eastAsia="SimSun"/>
                          </w:rPr>
                        </w:pPr>
                      </w:p>
                    </w:tc>
                  </w:tr>
                </w:tbl>
                <w:p w14:paraId="76EBBFAA" w14:textId="77777777" w:rsidR="00EA7C75" w:rsidRPr="00774C5B" w:rsidRDefault="00EA7C75" w:rsidP="00E470BA">
                  <w:pPr>
                    <w:pStyle w:val="aff9"/>
                    <w:rPr>
                      <w:rFonts w:eastAsia="SimSun"/>
                    </w:rPr>
                  </w:pPr>
                </w:p>
              </w:tc>
            </w:tr>
          </w:tbl>
          <w:p w14:paraId="16FEE091" w14:textId="77777777" w:rsidR="00EA7C75" w:rsidRPr="00774C5B" w:rsidRDefault="00EA7C75"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C75" w:rsidRPr="00774C5B" w14:paraId="6EAE0596" w14:textId="77777777" w:rsidTr="00E470BA">
              <w:trPr>
                <w:tblCellSpacing w:w="15" w:type="dxa"/>
              </w:trPr>
              <w:tc>
                <w:tcPr>
                  <w:tcW w:w="0" w:type="auto"/>
                  <w:vAlign w:val="center"/>
                  <w:hideMark/>
                </w:tcPr>
                <w:p w14:paraId="4AF9DD5D" w14:textId="77777777" w:rsidR="00EA7C75" w:rsidRPr="00774C5B" w:rsidRDefault="00EA7C75" w:rsidP="00E470BA">
                  <w:pPr>
                    <w:pStyle w:val="aff9"/>
                    <w:rPr>
                      <w:rFonts w:eastAsia="SimSun"/>
                    </w:rPr>
                  </w:pPr>
                </w:p>
              </w:tc>
            </w:tr>
          </w:tbl>
          <w:p w14:paraId="25192C4D" w14:textId="77777777" w:rsidR="00EA7C75" w:rsidRPr="005F02BE" w:rsidRDefault="00EA7C75" w:rsidP="00E470BA">
            <w:pPr>
              <w:pStyle w:val="aff9"/>
              <w:rPr>
                <w:rFonts w:eastAsia="SimSun"/>
              </w:rPr>
            </w:pPr>
          </w:p>
        </w:tc>
        <w:tc>
          <w:tcPr>
            <w:tcW w:w="2880" w:type="dxa"/>
            <w:hideMark/>
          </w:tcPr>
          <w:tbl>
            <w:tblPr>
              <w:tblW w:w="0" w:type="auto"/>
              <w:tblLook w:val="04A0" w:firstRow="1" w:lastRow="0" w:firstColumn="1" w:lastColumn="0" w:noHBand="0" w:noVBand="1"/>
            </w:tblPr>
            <w:tblGrid>
              <w:gridCol w:w="2664"/>
            </w:tblGrid>
            <w:tr w:rsidR="00EA7C75" w14:paraId="1A221572" w14:textId="77777777" w:rsidTr="00E470BA">
              <w:tc>
                <w:tcPr>
                  <w:tcW w:w="0" w:type="auto"/>
                  <w:hideMark/>
                </w:tcPr>
                <w:p w14:paraId="51C55386" w14:textId="0D30F4AD" w:rsidR="00EA7C75" w:rsidRPr="0016165C" w:rsidRDefault="0016165C" w:rsidP="0016165C">
                  <w:pPr>
                    <w:pStyle w:val="aff9"/>
                    <w:rPr>
                      <w:rFonts w:eastAsia="SimSun"/>
                    </w:rPr>
                  </w:pPr>
                  <w:r w:rsidRPr="0016165C">
                    <w:rPr>
                      <w:rFonts w:eastAsia="SimSun"/>
                    </w:rPr>
                    <w:t>Avoid returning pointers/references to local variables</w:t>
                  </w:r>
                </w:p>
              </w:tc>
            </w:tr>
          </w:tbl>
          <w:p w14:paraId="289D811F" w14:textId="77777777" w:rsidR="00EA7C75" w:rsidRPr="005F02BE" w:rsidRDefault="00EA7C75" w:rsidP="00E470BA">
            <w:pPr>
              <w:pStyle w:val="aff9"/>
              <w:rPr>
                <w:rFonts w:eastAsia="SimSun"/>
              </w:rPr>
            </w:pPr>
          </w:p>
        </w:tc>
      </w:tr>
    </w:tbl>
    <w:p w14:paraId="2FD2942C" w14:textId="77777777" w:rsidR="00FF2F9A" w:rsidRPr="00B71006" w:rsidRDefault="00FF2F9A" w:rsidP="00712044">
      <w:pPr>
        <w:rPr>
          <w:rFonts w:ascii="Times New Roman" w:eastAsia="SimSun" w:hAnsi="Times New Roman"/>
          <w:sz w:val="24"/>
          <w:szCs w:val="24"/>
          <w:lang w:eastAsia="zh-CN"/>
        </w:rPr>
      </w:pPr>
    </w:p>
    <w:p w14:paraId="030A62BE" w14:textId="2EEC6999" w:rsidR="00816D3E" w:rsidRPr="00961D58" w:rsidRDefault="00EA0D0B" w:rsidP="00816D3E">
      <w:pPr>
        <w:pStyle w:val="21"/>
        <w:spacing w:line="240" w:lineRule="auto"/>
        <w:rPr>
          <w:rFonts w:ascii="Times New Roman" w:eastAsia="SimSun" w:hAnsi="Times New Roman"/>
          <w:sz w:val="32"/>
          <w:szCs w:val="32"/>
          <w:lang w:eastAsia="zh-CN"/>
        </w:rPr>
      </w:pPr>
      <w:bookmarkStart w:id="159" w:name="_Toc197428000"/>
      <w:r>
        <w:rPr>
          <w:rFonts w:ascii="Times New Roman" w:eastAsia="SimSun" w:hAnsi="Times New Roman" w:hint="eastAsia"/>
          <w:sz w:val="32"/>
          <w:szCs w:val="32"/>
          <w:lang w:eastAsia="zh-CN"/>
        </w:rPr>
        <w:t>5</w:t>
      </w:r>
      <w:r w:rsidR="00816D3E">
        <w:rPr>
          <w:rFonts w:ascii="Times New Roman" w:eastAsia="SimSun" w:hAnsi="Times New Roman" w:hint="eastAsia"/>
          <w:sz w:val="32"/>
          <w:szCs w:val="32"/>
          <w:lang w:eastAsia="zh-CN"/>
        </w:rPr>
        <w:t xml:space="preserve">. </w:t>
      </w:r>
      <w:r w:rsidR="00230DE0" w:rsidRPr="00230DE0">
        <w:rPr>
          <w:rFonts w:ascii="Times New Roman" w:eastAsia="SimSun" w:hAnsi="Times New Roman"/>
          <w:sz w:val="32"/>
          <w:szCs w:val="32"/>
          <w:lang w:eastAsia="zh-CN"/>
        </w:rPr>
        <w:t>Docker Command Reference (Build / Run / Debug)</w:t>
      </w:r>
      <w:bookmarkEnd w:id="159"/>
    </w:p>
    <w:p w14:paraId="407AB5A4" w14:textId="127D38E6" w:rsidR="00816D3E" w:rsidRPr="00B80A6C" w:rsidRDefault="00816D3E" w:rsidP="00816D3E">
      <w:pPr>
        <w:pStyle w:val="31"/>
        <w:rPr>
          <w:rFonts w:ascii="Times New Roman" w:eastAsia="SimSun" w:hAnsi="Times New Roman"/>
          <w:sz w:val="28"/>
          <w:szCs w:val="28"/>
        </w:rPr>
      </w:pPr>
      <w:bookmarkStart w:id="160" w:name="_Toc197428001"/>
      <w:r w:rsidRPr="00B80A6C">
        <w:rPr>
          <w:rFonts w:ascii="Times New Roman" w:eastAsia="SimSun" w:hAnsi="Times New Roman"/>
          <w:sz w:val="28"/>
          <w:szCs w:val="28"/>
        </w:rPr>
        <w:t>1</w:t>
      </w:r>
      <w:r w:rsidRPr="00B80A6C">
        <w:rPr>
          <w:rFonts w:ascii="Times New Roman" w:eastAsia="SimSun" w:hAnsi="Times New Roman" w:hint="eastAsia"/>
          <w:sz w:val="28"/>
          <w:szCs w:val="28"/>
        </w:rPr>
        <w:t xml:space="preserve">. </w:t>
      </w:r>
      <w:r w:rsidR="001421EA" w:rsidRPr="001421EA">
        <w:rPr>
          <w:rFonts w:ascii="Times New Roman" w:eastAsia="SimSun" w:hAnsi="Times New Roman"/>
          <w:sz w:val="28"/>
          <w:szCs w:val="28"/>
        </w:rPr>
        <w:t>Image Building and Management</w:t>
      </w:r>
      <w:r w:rsidRPr="00B80A6C">
        <w:rPr>
          <w:rFonts w:ascii="Times New Roman" w:eastAsia="SimSun" w:hAnsi="Times New Roman"/>
          <w:sz w:val="28"/>
          <w:szCs w:val="28"/>
        </w:rPr>
        <w:t>:</w:t>
      </w:r>
      <w:bookmarkEnd w:id="160"/>
    </w:p>
    <w:p w14:paraId="0F5CA446"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build -t myapp .                    # Build an image from the current directory</w:t>
      </w:r>
    </w:p>
    <w:p w14:paraId="7016D0E4"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images                              # List all local images</w:t>
      </w:r>
    </w:p>
    <w:p w14:paraId="3658B543" w14:textId="77777777" w:rsidR="004E176A" w:rsidRPr="004E176A"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rmi myapp                           # Remove a specific image</w:t>
      </w:r>
    </w:p>
    <w:p w14:paraId="0184FDF1" w14:textId="042E9DB1" w:rsidR="004E176A" w:rsidRPr="00B71006" w:rsidRDefault="004E176A" w:rsidP="004E176A">
      <w:pPr>
        <w:rPr>
          <w:rFonts w:ascii="Times New Roman" w:eastAsia="SimSun" w:hAnsi="Times New Roman"/>
          <w:sz w:val="24"/>
          <w:szCs w:val="24"/>
          <w:lang w:eastAsia="zh-CN"/>
        </w:rPr>
      </w:pPr>
      <w:r w:rsidRPr="004E176A">
        <w:rPr>
          <w:rFonts w:ascii="Times New Roman" w:eastAsia="SimSun" w:hAnsi="Times New Roman"/>
          <w:sz w:val="24"/>
          <w:szCs w:val="24"/>
          <w:lang w:eastAsia="zh-CN"/>
        </w:rPr>
        <w:t>docker tag myapp myrepo/myapp:v1           # Tag an image for pushing to a repository</w:t>
      </w:r>
    </w:p>
    <w:p w14:paraId="64275B4F" w14:textId="0836151A" w:rsidR="00E8671D" w:rsidRPr="00B80A6C" w:rsidRDefault="006D1063" w:rsidP="00E8671D">
      <w:pPr>
        <w:pStyle w:val="31"/>
        <w:rPr>
          <w:rFonts w:ascii="Times New Roman" w:eastAsia="SimSun" w:hAnsi="Times New Roman"/>
          <w:sz w:val="28"/>
          <w:szCs w:val="28"/>
        </w:rPr>
      </w:pPr>
      <w:bookmarkStart w:id="161" w:name="_Toc197428002"/>
      <w:r>
        <w:rPr>
          <w:rFonts w:ascii="Times New Roman" w:eastAsia="SimSun" w:hAnsi="Times New Roman" w:hint="eastAsia"/>
          <w:sz w:val="28"/>
          <w:szCs w:val="28"/>
          <w:lang w:eastAsia="zh-CN"/>
        </w:rPr>
        <w:t>2</w:t>
      </w:r>
      <w:r w:rsidR="00E8671D" w:rsidRPr="00B80A6C">
        <w:rPr>
          <w:rFonts w:ascii="Times New Roman" w:eastAsia="SimSun" w:hAnsi="Times New Roman" w:hint="eastAsia"/>
          <w:sz w:val="28"/>
          <w:szCs w:val="28"/>
        </w:rPr>
        <w:t xml:space="preserve">. </w:t>
      </w:r>
      <w:r w:rsidR="009E1303" w:rsidRPr="009E1303">
        <w:rPr>
          <w:rFonts w:ascii="Times New Roman" w:eastAsia="SimSun" w:hAnsi="Times New Roman"/>
          <w:sz w:val="28"/>
          <w:szCs w:val="28"/>
        </w:rPr>
        <w:t>Container Execution and Control</w:t>
      </w:r>
      <w:r w:rsidR="00E8671D" w:rsidRPr="00B80A6C">
        <w:rPr>
          <w:rFonts w:ascii="Times New Roman" w:eastAsia="SimSun" w:hAnsi="Times New Roman"/>
          <w:sz w:val="28"/>
          <w:szCs w:val="28"/>
        </w:rPr>
        <w:t>:</w:t>
      </w:r>
      <w:bookmarkEnd w:id="161"/>
    </w:p>
    <w:p w14:paraId="1B54E5FB"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run -it myapp                       # Run a container interactively</w:t>
      </w:r>
    </w:p>
    <w:p w14:paraId="23079FEF"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run -d -p 8080:80 myapp             # Run in detached mode and map port 8080 to 80</w:t>
      </w:r>
    </w:p>
    <w:p w14:paraId="768F4DD1"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exec -it container_id bash          # Enter a running container via bash</w:t>
      </w:r>
    </w:p>
    <w:p w14:paraId="72A93B64" w14:textId="77777777" w:rsidR="00975081" w:rsidRP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stop container_id                   # Stop a running container</w:t>
      </w:r>
    </w:p>
    <w:p w14:paraId="4F5A48BD" w14:textId="61585DE4" w:rsidR="00975081" w:rsidRDefault="00975081" w:rsidP="00975081">
      <w:pPr>
        <w:rPr>
          <w:rFonts w:ascii="Times New Roman" w:eastAsia="SimSun" w:hAnsi="Times New Roman"/>
          <w:sz w:val="24"/>
          <w:szCs w:val="24"/>
          <w:lang w:eastAsia="zh-CN"/>
        </w:rPr>
      </w:pPr>
      <w:r w:rsidRPr="00975081">
        <w:rPr>
          <w:rFonts w:ascii="Times New Roman" w:eastAsia="SimSun" w:hAnsi="Times New Roman"/>
          <w:sz w:val="24"/>
          <w:szCs w:val="24"/>
          <w:lang w:eastAsia="zh-CN"/>
        </w:rPr>
        <w:t>docker rm container_id                     # Remove a stopped container</w:t>
      </w:r>
    </w:p>
    <w:p w14:paraId="412D95A7" w14:textId="1D0D2962" w:rsidR="00BE0B80" w:rsidRPr="00B80A6C" w:rsidRDefault="00DF308F" w:rsidP="00BE0B80">
      <w:pPr>
        <w:pStyle w:val="31"/>
        <w:rPr>
          <w:rFonts w:ascii="Times New Roman" w:eastAsia="SimSun" w:hAnsi="Times New Roman"/>
          <w:sz w:val="28"/>
          <w:szCs w:val="28"/>
        </w:rPr>
      </w:pPr>
      <w:bookmarkStart w:id="162" w:name="_Toc197428003"/>
      <w:r>
        <w:rPr>
          <w:rFonts w:ascii="Times New Roman" w:eastAsia="SimSun" w:hAnsi="Times New Roman" w:hint="eastAsia"/>
          <w:sz w:val="28"/>
          <w:szCs w:val="28"/>
          <w:lang w:eastAsia="zh-CN"/>
        </w:rPr>
        <w:t>3</w:t>
      </w:r>
      <w:r w:rsidR="00BE0B80" w:rsidRPr="00B80A6C">
        <w:rPr>
          <w:rFonts w:ascii="Times New Roman" w:eastAsia="SimSun" w:hAnsi="Times New Roman" w:hint="eastAsia"/>
          <w:sz w:val="28"/>
          <w:szCs w:val="28"/>
        </w:rPr>
        <w:t xml:space="preserve">. </w:t>
      </w:r>
      <w:r w:rsidR="004E5B70" w:rsidRPr="004E5B70">
        <w:rPr>
          <w:rFonts w:ascii="Times New Roman" w:eastAsia="SimSun" w:hAnsi="Times New Roman"/>
          <w:sz w:val="28"/>
          <w:szCs w:val="28"/>
        </w:rPr>
        <w:t>Container and Image Management</w:t>
      </w:r>
      <w:r w:rsidR="00BE0B80" w:rsidRPr="00B80A6C">
        <w:rPr>
          <w:rFonts w:ascii="Times New Roman" w:eastAsia="SimSun" w:hAnsi="Times New Roman"/>
          <w:sz w:val="28"/>
          <w:szCs w:val="28"/>
        </w:rPr>
        <w:t>:</w:t>
      </w:r>
      <w:bookmarkEnd w:id="162"/>
    </w:p>
    <w:p w14:paraId="1315C225"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ps / docker ps -a                   # List running containers / all containers</w:t>
      </w:r>
    </w:p>
    <w:p w14:paraId="44C5BC4A"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logs container_id                   # View logs from a container</w:t>
      </w:r>
    </w:p>
    <w:p w14:paraId="70D53B38" w14:textId="77777777" w:rsidR="00944C0E" w:rsidRP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inspect container_id                # Show detailed container configuration</w:t>
      </w:r>
    </w:p>
    <w:p w14:paraId="59BCF0AC" w14:textId="3F4DD977" w:rsidR="00944C0E" w:rsidRDefault="00944C0E" w:rsidP="00944C0E">
      <w:pPr>
        <w:rPr>
          <w:rFonts w:ascii="Times New Roman" w:eastAsia="SimSun" w:hAnsi="Times New Roman"/>
          <w:sz w:val="24"/>
          <w:szCs w:val="24"/>
          <w:lang w:eastAsia="zh-CN"/>
        </w:rPr>
      </w:pPr>
      <w:r w:rsidRPr="00944C0E">
        <w:rPr>
          <w:rFonts w:ascii="Times New Roman" w:eastAsia="SimSun" w:hAnsi="Times New Roman"/>
          <w:sz w:val="24"/>
          <w:szCs w:val="24"/>
          <w:lang w:eastAsia="zh-CN"/>
        </w:rPr>
        <w:t>docker system prune                        # Clean up unused containers, networks, and images</w:t>
      </w:r>
    </w:p>
    <w:p w14:paraId="2D552DAE" w14:textId="3DF095C8" w:rsidR="009C6C4B" w:rsidRPr="00B80A6C" w:rsidRDefault="00C12616" w:rsidP="009C6C4B">
      <w:pPr>
        <w:pStyle w:val="31"/>
        <w:rPr>
          <w:rFonts w:ascii="Times New Roman" w:eastAsia="SimSun" w:hAnsi="Times New Roman"/>
          <w:sz w:val="28"/>
          <w:szCs w:val="28"/>
        </w:rPr>
      </w:pPr>
      <w:bookmarkStart w:id="163" w:name="_Toc197428004"/>
      <w:r>
        <w:rPr>
          <w:rFonts w:ascii="Times New Roman" w:eastAsia="SimSun" w:hAnsi="Times New Roman" w:hint="eastAsia"/>
          <w:sz w:val="28"/>
          <w:szCs w:val="28"/>
          <w:lang w:eastAsia="zh-CN"/>
        </w:rPr>
        <w:t>4</w:t>
      </w:r>
      <w:r w:rsidR="009C6C4B" w:rsidRPr="00B80A6C">
        <w:rPr>
          <w:rFonts w:ascii="Times New Roman" w:eastAsia="SimSun" w:hAnsi="Times New Roman" w:hint="eastAsia"/>
          <w:sz w:val="28"/>
          <w:szCs w:val="28"/>
        </w:rPr>
        <w:t xml:space="preserve">. </w:t>
      </w:r>
      <w:r w:rsidR="00177542" w:rsidRPr="00177542">
        <w:rPr>
          <w:rFonts w:ascii="Times New Roman" w:eastAsia="SimSun" w:hAnsi="Times New Roman"/>
          <w:sz w:val="28"/>
          <w:szCs w:val="28"/>
        </w:rPr>
        <w:t>Sample Dockerfile</w:t>
      </w:r>
      <w:r w:rsidR="009C6C4B" w:rsidRPr="00B80A6C">
        <w:rPr>
          <w:rFonts w:ascii="Times New Roman" w:eastAsia="SimSun" w:hAnsi="Times New Roman"/>
          <w:sz w:val="28"/>
          <w:szCs w:val="28"/>
        </w:rPr>
        <w:t>:</w:t>
      </w:r>
      <w:bookmarkEnd w:id="163"/>
    </w:p>
    <w:p w14:paraId="3E20E476"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FROM ubuntu:20.04</w:t>
      </w:r>
    </w:p>
    <w:p w14:paraId="0EE95751"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lastRenderedPageBreak/>
        <w:t>RUN apt update &amp;&amp; apt install -y g++</w:t>
      </w:r>
    </w:p>
    <w:p w14:paraId="28C766BD"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COPY . /app</w:t>
      </w:r>
    </w:p>
    <w:p w14:paraId="04BD2FDD" w14:textId="77777777" w:rsidR="007C3F7D" w:rsidRPr="007C3F7D"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WORKDIR /app</w:t>
      </w:r>
    </w:p>
    <w:p w14:paraId="182DBA6A" w14:textId="68E1E489" w:rsidR="009C6C4B" w:rsidRPr="00975081" w:rsidRDefault="007C3F7D" w:rsidP="007C3F7D">
      <w:pPr>
        <w:rPr>
          <w:rFonts w:ascii="Times New Roman" w:eastAsia="SimSun" w:hAnsi="Times New Roman"/>
          <w:sz w:val="24"/>
          <w:szCs w:val="24"/>
          <w:lang w:eastAsia="zh-CN"/>
        </w:rPr>
      </w:pPr>
      <w:r w:rsidRPr="007C3F7D">
        <w:rPr>
          <w:rFonts w:ascii="Times New Roman" w:eastAsia="SimSun" w:hAnsi="Times New Roman"/>
          <w:sz w:val="24"/>
          <w:szCs w:val="24"/>
          <w:lang w:eastAsia="zh-CN"/>
        </w:rPr>
        <w:t>CMD ["./main"]</w:t>
      </w:r>
    </w:p>
    <w:p w14:paraId="7CBA3F83" w14:textId="46D412BC" w:rsidR="00511DDB" w:rsidRPr="00B80A6C" w:rsidRDefault="008206BC" w:rsidP="00511DDB">
      <w:pPr>
        <w:pStyle w:val="31"/>
        <w:rPr>
          <w:rFonts w:ascii="Times New Roman" w:eastAsia="SimSun" w:hAnsi="Times New Roman"/>
          <w:sz w:val="28"/>
          <w:szCs w:val="28"/>
        </w:rPr>
      </w:pPr>
      <w:bookmarkStart w:id="164" w:name="_Toc197428005"/>
      <w:r>
        <w:rPr>
          <w:rFonts w:ascii="Times New Roman" w:eastAsia="SimSun" w:hAnsi="Times New Roman" w:hint="eastAsia"/>
          <w:sz w:val="28"/>
          <w:szCs w:val="28"/>
          <w:lang w:eastAsia="zh-CN"/>
        </w:rPr>
        <w:t>5</w:t>
      </w:r>
      <w:r w:rsidR="00511DDB" w:rsidRPr="00B80A6C">
        <w:rPr>
          <w:rFonts w:ascii="Times New Roman" w:eastAsia="SimSun" w:hAnsi="Times New Roman" w:hint="eastAsia"/>
          <w:sz w:val="28"/>
          <w:szCs w:val="28"/>
        </w:rPr>
        <w:t xml:space="preserve">. </w:t>
      </w:r>
      <w:r w:rsidR="0040530A" w:rsidRPr="0040530A">
        <w:rPr>
          <w:rFonts w:ascii="Times New Roman" w:eastAsia="SimSun" w:hAnsi="Times New Roman"/>
          <w:sz w:val="28"/>
          <w:szCs w:val="28"/>
        </w:rPr>
        <w:t>Volume Mounting and Debugging Tips</w:t>
      </w:r>
      <w:r w:rsidR="00511DDB" w:rsidRPr="00B80A6C">
        <w:rPr>
          <w:rFonts w:ascii="Times New Roman" w:eastAsia="SimSun" w:hAnsi="Times New Roman"/>
          <w:sz w:val="28"/>
          <w:szCs w:val="28"/>
        </w:rPr>
        <w:t>:</w:t>
      </w:r>
      <w:bookmarkEnd w:id="164"/>
    </w:p>
    <w:p w14:paraId="3545BE85" w14:textId="77777777" w:rsidR="00996E34" w:rsidRPr="00996E34" w:rsidRDefault="00996E34" w:rsidP="00996E34">
      <w:pPr>
        <w:rPr>
          <w:rFonts w:ascii="Times New Roman" w:eastAsia="SimSun" w:hAnsi="Times New Roman"/>
          <w:sz w:val="24"/>
          <w:szCs w:val="24"/>
          <w:lang w:eastAsia="zh-CN"/>
        </w:rPr>
      </w:pPr>
      <w:r w:rsidRPr="00996E34">
        <w:rPr>
          <w:rFonts w:ascii="Times New Roman" w:eastAsia="SimSun" w:hAnsi="Times New Roman"/>
          <w:sz w:val="24"/>
          <w:szCs w:val="24"/>
          <w:lang w:eastAsia="zh-CN"/>
        </w:rPr>
        <w:t>docker run -v $(pwd):/workspace -w /workspace ubuntu bash  # Mount current directory into container</w:t>
      </w:r>
    </w:p>
    <w:p w14:paraId="3CD22875" w14:textId="4FAABA86" w:rsidR="00996E34" w:rsidRPr="007C3F7D" w:rsidRDefault="00996E34" w:rsidP="00996E34">
      <w:pPr>
        <w:rPr>
          <w:rFonts w:ascii="Times New Roman" w:eastAsia="SimSun" w:hAnsi="Times New Roman"/>
          <w:sz w:val="24"/>
          <w:szCs w:val="24"/>
          <w:lang w:eastAsia="zh-CN"/>
        </w:rPr>
      </w:pPr>
      <w:r w:rsidRPr="00996E34">
        <w:rPr>
          <w:rFonts w:ascii="Times New Roman" w:eastAsia="SimSun" w:hAnsi="Times New Roman"/>
          <w:sz w:val="24"/>
          <w:szCs w:val="24"/>
          <w:lang w:eastAsia="zh-CN"/>
        </w:rPr>
        <w:t>docker run --rm -it myimage bash                           # Launch a disposable debug container</w:t>
      </w:r>
    </w:p>
    <w:p w14:paraId="649D79B9" w14:textId="77777777" w:rsidR="00BC004C" w:rsidRPr="007D6857" w:rsidRDefault="00BC004C" w:rsidP="008E6F45">
      <w:pPr>
        <w:rPr>
          <w:rFonts w:ascii="Times New Roman" w:eastAsia="SimSun" w:hAnsi="Times New Roman"/>
          <w:sz w:val="24"/>
          <w:szCs w:val="24"/>
          <w:lang w:eastAsia="zh-CN"/>
        </w:rPr>
      </w:pPr>
    </w:p>
    <w:sectPr w:rsidR="00BC004C" w:rsidRPr="007D685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37580" w14:textId="77777777" w:rsidR="00AC74ED" w:rsidRDefault="00AC74ED" w:rsidP="00AF7102">
      <w:pPr>
        <w:spacing w:after="0" w:line="240" w:lineRule="auto"/>
      </w:pPr>
      <w:r>
        <w:separator/>
      </w:r>
    </w:p>
  </w:endnote>
  <w:endnote w:type="continuationSeparator" w:id="0">
    <w:p w14:paraId="62AD3396" w14:textId="77777777" w:rsidR="00AC74ED" w:rsidRDefault="00AC74ED" w:rsidP="00AF7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463AD" w14:textId="77777777" w:rsidR="00AC74ED" w:rsidRDefault="00AC74ED" w:rsidP="00AF7102">
      <w:pPr>
        <w:spacing w:after="0" w:line="240" w:lineRule="auto"/>
      </w:pPr>
      <w:r>
        <w:separator/>
      </w:r>
    </w:p>
  </w:footnote>
  <w:footnote w:type="continuationSeparator" w:id="0">
    <w:p w14:paraId="1BC0C919" w14:textId="77777777" w:rsidR="00AC74ED" w:rsidRDefault="00AC74ED" w:rsidP="00AF7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D313800"/>
    <w:multiLevelType w:val="multilevel"/>
    <w:tmpl w:val="5134C2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A65942"/>
    <w:multiLevelType w:val="multilevel"/>
    <w:tmpl w:val="E8C0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86852"/>
    <w:multiLevelType w:val="multilevel"/>
    <w:tmpl w:val="9DAA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5E021B"/>
    <w:multiLevelType w:val="multilevel"/>
    <w:tmpl w:val="CBE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31EA5"/>
    <w:multiLevelType w:val="multilevel"/>
    <w:tmpl w:val="C64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60739"/>
    <w:multiLevelType w:val="multilevel"/>
    <w:tmpl w:val="88F0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75CFA"/>
    <w:multiLevelType w:val="multilevel"/>
    <w:tmpl w:val="591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12B37"/>
    <w:multiLevelType w:val="multilevel"/>
    <w:tmpl w:val="34725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60878"/>
    <w:multiLevelType w:val="multilevel"/>
    <w:tmpl w:val="4D1A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B7E14"/>
    <w:multiLevelType w:val="multilevel"/>
    <w:tmpl w:val="183C3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DE5959"/>
    <w:multiLevelType w:val="multilevel"/>
    <w:tmpl w:val="C484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715E2"/>
    <w:multiLevelType w:val="multilevel"/>
    <w:tmpl w:val="71FC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D7D9A"/>
    <w:multiLevelType w:val="multilevel"/>
    <w:tmpl w:val="AAE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96DFE"/>
    <w:multiLevelType w:val="multilevel"/>
    <w:tmpl w:val="D6CE2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F5726"/>
    <w:multiLevelType w:val="multilevel"/>
    <w:tmpl w:val="29F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D055B"/>
    <w:multiLevelType w:val="multilevel"/>
    <w:tmpl w:val="68D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903FE"/>
    <w:multiLevelType w:val="multilevel"/>
    <w:tmpl w:val="9E3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A57A9"/>
    <w:multiLevelType w:val="multilevel"/>
    <w:tmpl w:val="82A450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0104BF"/>
    <w:multiLevelType w:val="multilevel"/>
    <w:tmpl w:val="A1BA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3A5DC0"/>
    <w:multiLevelType w:val="multilevel"/>
    <w:tmpl w:val="8C9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C035D"/>
    <w:multiLevelType w:val="multilevel"/>
    <w:tmpl w:val="68A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B3263"/>
    <w:multiLevelType w:val="multilevel"/>
    <w:tmpl w:val="83F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24719"/>
    <w:multiLevelType w:val="multilevel"/>
    <w:tmpl w:val="7DF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B7F85"/>
    <w:multiLevelType w:val="multilevel"/>
    <w:tmpl w:val="B78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64B83"/>
    <w:multiLevelType w:val="multilevel"/>
    <w:tmpl w:val="28C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C0BF6"/>
    <w:multiLevelType w:val="multilevel"/>
    <w:tmpl w:val="3F78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40EFF"/>
    <w:multiLevelType w:val="multilevel"/>
    <w:tmpl w:val="F7FC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512876">
    <w:abstractNumId w:val="8"/>
  </w:num>
  <w:num w:numId="2" w16cid:durableId="1384986512">
    <w:abstractNumId w:val="6"/>
  </w:num>
  <w:num w:numId="3" w16cid:durableId="2060860070">
    <w:abstractNumId w:val="5"/>
  </w:num>
  <w:num w:numId="4" w16cid:durableId="1325937453">
    <w:abstractNumId w:val="4"/>
  </w:num>
  <w:num w:numId="5" w16cid:durableId="371031332">
    <w:abstractNumId w:val="7"/>
  </w:num>
  <w:num w:numId="6" w16cid:durableId="1239242402">
    <w:abstractNumId w:val="3"/>
  </w:num>
  <w:num w:numId="7" w16cid:durableId="1359356762">
    <w:abstractNumId w:val="2"/>
  </w:num>
  <w:num w:numId="8" w16cid:durableId="546645763">
    <w:abstractNumId w:val="1"/>
  </w:num>
  <w:num w:numId="9" w16cid:durableId="1830780048">
    <w:abstractNumId w:val="0"/>
  </w:num>
  <w:num w:numId="10" w16cid:durableId="1343554863">
    <w:abstractNumId w:val="35"/>
  </w:num>
  <w:num w:numId="11" w16cid:durableId="159543561">
    <w:abstractNumId w:val="15"/>
  </w:num>
  <w:num w:numId="12" w16cid:durableId="538392390">
    <w:abstractNumId w:val="18"/>
  </w:num>
  <w:num w:numId="13" w16cid:durableId="383455256">
    <w:abstractNumId w:val="16"/>
  </w:num>
  <w:num w:numId="14" w16cid:durableId="112869770">
    <w:abstractNumId w:val="22"/>
  </w:num>
  <w:num w:numId="15" w16cid:durableId="1429542643">
    <w:abstractNumId w:val="12"/>
  </w:num>
  <w:num w:numId="16" w16cid:durableId="371004027">
    <w:abstractNumId w:val="9"/>
  </w:num>
  <w:num w:numId="17" w16cid:durableId="554858256">
    <w:abstractNumId w:val="26"/>
  </w:num>
  <w:num w:numId="18" w16cid:durableId="233591153">
    <w:abstractNumId w:val="17"/>
  </w:num>
  <w:num w:numId="19" w16cid:durableId="600458579">
    <w:abstractNumId w:val="30"/>
  </w:num>
  <w:num w:numId="20" w16cid:durableId="445007090">
    <w:abstractNumId w:val="28"/>
  </w:num>
  <w:num w:numId="21" w16cid:durableId="1120537606">
    <w:abstractNumId w:val="24"/>
  </w:num>
  <w:num w:numId="22" w16cid:durableId="109471395">
    <w:abstractNumId w:val="21"/>
  </w:num>
  <w:num w:numId="23" w16cid:durableId="1175148274">
    <w:abstractNumId w:val="34"/>
  </w:num>
  <w:num w:numId="24" w16cid:durableId="495918567">
    <w:abstractNumId w:val="32"/>
  </w:num>
  <w:num w:numId="25" w16cid:durableId="776558212">
    <w:abstractNumId w:val="27"/>
  </w:num>
  <w:num w:numId="26" w16cid:durableId="987442250">
    <w:abstractNumId w:val="23"/>
  </w:num>
  <w:num w:numId="27" w16cid:durableId="1435437797">
    <w:abstractNumId w:val="31"/>
  </w:num>
  <w:num w:numId="28" w16cid:durableId="946236698">
    <w:abstractNumId w:val="19"/>
  </w:num>
  <w:num w:numId="29" w16cid:durableId="1236209696">
    <w:abstractNumId w:val="10"/>
  </w:num>
  <w:num w:numId="30" w16cid:durableId="1887794606">
    <w:abstractNumId w:val="20"/>
  </w:num>
  <w:num w:numId="31" w16cid:durableId="1460341725">
    <w:abstractNumId w:val="14"/>
  </w:num>
  <w:num w:numId="32" w16cid:durableId="63530753">
    <w:abstractNumId w:val="33"/>
  </w:num>
  <w:num w:numId="33" w16cid:durableId="163060360">
    <w:abstractNumId w:val="29"/>
  </w:num>
  <w:num w:numId="34" w16cid:durableId="658926339">
    <w:abstractNumId w:val="25"/>
  </w:num>
  <w:num w:numId="35" w16cid:durableId="2137485140">
    <w:abstractNumId w:val="13"/>
  </w:num>
  <w:num w:numId="36" w16cid:durableId="826557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F9B"/>
    <w:rsid w:val="0000154F"/>
    <w:rsid w:val="000016DA"/>
    <w:rsid w:val="00001BFF"/>
    <w:rsid w:val="000031BB"/>
    <w:rsid w:val="00007688"/>
    <w:rsid w:val="00007DE1"/>
    <w:rsid w:val="000101A6"/>
    <w:rsid w:val="00013AFF"/>
    <w:rsid w:val="00014351"/>
    <w:rsid w:val="00015699"/>
    <w:rsid w:val="00015F31"/>
    <w:rsid w:val="00016C4D"/>
    <w:rsid w:val="00016FB0"/>
    <w:rsid w:val="000220C4"/>
    <w:rsid w:val="00022773"/>
    <w:rsid w:val="000229F2"/>
    <w:rsid w:val="00023035"/>
    <w:rsid w:val="00024E6B"/>
    <w:rsid w:val="00025A22"/>
    <w:rsid w:val="00026D6F"/>
    <w:rsid w:val="0002729C"/>
    <w:rsid w:val="00031A7B"/>
    <w:rsid w:val="00032D18"/>
    <w:rsid w:val="000339C7"/>
    <w:rsid w:val="00034616"/>
    <w:rsid w:val="000348B1"/>
    <w:rsid w:val="00036A73"/>
    <w:rsid w:val="0003708E"/>
    <w:rsid w:val="000471D4"/>
    <w:rsid w:val="00047BCB"/>
    <w:rsid w:val="00050565"/>
    <w:rsid w:val="000518A7"/>
    <w:rsid w:val="000547A4"/>
    <w:rsid w:val="00055E5D"/>
    <w:rsid w:val="00056176"/>
    <w:rsid w:val="000563CB"/>
    <w:rsid w:val="0006063C"/>
    <w:rsid w:val="00062FDD"/>
    <w:rsid w:val="000645DA"/>
    <w:rsid w:val="0006523C"/>
    <w:rsid w:val="00070508"/>
    <w:rsid w:val="0007105B"/>
    <w:rsid w:val="000714B5"/>
    <w:rsid w:val="000727D6"/>
    <w:rsid w:val="000746B5"/>
    <w:rsid w:val="000754E1"/>
    <w:rsid w:val="00075E4B"/>
    <w:rsid w:val="0007777C"/>
    <w:rsid w:val="00080023"/>
    <w:rsid w:val="00080073"/>
    <w:rsid w:val="00080221"/>
    <w:rsid w:val="00082C27"/>
    <w:rsid w:val="0008570C"/>
    <w:rsid w:val="00090E48"/>
    <w:rsid w:val="000935BB"/>
    <w:rsid w:val="000963C2"/>
    <w:rsid w:val="000972B0"/>
    <w:rsid w:val="00097DDB"/>
    <w:rsid w:val="000A0A63"/>
    <w:rsid w:val="000A1CFB"/>
    <w:rsid w:val="000A2A16"/>
    <w:rsid w:val="000A42B0"/>
    <w:rsid w:val="000A5CB1"/>
    <w:rsid w:val="000A67A2"/>
    <w:rsid w:val="000A72E2"/>
    <w:rsid w:val="000B0690"/>
    <w:rsid w:val="000B169D"/>
    <w:rsid w:val="000B22AD"/>
    <w:rsid w:val="000B295C"/>
    <w:rsid w:val="000B2EA7"/>
    <w:rsid w:val="000C2CE4"/>
    <w:rsid w:val="000C3EB7"/>
    <w:rsid w:val="000C7FF4"/>
    <w:rsid w:val="000D15CA"/>
    <w:rsid w:val="000D239D"/>
    <w:rsid w:val="000D271A"/>
    <w:rsid w:val="000D2AFC"/>
    <w:rsid w:val="000D70AE"/>
    <w:rsid w:val="000D73FA"/>
    <w:rsid w:val="000E2081"/>
    <w:rsid w:val="000E3DE9"/>
    <w:rsid w:val="000E6696"/>
    <w:rsid w:val="000E66A8"/>
    <w:rsid w:val="000E6A21"/>
    <w:rsid w:val="000F4466"/>
    <w:rsid w:val="000F524B"/>
    <w:rsid w:val="000F6314"/>
    <w:rsid w:val="000F6355"/>
    <w:rsid w:val="000F66B6"/>
    <w:rsid w:val="000F66ED"/>
    <w:rsid w:val="000F75BD"/>
    <w:rsid w:val="001002AC"/>
    <w:rsid w:val="00101A40"/>
    <w:rsid w:val="00104050"/>
    <w:rsid w:val="00106B44"/>
    <w:rsid w:val="001106A9"/>
    <w:rsid w:val="00111A6F"/>
    <w:rsid w:val="00112045"/>
    <w:rsid w:val="00112249"/>
    <w:rsid w:val="00112B91"/>
    <w:rsid w:val="00112E25"/>
    <w:rsid w:val="00113B98"/>
    <w:rsid w:val="00114576"/>
    <w:rsid w:val="00114759"/>
    <w:rsid w:val="0011542C"/>
    <w:rsid w:val="00117191"/>
    <w:rsid w:val="00117D09"/>
    <w:rsid w:val="00120091"/>
    <w:rsid w:val="001205A8"/>
    <w:rsid w:val="00121E73"/>
    <w:rsid w:val="00123059"/>
    <w:rsid w:val="001232E1"/>
    <w:rsid w:val="0012426C"/>
    <w:rsid w:val="00125FD0"/>
    <w:rsid w:val="00130EA5"/>
    <w:rsid w:val="001330DA"/>
    <w:rsid w:val="0014046F"/>
    <w:rsid w:val="00141789"/>
    <w:rsid w:val="001421EA"/>
    <w:rsid w:val="00144C90"/>
    <w:rsid w:val="001505B3"/>
    <w:rsid w:val="0015074B"/>
    <w:rsid w:val="00152DBC"/>
    <w:rsid w:val="001546EF"/>
    <w:rsid w:val="00156125"/>
    <w:rsid w:val="0016165C"/>
    <w:rsid w:val="00162150"/>
    <w:rsid w:val="00164EAC"/>
    <w:rsid w:val="0016502E"/>
    <w:rsid w:val="0016586C"/>
    <w:rsid w:val="00166409"/>
    <w:rsid w:val="0017079A"/>
    <w:rsid w:val="00170C5E"/>
    <w:rsid w:val="00173A0F"/>
    <w:rsid w:val="001763BC"/>
    <w:rsid w:val="00176501"/>
    <w:rsid w:val="00177542"/>
    <w:rsid w:val="00181461"/>
    <w:rsid w:val="00181B8A"/>
    <w:rsid w:val="00183F3C"/>
    <w:rsid w:val="0018475B"/>
    <w:rsid w:val="00185FBA"/>
    <w:rsid w:val="00186A8F"/>
    <w:rsid w:val="00191065"/>
    <w:rsid w:val="00191B61"/>
    <w:rsid w:val="0019264D"/>
    <w:rsid w:val="00192CC1"/>
    <w:rsid w:val="00193466"/>
    <w:rsid w:val="00193B82"/>
    <w:rsid w:val="00194A60"/>
    <w:rsid w:val="00196647"/>
    <w:rsid w:val="0019690E"/>
    <w:rsid w:val="001975B7"/>
    <w:rsid w:val="001A02BA"/>
    <w:rsid w:val="001A05CC"/>
    <w:rsid w:val="001A3B14"/>
    <w:rsid w:val="001A41F4"/>
    <w:rsid w:val="001A4339"/>
    <w:rsid w:val="001A4984"/>
    <w:rsid w:val="001A4A84"/>
    <w:rsid w:val="001A613F"/>
    <w:rsid w:val="001A7293"/>
    <w:rsid w:val="001B0181"/>
    <w:rsid w:val="001B268D"/>
    <w:rsid w:val="001B39E6"/>
    <w:rsid w:val="001B3F78"/>
    <w:rsid w:val="001B54C5"/>
    <w:rsid w:val="001B6EBA"/>
    <w:rsid w:val="001C06A9"/>
    <w:rsid w:val="001C0A7B"/>
    <w:rsid w:val="001C2276"/>
    <w:rsid w:val="001C2440"/>
    <w:rsid w:val="001C3876"/>
    <w:rsid w:val="001C5421"/>
    <w:rsid w:val="001C604F"/>
    <w:rsid w:val="001C789C"/>
    <w:rsid w:val="001D054A"/>
    <w:rsid w:val="001D2CB5"/>
    <w:rsid w:val="001D2CF9"/>
    <w:rsid w:val="001D2E2F"/>
    <w:rsid w:val="001D2E89"/>
    <w:rsid w:val="001D3001"/>
    <w:rsid w:val="001D4ABF"/>
    <w:rsid w:val="001D640B"/>
    <w:rsid w:val="001D7694"/>
    <w:rsid w:val="001E48AD"/>
    <w:rsid w:val="001E66F4"/>
    <w:rsid w:val="001E7DF6"/>
    <w:rsid w:val="001F065B"/>
    <w:rsid w:val="001F08C9"/>
    <w:rsid w:val="001F20D2"/>
    <w:rsid w:val="001F3212"/>
    <w:rsid w:val="001F4389"/>
    <w:rsid w:val="001F4865"/>
    <w:rsid w:val="001F61FA"/>
    <w:rsid w:val="0020104A"/>
    <w:rsid w:val="002021CA"/>
    <w:rsid w:val="0020484F"/>
    <w:rsid w:val="00205BC9"/>
    <w:rsid w:val="002067C1"/>
    <w:rsid w:val="002107B7"/>
    <w:rsid w:val="00210DC5"/>
    <w:rsid w:val="002169EB"/>
    <w:rsid w:val="00216FFD"/>
    <w:rsid w:val="00222293"/>
    <w:rsid w:val="0022416D"/>
    <w:rsid w:val="002254D1"/>
    <w:rsid w:val="002256FC"/>
    <w:rsid w:val="00226F54"/>
    <w:rsid w:val="00230DE0"/>
    <w:rsid w:val="002313AA"/>
    <w:rsid w:val="00231A40"/>
    <w:rsid w:val="0023337B"/>
    <w:rsid w:val="00234B81"/>
    <w:rsid w:val="00235511"/>
    <w:rsid w:val="002356AE"/>
    <w:rsid w:val="00241CE2"/>
    <w:rsid w:val="002449FE"/>
    <w:rsid w:val="00244EAE"/>
    <w:rsid w:val="00245246"/>
    <w:rsid w:val="002500D8"/>
    <w:rsid w:val="00251DC7"/>
    <w:rsid w:val="0025335D"/>
    <w:rsid w:val="0025412C"/>
    <w:rsid w:val="0025636C"/>
    <w:rsid w:val="0025697B"/>
    <w:rsid w:val="00256C27"/>
    <w:rsid w:val="00257C78"/>
    <w:rsid w:val="00262BD4"/>
    <w:rsid w:val="00265381"/>
    <w:rsid w:val="002725A1"/>
    <w:rsid w:val="0027275D"/>
    <w:rsid w:val="00272C0D"/>
    <w:rsid w:val="00275DB9"/>
    <w:rsid w:val="00277285"/>
    <w:rsid w:val="002800D0"/>
    <w:rsid w:val="002806F2"/>
    <w:rsid w:val="00280E2B"/>
    <w:rsid w:val="002824F9"/>
    <w:rsid w:val="002871AB"/>
    <w:rsid w:val="00287F17"/>
    <w:rsid w:val="002922AE"/>
    <w:rsid w:val="00294F07"/>
    <w:rsid w:val="00295578"/>
    <w:rsid w:val="002962E8"/>
    <w:rsid w:val="0029639D"/>
    <w:rsid w:val="002A378E"/>
    <w:rsid w:val="002A3F45"/>
    <w:rsid w:val="002A6DCB"/>
    <w:rsid w:val="002B094C"/>
    <w:rsid w:val="002B18C6"/>
    <w:rsid w:val="002B2A5B"/>
    <w:rsid w:val="002B3BCB"/>
    <w:rsid w:val="002B5CDB"/>
    <w:rsid w:val="002B72FF"/>
    <w:rsid w:val="002B76A7"/>
    <w:rsid w:val="002C055F"/>
    <w:rsid w:val="002C173B"/>
    <w:rsid w:val="002C1F8B"/>
    <w:rsid w:val="002C3B52"/>
    <w:rsid w:val="002C40AC"/>
    <w:rsid w:val="002C5647"/>
    <w:rsid w:val="002C5DB7"/>
    <w:rsid w:val="002C6141"/>
    <w:rsid w:val="002C6D07"/>
    <w:rsid w:val="002D1EAE"/>
    <w:rsid w:val="002D33A2"/>
    <w:rsid w:val="002D38B8"/>
    <w:rsid w:val="002D49A6"/>
    <w:rsid w:val="002D541A"/>
    <w:rsid w:val="002D5861"/>
    <w:rsid w:val="002D716B"/>
    <w:rsid w:val="002E0155"/>
    <w:rsid w:val="002E0435"/>
    <w:rsid w:val="002E0EC9"/>
    <w:rsid w:val="002E17E6"/>
    <w:rsid w:val="002E1F04"/>
    <w:rsid w:val="002E2228"/>
    <w:rsid w:val="002E3524"/>
    <w:rsid w:val="002E50C2"/>
    <w:rsid w:val="002E53F3"/>
    <w:rsid w:val="002E695B"/>
    <w:rsid w:val="002F4F10"/>
    <w:rsid w:val="002F5617"/>
    <w:rsid w:val="002F7C22"/>
    <w:rsid w:val="00302604"/>
    <w:rsid w:val="00305E9B"/>
    <w:rsid w:val="00306231"/>
    <w:rsid w:val="0030624D"/>
    <w:rsid w:val="003076D0"/>
    <w:rsid w:val="0031258C"/>
    <w:rsid w:val="003141C8"/>
    <w:rsid w:val="0031455A"/>
    <w:rsid w:val="0031489E"/>
    <w:rsid w:val="0031495F"/>
    <w:rsid w:val="00317F80"/>
    <w:rsid w:val="00317FEC"/>
    <w:rsid w:val="00320577"/>
    <w:rsid w:val="00322034"/>
    <w:rsid w:val="0032349D"/>
    <w:rsid w:val="003234DF"/>
    <w:rsid w:val="00323DC7"/>
    <w:rsid w:val="00326F90"/>
    <w:rsid w:val="00331184"/>
    <w:rsid w:val="003345F4"/>
    <w:rsid w:val="003347AD"/>
    <w:rsid w:val="00340A4C"/>
    <w:rsid w:val="00342D86"/>
    <w:rsid w:val="003436F9"/>
    <w:rsid w:val="0034679F"/>
    <w:rsid w:val="00351544"/>
    <w:rsid w:val="003544D5"/>
    <w:rsid w:val="0035457F"/>
    <w:rsid w:val="0035637E"/>
    <w:rsid w:val="003602B2"/>
    <w:rsid w:val="00360E74"/>
    <w:rsid w:val="0036121F"/>
    <w:rsid w:val="003614CA"/>
    <w:rsid w:val="003634AA"/>
    <w:rsid w:val="00364DEF"/>
    <w:rsid w:val="00371577"/>
    <w:rsid w:val="003717A2"/>
    <w:rsid w:val="00372829"/>
    <w:rsid w:val="00374C22"/>
    <w:rsid w:val="00377ABD"/>
    <w:rsid w:val="00380450"/>
    <w:rsid w:val="003809F0"/>
    <w:rsid w:val="00382A7D"/>
    <w:rsid w:val="003856B3"/>
    <w:rsid w:val="003864E4"/>
    <w:rsid w:val="0038686E"/>
    <w:rsid w:val="00391FF3"/>
    <w:rsid w:val="003924EB"/>
    <w:rsid w:val="0039307E"/>
    <w:rsid w:val="003931B2"/>
    <w:rsid w:val="0039569D"/>
    <w:rsid w:val="00397B93"/>
    <w:rsid w:val="003A0F55"/>
    <w:rsid w:val="003A1263"/>
    <w:rsid w:val="003A3978"/>
    <w:rsid w:val="003A4DC2"/>
    <w:rsid w:val="003A5418"/>
    <w:rsid w:val="003A5DF6"/>
    <w:rsid w:val="003A5F2B"/>
    <w:rsid w:val="003A699F"/>
    <w:rsid w:val="003B0B65"/>
    <w:rsid w:val="003B213E"/>
    <w:rsid w:val="003B2482"/>
    <w:rsid w:val="003B29EC"/>
    <w:rsid w:val="003B40C6"/>
    <w:rsid w:val="003B6C81"/>
    <w:rsid w:val="003C088A"/>
    <w:rsid w:val="003C160B"/>
    <w:rsid w:val="003D03DC"/>
    <w:rsid w:val="003D379E"/>
    <w:rsid w:val="003D4344"/>
    <w:rsid w:val="003D69D5"/>
    <w:rsid w:val="003D7F67"/>
    <w:rsid w:val="003E02A0"/>
    <w:rsid w:val="003E0522"/>
    <w:rsid w:val="003E0930"/>
    <w:rsid w:val="003E0E2F"/>
    <w:rsid w:val="003E26AB"/>
    <w:rsid w:val="003E2EA4"/>
    <w:rsid w:val="003E317C"/>
    <w:rsid w:val="003E42EB"/>
    <w:rsid w:val="003E5435"/>
    <w:rsid w:val="003E7E5E"/>
    <w:rsid w:val="003F08CA"/>
    <w:rsid w:val="003F33FC"/>
    <w:rsid w:val="003F3BA1"/>
    <w:rsid w:val="003F489B"/>
    <w:rsid w:val="003F5FFD"/>
    <w:rsid w:val="003F7A7C"/>
    <w:rsid w:val="004009C9"/>
    <w:rsid w:val="004024AA"/>
    <w:rsid w:val="00402E5A"/>
    <w:rsid w:val="004039E9"/>
    <w:rsid w:val="00403AC4"/>
    <w:rsid w:val="0040530A"/>
    <w:rsid w:val="00407C4A"/>
    <w:rsid w:val="004107EE"/>
    <w:rsid w:val="004127A2"/>
    <w:rsid w:val="0041523E"/>
    <w:rsid w:val="00416A95"/>
    <w:rsid w:val="00416E79"/>
    <w:rsid w:val="00417848"/>
    <w:rsid w:val="00422B2D"/>
    <w:rsid w:val="004275AF"/>
    <w:rsid w:val="00427FE9"/>
    <w:rsid w:val="00430BF8"/>
    <w:rsid w:val="004349CE"/>
    <w:rsid w:val="00437C52"/>
    <w:rsid w:val="004419F9"/>
    <w:rsid w:val="00443BE3"/>
    <w:rsid w:val="0044419C"/>
    <w:rsid w:val="0044728B"/>
    <w:rsid w:val="00450B58"/>
    <w:rsid w:val="00453782"/>
    <w:rsid w:val="00453D0D"/>
    <w:rsid w:val="00454346"/>
    <w:rsid w:val="00454FBF"/>
    <w:rsid w:val="00455B33"/>
    <w:rsid w:val="00456711"/>
    <w:rsid w:val="00456A98"/>
    <w:rsid w:val="00456F10"/>
    <w:rsid w:val="0045728C"/>
    <w:rsid w:val="00457574"/>
    <w:rsid w:val="00464E36"/>
    <w:rsid w:val="0047036F"/>
    <w:rsid w:val="0047197F"/>
    <w:rsid w:val="00471FCD"/>
    <w:rsid w:val="0047231A"/>
    <w:rsid w:val="004724D5"/>
    <w:rsid w:val="00472660"/>
    <w:rsid w:val="004743F7"/>
    <w:rsid w:val="00476C18"/>
    <w:rsid w:val="00477013"/>
    <w:rsid w:val="00480224"/>
    <w:rsid w:val="0048239B"/>
    <w:rsid w:val="00483D82"/>
    <w:rsid w:val="004904EA"/>
    <w:rsid w:val="0049108E"/>
    <w:rsid w:val="004913CB"/>
    <w:rsid w:val="00491763"/>
    <w:rsid w:val="00492D03"/>
    <w:rsid w:val="00492FF4"/>
    <w:rsid w:val="00494651"/>
    <w:rsid w:val="004963F5"/>
    <w:rsid w:val="00496E2D"/>
    <w:rsid w:val="004A1BB9"/>
    <w:rsid w:val="004A3788"/>
    <w:rsid w:val="004A3E75"/>
    <w:rsid w:val="004A6C74"/>
    <w:rsid w:val="004B089D"/>
    <w:rsid w:val="004B131A"/>
    <w:rsid w:val="004B1496"/>
    <w:rsid w:val="004B1BD0"/>
    <w:rsid w:val="004B315F"/>
    <w:rsid w:val="004B6972"/>
    <w:rsid w:val="004B6AB7"/>
    <w:rsid w:val="004B6D7D"/>
    <w:rsid w:val="004B70D9"/>
    <w:rsid w:val="004B7F50"/>
    <w:rsid w:val="004C01E2"/>
    <w:rsid w:val="004C0474"/>
    <w:rsid w:val="004C3414"/>
    <w:rsid w:val="004C61B3"/>
    <w:rsid w:val="004D138A"/>
    <w:rsid w:val="004D2888"/>
    <w:rsid w:val="004D611C"/>
    <w:rsid w:val="004D66BA"/>
    <w:rsid w:val="004D71CB"/>
    <w:rsid w:val="004D77B0"/>
    <w:rsid w:val="004E0FB4"/>
    <w:rsid w:val="004E123C"/>
    <w:rsid w:val="004E1327"/>
    <w:rsid w:val="004E176A"/>
    <w:rsid w:val="004E1816"/>
    <w:rsid w:val="004E2D49"/>
    <w:rsid w:val="004E3255"/>
    <w:rsid w:val="004E3758"/>
    <w:rsid w:val="004E4D30"/>
    <w:rsid w:val="004E5B70"/>
    <w:rsid w:val="004F2B9F"/>
    <w:rsid w:val="004F45C7"/>
    <w:rsid w:val="004F48AC"/>
    <w:rsid w:val="004F4957"/>
    <w:rsid w:val="005007E0"/>
    <w:rsid w:val="00511A9D"/>
    <w:rsid w:val="00511DDB"/>
    <w:rsid w:val="00513187"/>
    <w:rsid w:val="0051413D"/>
    <w:rsid w:val="00515094"/>
    <w:rsid w:val="005161C7"/>
    <w:rsid w:val="00522E8A"/>
    <w:rsid w:val="00523DDB"/>
    <w:rsid w:val="00525306"/>
    <w:rsid w:val="0052564C"/>
    <w:rsid w:val="00527DF1"/>
    <w:rsid w:val="005301B8"/>
    <w:rsid w:val="0053259E"/>
    <w:rsid w:val="00535C42"/>
    <w:rsid w:val="005375DD"/>
    <w:rsid w:val="00537636"/>
    <w:rsid w:val="00537A51"/>
    <w:rsid w:val="00537DA9"/>
    <w:rsid w:val="00541DCA"/>
    <w:rsid w:val="00542CB3"/>
    <w:rsid w:val="00542CC1"/>
    <w:rsid w:val="005436AE"/>
    <w:rsid w:val="00545339"/>
    <w:rsid w:val="005500F7"/>
    <w:rsid w:val="0055066B"/>
    <w:rsid w:val="00552C00"/>
    <w:rsid w:val="00553574"/>
    <w:rsid w:val="00553B0D"/>
    <w:rsid w:val="00555E0E"/>
    <w:rsid w:val="0056422D"/>
    <w:rsid w:val="00564453"/>
    <w:rsid w:val="0056453E"/>
    <w:rsid w:val="00566950"/>
    <w:rsid w:val="005679AA"/>
    <w:rsid w:val="00567CCE"/>
    <w:rsid w:val="005722C0"/>
    <w:rsid w:val="00572CC0"/>
    <w:rsid w:val="005734C1"/>
    <w:rsid w:val="005750F7"/>
    <w:rsid w:val="005801EB"/>
    <w:rsid w:val="005825F1"/>
    <w:rsid w:val="005835F0"/>
    <w:rsid w:val="00587E3D"/>
    <w:rsid w:val="0059377E"/>
    <w:rsid w:val="00597901"/>
    <w:rsid w:val="005A0073"/>
    <w:rsid w:val="005A1EAB"/>
    <w:rsid w:val="005A2376"/>
    <w:rsid w:val="005A2D7D"/>
    <w:rsid w:val="005A2DA5"/>
    <w:rsid w:val="005A3169"/>
    <w:rsid w:val="005A3AC8"/>
    <w:rsid w:val="005A6E19"/>
    <w:rsid w:val="005A709D"/>
    <w:rsid w:val="005A713F"/>
    <w:rsid w:val="005A7E8F"/>
    <w:rsid w:val="005B19A9"/>
    <w:rsid w:val="005B3DF1"/>
    <w:rsid w:val="005B45D7"/>
    <w:rsid w:val="005B62D4"/>
    <w:rsid w:val="005B6E1B"/>
    <w:rsid w:val="005C04B4"/>
    <w:rsid w:val="005C4229"/>
    <w:rsid w:val="005C5D86"/>
    <w:rsid w:val="005C6362"/>
    <w:rsid w:val="005C6A42"/>
    <w:rsid w:val="005D0A40"/>
    <w:rsid w:val="005D1960"/>
    <w:rsid w:val="005D1E10"/>
    <w:rsid w:val="005D1ED2"/>
    <w:rsid w:val="005D2943"/>
    <w:rsid w:val="005D4E08"/>
    <w:rsid w:val="005D50A5"/>
    <w:rsid w:val="005D5EC4"/>
    <w:rsid w:val="005E30B0"/>
    <w:rsid w:val="005E3384"/>
    <w:rsid w:val="005E36B3"/>
    <w:rsid w:val="005E58B6"/>
    <w:rsid w:val="005E5A77"/>
    <w:rsid w:val="005F1CC8"/>
    <w:rsid w:val="005F547B"/>
    <w:rsid w:val="005F555C"/>
    <w:rsid w:val="005F5DC8"/>
    <w:rsid w:val="005F791A"/>
    <w:rsid w:val="006004C2"/>
    <w:rsid w:val="00604C60"/>
    <w:rsid w:val="006067DB"/>
    <w:rsid w:val="00606F11"/>
    <w:rsid w:val="0061012C"/>
    <w:rsid w:val="00611864"/>
    <w:rsid w:val="00611F56"/>
    <w:rsid w:val="00612400"/>
    <w:rsid w:val="00612B1A"/>
    <w:rsid w:val="00613A6B"/>
    <w:rsid w:val="006220F2"/>
    <w:rsid w:val="00622DAC"/>
    <w:rsid w:val="00626078"/>
    <w:rsid w:val="00626E6E"/>
    <w:rsid w:val="0063131E"/>
    <w:rsid w:val="00637ED0"/>
    <w:rsid w:val="00640E3D"/>
    <w:rsid w:val="00643E2B"/>
    <w:rsid w:val="006460D0"/>
    <w:rsid w:val="00646828"/>
    <w:rsid w:val="00646947"/>
    <w:rsid w:val="00647CE5"/>
    <w:rsid w:val="00650404"/>
    <w:rsid w:val="00650B5F"/>
    <w:rsid w:val="006527BA"/>
    <w:rsid w:val="00655883"/>
    <w:rsid w:val="0065763C"/>
    <w:rsid w:val="006577F8"/>
    <w:rsid w:val="006612F7"/>
    <w:rsid w:val="00661CD7"/>
    <w:rsid w:val="006621DB"/>
    <w:rsid w:val="00662F74"/>
    <w:rsid w:val="00663450"/>
    <w:rsid w:val="00664D75"/>
    <w:rsid w:val="0066708A"/>
    <w:rsid w:val="0067030E"/>
    <w:rsid w:val="00671A52"/>
    <w:rsid w:val="00671DD1"/>
    <w:rsid w:val="00672960"/>
    <w:rsid w:val="006733E4"/>
    <w:rsid w:val="00677813"/>
    <w:rsid w:val="00680089"/>
    <w:rsid w:val="006817F4"/>
    <w:rsid w:val="00683824"/>
    <w:rsid w:val="00686E6A"/>
    <w:rsid w:val="00687BE6"/>
    <w:rsid w:val="0069428D"/>
    <w:rsid w:val="006A0560"/>
    <w:rsid w:val="006A21B0"/>
    <w:rsid w:val="006A2DD1"/>
    <w:rsid w:val="006A3547"/>
    <w:rsid w:val="006A3A6E"/>
    <w:rsid w:val="006A4496"/>
    <w:rsid w:val="006A4DC2"/>
    <w:rsid w:val="006A5918"/>
    <w:rsid w:val="006B01C1"/>
    <w:rsid w:val="006B16D8"/>
    <w:rsid w:val="006B2582"/>
    <w:rsid w:val="006B38FB"/>
    <w:rsid w:val="006C200E"/>
    <w:rsid w:val="006C4E5D"/>
    <w:rsid w:val="006C6C8C"/>
    <w:rsid w:val="006C6D19"/>
    <w:rsid w:val="006C6EBF"/>
    <w:rsid w:val="006D0925"/>
    <w:rsid w:val="006D0AA3"/>
    <w:rsid w:val="006D1063"/>
    <w:rsid w:val="006D1615"/>
    <w:rsid w:val="006D3039"/>
    <w:rsid w:val="006D3636"/>
    <w:rsid w:val="006D3D39"/>
    <w:rsid w:val="006D66ED"/>
    <w:rsid w:val="006D7A82"/>
    <w:rsid w:val="006D7A8D"/>
    <w:rsid w:val="006E1585"/>
    <w:rsid w:val="006E1865"/>
    <w:rsid w:val="006E389A"/>
    <w:rsid w:val="006E3FA1"/>
    <w:rsid w:val="006E601F"/>
    <w:rsid w:val="006E7D1B"/>
    <w:rsid w:val="006F0D1B"/>
    <w:rsid w:val="006F102D"/>
    <w:rsid w:val="006F602C"/>
    <w:rsid w:val="0070109D"/>
    <w:rsid w:val="00707070"/>
    <w:rsid w:val="0070707A"/>
    <w:rsid w:val="00711360"/>
    <w:rsid w:val="00712044"/>
    <w:rsid w:val="007134DD"/>
    <w:rsid w:val="00713FD2"/>
    <w:rsid w:val="007155D0"/>
    <w:rsid w:val="00716279"/>
    <w:rsid w:val="00721220"/>
    <w:rsid w:val="007226F3"/>
    <w:rsid w:val="007238F0"/>
    <w:rsid w:val="00723B4E"/>
    <w:rsid w:val="007246BD"/>
    <w:rsid w:val="00726CFF"/>
    <w:rsid w:val="00732B9C"/>
    <w:rsid w:val="00733DA7"/>
    <w:rsid w:val="00737E96"/>
    <w:rsid w:val="007427EE"/>
    <w:rsid w:val="00742D20"/>
    <w:rsid w:val="007432B4"/>
    <w:rsid w:val="00743558"/>
    <w:rsid w:val="00747348"/>
    <w:rsid w:val="00751CC0"/>
    <w:rsid w:val="007526C7"/>
    <w:rsid w:val="007531A1"/>
    <w:rsid w:val="0075712B"/>
    <w:rsid w:val="00760AF4"/>
    <w:rsid w:val="00761F51"/>
    <w:rsid w:val="007629EC"/>
    <w:rsid w:val="00763032"/>
    <w:rsid w:val="00764E6F"/>
    <w:rsid w:val="007668FC"/>
    <w:rsid w:val="00767984"/>
    <w:rsid w:val="007679A9"/>
    <w:rsid w:val="00772578"/>
    <w:rsid w:val="0077416B"/>
    <w:rsid w:val="00774B55"/>
    <w:rsid w:val="007764E8"/>
    <w:rsid w:val="00776534"/>
    <w:rsid w:val="00776752"/>
    <w:rsid w:val="00777F32"/>
    <w:rsid w:val="00783928"/>
    <w:rsid w:val="00783B73"/>
    <w:rsid w:val="00784B14"/>
    <w:rsid w:val="0079261D"/>
    <w:rsid w:val="00793B34"/>
    <w:rsid w:val="00794466"/>
    <w:rsid w:val="0079554F"/>
    <w:rsid w:val="00795CFC"/>
    <w:rsid w:val="00796638"/>
    <w:rsid w:val="00796D03"/>
    <w:rsid w:val="0079701B"/>
    <w:rsid w:val="00797889"/>
    <w:rsid w:val="00797BD6"/>
    <w:rsid w:val="007A0E53"/>
    <w:rsid w:val="007A1E03"/>
    <w:rsid w:val="007A34A1"/>
    <w:rsid w:val="007A4CFE"/>
    <w:rsid w:val="007A5B6C"/>
    <w:rsid w:val="007A7B09"/>
    <w:rsid w:val="007B0BD1"/>
    <w:rsid w:val="007B1898"/>
    <w:rsid w:val="007B18E0"/>
    <w:rsid w:val="007B1DE1"/>
    <w:rsid w:val="007B5777"/>
    <w:rsid w:val="007B5FBA"/>
    <w:rsid w:val="007B68B7"/>
    <w:rsid w:val="007B6BC3"/>
    <w:rsid w:val="007B7086"/>
    <w:rsid w:val="007C08E0"/>
    <w:rsid w:val="007C3F7D"/>
    <w:rsid w:val="007C4343"/>
    <w:rsid w:val="007C5427"/>
    <w:rsid w:val="007C6F28"/>
    <w:rsid w:val="007D0A15"/>
    <w:rsid w:val="007D519A"/>
    <w:rsid w:val="007D58AA"/>
    <w:rsid w:val="007D6857"/>
    <w:rsid w:val="007E2CEE"/>
    <w:rsid w:val="007E42DF"/>
    <w:rsid w:val="007E7971"/>
    <w:rsid w:val="007E79F5"/>
    <w:rsid w:val="007F1B75"/>
    <w:rsid w:val="007F62B3"/>
    <w:rsid w:val="007F7CDA"/>
    <w:rsid w:val="00811445"/>
    <w:rsid w:val="0081436C"/>
    <w:rsid w:val="00814DD7"/>
    <w:rsid w:val="00815BEF"/>
    <w:rsid w:val="00815D0B"/>
    <w:rsid w:val="00815D4D"/>
    <w:rsid w:val="00816477"/>
    <w:rsid w:val="00816D3E"/>
    <w:rsid w:val="008175AE"/>
    <w:rsid w:val="00817C82"/>
    <w:rsid w:val="008206BC"/>
    <w:rsid w:val="00820F0A"/>
    <w:rsid w:val="00821B69"/>
    <w:rsid w:val="00821E53"/>
    <w:rsid w:val="00822883"/>
    <w:rsid w:val="00823C38"/>
    <w:rsid w:val="008265E1"/>
    <w:rsid w:val="00827907"/>
    <w:rsid w:val="0083412E"/>
    <w:rsid w:val="008344AA"/>
    <w:rsid w:val="00837DB9"/>
    <w:rsid w:val="0084007E"/>
    <w:rsid w:val="0084036C"/>
    <w:rsid w:val="00842CC6"/>
    <w:rsid w:val="00843CBD"/>
    <w:rsid w:val="00843F87"/>
    <w:rsid w:val="008469C4"/>
    <w:rsid w:val="00847E96"/>
    <w:rsid w:val="00857971"/>
    <w:rsid w:val="008608DF"/>
    <w:rsid w:val="0086188C"/>
    <w:rsid w:val="0086430D"/>
    <w:rsid w:val="00864F89"/>
    <w:rsid w:val="0086562B"/>
    <w:rsid w:val="00865C4E"/>
    <w:rsid w:val="00867D13"/>
    <w:rsid w:val="00867EC9"/>
    <w:rsid w:val="00867FB2"/>
    <w:rsid w:val="00867FD1"/>
    <w:rsid w:val="00870100"/>
    <w:rsid w:val="008707EA"/>
    <w:rsid w:val="0087087D"/>
    <w:rsid w:val="008719EC"/>
    <w:rsid w:val="00871A46"/>
    <w:rsid w:val="008768B4"/>
    <w:rsid w:val="008770C7"/>
    <w:rsid w:val="00877891"/>
    <w:rsid w:val="008778B4"/>
    <w:rsid w:val="008802A7"/>
    <w:rsid w:val="00881A95"/>
    <w:rsid w:val="0088200D"/>
    <w:rsid w:val="00885788"/>
    <w:rsid w:val="008862A5"/>
    <w:rsid w:val="00886631"/>
    <w:rsid w:val="00887449"/>
    <w:rsid w:val="0089079F"/>
    <w:rsid w:val="00891BA0"/>
    <w:rsid w:val="0089582C"/>
    <w:rsid w:val="00897257"/>
    <w:rsid w:val="008A21FD"/>
    <w:rsid w:val="008A27C9"/>
    <w:rsid w:val="008A32F6"/>
    <w:rsid w:val="008B30BE"/>
    <w:rsid w:val="008B4789"/>
    <w:rsid w:val="008B50D4"/>
    <w:rsid w:val="008C29B4"/>
    <w:rsid w:val="008C337F"/>
    <w:rsid w:val="008C38E3"/>
    <w:rsid w:val="008C3E9D"/>
    <w:rsid w:val="008C42E3"/>
    <w:rsid w:val="008C431A"/>
    <w:rsid w:val="008C6C19"/>
    <w:rsid w:val="008D1B46"/>
    <w:rsid w:val="008D43B4"/>
    <w:rsid w:val="008D5383"/>
    <w:rsid w:val="008E31E4"/>
    <w:rsid w:val="008E3336"/>
    <w:rsid w:val="008E441A"/>
    <w:rsid w:val="008E4F41"/>
    <w:rsid w:val="008E6F45"/>
    <w:rsid w:val="008E772C"/>
    <w:rsid w:val="008E779D"/>
    <w:rsid w:val="008F0570"/>
    <w:rsid w:val="008F2498"/>
    <w:rsid w:val="008F25B1"/>
    <w:rsid w:val="008F2C3A"/>
    <w:rsid w:val="008F43F2"/>
    <w:rsid w:val="00901AA0"/>
    <w:rsid w:val="00901F10"/>
    <w:rsid w:val="0090346D"/>
    <w:rsid w:val="00904005"/>
    <w:rsid w:val="00904669"/>
    <w:rsid w:val="00905BEE"/>
    <w:rsid w:val="009108B0"/>
    <w:rsid w:val="009110F3"/>
    <w:rsid w:val="00913325"/>
    <w:rsid w:val="00913BF9"/>
    <w:rsid w:val="00914380"/>
    <w:rsid w:val="0091495D"/>
    <w:rsid w:val="00920D17"/>
    <w:rsid w:val="00920F9C"/>
    <w:rsid w:val="009225A8"/>
    <w:rsid w:val="00922D6F"/>
    <w:rsid w:val="0092364B"/>
    <w:rsid w:val="009239CA"/>
    <w:rsid w:val="00924A97"/>
    <w:rsid w:val="00924E93"/>
    <w:rsid w:val="00925840"/>
    <w:rsid w:val="00927A91"/>
    <w:rsid w:val="00930014"/>
    <w:rsid w:val="00930864"/>
    <w:rsid w:val="009339ED"/>
    <w:rsid w:val="00933B86"/>
    <w:rsid w:val="00935DD8"/>
    <w:rsid w:val="00937CA3"/>
    <w:rsid w:val="00937FF4"/>
    <w:rsid w:val="009405B9"/>
    <w:rsid w:val="009407AF"/>
    <w:rsid w:val="00941A95"/>
    <w:rsid w:val="00942434"/>
    <w:rsid w:val="0094403E"/>
    <w:rsid w:val="00944C0E"/>
    <w:rsid w:val="00950922"/>
    <w:rsid w:val="009513AA"/>
    <w:rsid w:val="00951612"/>
    <w:rsid w:val="00951FC0"/>
    <w:rsid w:val="0095206C"/>
    <w:rsid w:val="009531D9"/>
    <w:rsid w:val="00953DF1"/>
    <w:rsid w:val="009548A9"/>
    <w:rsid w:val="00956804"/>
    <w:rsid w:val="00960F14"/>
    <w:rsid w:val="00960F5D"/>
    <w:rsid w:val="00961D58"/>
    <w:rsid w:val="00962516"/>
    <w:rsid w:val="00962D44"/>
    <w:rsid w:val="00963285"/>
    <w:rsid w:val="0096330D"/>
    <w:rsid w:val="00963B62"/>
    <w:rsid w:val="0096484D"/>
    <w:rsid w:val="009706FF"/>
    <w:rsid w:val="009720CE"/>
    <w:rsid w:val="0097299D"/>
    <w:rsid w:val="00972DE6"/>
    <w:rsid w:val="00972E8C"/>
    <w:rsid w:val="00973AAE"/>
    <w:rsid w:val="00973B46"/>
    <w:rsid w:val="00974A7E"/>
    <w:rsid w:val="00975081"/>
    <w:rsid w:val="00982622"/>
    <w:rsid w:val="00983BE3"/>
    <w:rsid w:val="00987B5D"/>
    <w:rsid w:val="00990C1D"/>
    <w:rsid w:val="00990C37"/>
    <w:rsid w:val="00991319"/>
    <w:rsid w:val="0099216D"/>
    <w:rsid w:val="00994DC3"/>
    <w:rsid w:val="009957B3"/>
    <w:rsid w:val="00996E34"/>
    <w:rsid w:val="0099747D"/>
    <w:rsid w:val="00997D63"/>
    <w:rsid w:val="009A0734"/>
    <w:rsid w:val="009A1133"/>
    <w:rsid w:val="009A2A48"/>
    <w:rsid w:val="009A5B52"/>
    <w:rsid w:val="009A6091"/>
    <w:rsid w:val="009A6A07"/>
    <w:rsid w:val="009A7A7C"/>
    <w:rsid w:val="009A7CC2"/>
    <w:rsid w:val="009B05E5"/>
    <w:rsid w:val="009B1B3F"/>
    <w:rsid w:val="009B1E3C"/>
    <w:rsid w:val="009B2070"/>
    <w:rsid w:val="009B25B8"/>
    <w:rsid w:val="009B5238"/>
    <w:rsid w:val="009B683B"/>
    <w:rsid w:val="009C0721"/>
    <w:rsid w:val="009C2441"/>
    <w:rsid w:val="009C3A1B"/>
    <w:rsid w:val="009C3D4E"/>
    <w:rsid w:val="009C4CC0"/>
    <w:rsid w:val="009C55CD"/>
    <w:rsid w:val="009C6C4B"/>
    <w:rsid w:val="009C7D13"/>
    <w:rsid w:val="009D2DD3"/>
    <w:rsid w:val="009D3369"/>
    <w:rsid w:val="009D6AE4"/>
    <w:rsid w:val="009D7786"/>
    <w:rsid w:val="009D7F6E"/>
    <w:rsid w:val="009E0F31"/>
    <w:rsid w:val="009E1303"/>
    <w:rsid w:val="009E1EBA"/>
    <w:rsid w:val="009E2712"/>
    <w:rsid w:val="009E3C70"/>
    <w:rsid w:val="009E53A0"/>
    <w:rsid w:val="009F01C4"/>
    <w:rsid w:val="009F10D2"/>
    <w:rsid w:val="009F1195"/>
    <w:rsid w:val="009F33D7"/>
    <w:rsid w:val="00A03F00"/>
    <w:rsid w:val="00A03FD6"/>
    <w:rsid w:val="00A041CC"/>
    <w:rsid w:val="00A0799A"/>
    <w:rsid w:val="00A07C49"/>
    <w:rsid w:val="00A11064"/>
    <w:rsid w:val="00A11402"/>
    <w:rsid w:val="00A13105"/>
    <w:rsid w:val="00A1519E"/>
    <w:rsid w:val="00A15C96"/>
    <w:rsid w:val="00A1605D"/>
    <w:rsid w:val="00A16D0B"/>
    <w:rsid w:val="00A20494"/>
    <w:rsid w:val="00A22AC2"/>
    <w:rsid w:val="00A24FE9"/>
    <w:rsid w:val="00A25804"/>
    <w:rsid w:val="00A2654C"/>
    <w:rsid w:val="00A26E78"/>
    <w:rsid w:val="00A32AE7"/>
    <w:rsid w:val="00A33551"/>
    <w:rsid w:val="00A420ED"/>
    <w:rsid w:val="00A43C5F"/>
    <w:rsid w:val="00A43E6A"/>
    <w:rsid w:val="00A46507"/>
    <w:rsid w:val="00A4682E"/>
    <w:rsid w:val="00A53B57"/>
    <w:rsid w:val="00A542FD"/>
    <w:rsid w:val="00A54934"/>
    <w:rsid w:val="00A54D8A"/>
    <w:rsid w:val="00A55C08"/>
    <w:rsid w:val="00A5608A"/>
    <w:rsid w:val="00A57093"/>
    <w:rsid w:val="00A602DC"/>
    <w:rsid w:val="00A62367"/>
    <w:rsid w:val="00A62698"/>
    <w:rsid w:val="00A655CD"/>
    <w:rsid w:val="00A7009F"/>
    <w:rsid w:val="00A720F4"/>
    <w:rsid w:val="00A72C8D"/>
    <w:rsid w:val="00A75062"/>
    <w:rsid w:val="00A75F31"/>
    <w:rsid w:val="00A7776C"/>
    <w:rsid w:val="00A82C4A"/>
    <w:rsid w:val="00A82FD2"/>
    <w:rsid w:val="00A9307D"/>
    <w:rsid w:val="00A936A8"/>
    <w:rsid w:val="00A937C7"/>
    <w:rsid w:val="00A9559B"/>
    <w:rsid w:val="00A95C17"/>
    <w:rsid w:val="00A96939"/>
    <w:rsid w:val="00A97D0C"/>
    <w:rsid w:val="00AA00FD"/>
    <w:rsid w:val="00AA1590"/>
    <w:rsid w:val="00AA1D8D"/>
    <w:rsid w:val="00AA215E"/>
    <w:rsid w:val="00AA3FCD"/>
    <w:rsid w:val="00AA5F37"/>
    <w:rsid w:val="00AA6FAF"/>
    <w:rsid w:val="00AA77D9"/>
    <w:rsid w:val="00AB0068"/>
    <w:rsid w:val="00AB0CF3"/>
    <w:rsid w:val="00AB3E8C"/>
    <w:rsid w:val="00AB5692"/>
    <w:rsid w:val="00AB6CC1"/>
    <w:rsid w:val="00AB7E97"/>
    <w:rsid w:val="00AC0819"/>
    <w:rsid w:val="00AC10F9"/>
    <w:rsid w:val="00AC17FD"/>
    <w:rsid w:val="00AC5543"/>
    <w:rsid w:val="00AC5C20"/>
    <w:rsid w:val="00AC74ED"/>
    <w:rsid w:val="00AD32C9"/>
    <w:rsid w:val="00AD5369"/>
    <w:rsid w:val="00AD5572"/>
    <w:rsid w:val="00AD725F"/>
    <w:rsid w:val="00AE0A7C"/>
    <w:rsid w:val="00AE107A"/>
    <w:rsid w:val="00AE2711"/>
    <w:rsid w:val="00AE3D8A"/>
    <w:rsid w:val="00AE46FD"/>
    <w:rsid w:val="00AE5612"/>
    <w:rsid w:val="00AE59A1"/>
    <w:rsid w:val="00AF0ACC"/>
    <w:rsid w:val="00AF1C6E"/>
    <w:rsid w:val="00AF21B7"/>
    <w:rsid w:val="00AF24EC"/>
    <w:rsid w:val="00AF4FD0"/>
    <w:rsid w:val="00AF579C"/>
    <w:rsid w:val="00AF63A5"/>
    <w:rsid w:val="00AF6DA6"/>
    <w:rsid w:val="00AF7102"/>
    <w:rsid w:val="00AF748B"/>
    <w:rsid w:val="00B00AD2"/>
    <w:rsid w:val="00B00F44"/>
    <w:rsid w:val="00B0165D"/>
    <w:rsid w:val="00B02E50"/>
    <w:rsid w:val="00B03C04"/>
    <w:rsid w:val="00B03D8D"/>
    <w:rsid w:val="00B053B8"/>
    <w:rsid w:val="00B13887"/>
    <w:rsid w:val="00B1436C"/>
    <w:rsid w:val="00B14FA3"/>
    <w:rsid w:val="00B16D85"/>
    <w:rsid w:val="00B17636"/>
    <w:rsid w:val="00B212FE"/>
    <w:rsid w:val="00B2213A"/>
    <w:rsid w:val="00B2261A"/>
    <w:rsid w:val="00B2426C"/>
    <w:rsid w:val="00B245B5"/>
    <w:rsid w:val="00B2464A"/>
    <w:rsid w:val="00B25B90"/>
    <w:rsid w:val="00B30026"/>
    <w:rsid w:val="00B36C3D"/>
    <w:rsid w:val="00B3781C"/>
    <w:rsid w:val="00B411BC"/>
    <w:rsid w:val="00B4147D"/>
    <w:rsid w:val="00B4213E"/>
    <w:rsid w:val="00B449DA"/>
    <w:rsid w:val="00B45840"/>
    <w:rsid w:val="00B45CED"/>
    <w:rsid w:val="00B47730"/>
    <w:rsid w:val="00B504D1"/>
    <w:rsid w:val="00B50E2C"/>
    <w:rsid w:val="00B5316D"/>
    <w:rsid w:val="00B536C6"/>
    <w:rsid w:val="00B57931"/>
    <w:rsid w:val="00B61A7D"/>
    <w:rsid w:val="00B631D0"/>
    <w:rsid w:val="00B638A6"/>
    <w:rsid w:val="00B65516"/>
    <w:rsid w:val="00B66A34"/>
    <w:rsid w:val="00B67219"/>
    <w:rsid w:val="00B705DF"/>
    <w:rsid w:val="00B71006"/>
    <w:rsid w:val="00B733C1"/>
    <w:rsid w:val="00B77F51"/>
    <w:rsid w:val="00B80A6C"/>
    <w:rsid w:val="00B85C36"/>
    <w:rsid w:val="00B9003B"/>
    <w:rsid w:val="00B91DB7"/>
    <w:rsid w:val="00B92598"/>
    <w:rsid w:val="00B92DEF"/>
    <w:rsid w:val="00B95B0C"/>
    <w:rsid w:val="00B96558"/>
    <w:rsid w:val="00B96A9E"/>
    <w:rsid w:val="00BA086D"/>
    <w:rsid w:val="00BA36FF"/>
    <w:rsid w:val="00BA5C81"/>
    <w:rsid w:val="00BB4A6B"/>
    <w:rsid w:val="00BB5761"/>
    <w:rsid w:val="00BB63C4"/>
    <w:rsid w:val="00BB6BC0"/>
    <w:rsid w:val="00BB6DFF"/>
    <w:rsid w:val="00BB78C3"/>
    <w:rsid w:val="00BC004C"/>
    <w:rsid w:val="00BC1017"/>
    <w:rsid w:val="00BC1426"/>
    <w:rsid w:val="00BC1668"/>
    <w:rsid w:val="00BC1D5A"/>
    <w:rsid w:val="00BC2E8E"/>
    <w:rsid w:val="00BC39AE"/>
    <w:rsid w:val="00BC4957"/>
    <w:rsid w:val="00BC4A2D"/>
    <w:rsid w:val="00BC4EB5"/>
    <w:rsid w:val="00BC5DC5"/>
    <w:rsid w:val="00BC63E7"/>
    <w:rsid w:val="00BC6520"/>
    <w:rsid w:val="00BC69AE"/>
    <w:rsid w:val="00BC6E8C"/>
    <w:rsid w:val="00BD16D0"/>
    <w:rsid w:val="00BD2F21"/>
    <w:rsid w:val="00BD4106"/>
    <w:rsid w:val="00BD5697"/>
    <w:rsid w:val="00BE0AC6"/>
    <w:rsid w:val="00BE0B80"/>
    <w:rsid w:val="00BE1FB5"/>
    <w:rsid w:val="00BE2362"/>
    <w:rsid w:val="00BE58E6"/>
    <w:rsid w:val="00BE5ACC"/>
    <w:rsid w:val="00BE5BED"/>
    <w:rsid w:val="00BF1F0E"/>
    <w:rsid w:val="00BF285D"/>
    <w:rsid w:val="00BF3287"/>
    <w:rsid w:val="00BF3A55"/>
    <w:rsid w:val="00BF3D2B"/>
    <w:rsid w:val="00BF4075"/>
    <w:rsid w:val="00BF5D16"/>
    <w:rsid w:val="00BF7054"/>
    <w:rsid w:val="00C00F16"/>
    <w:rsid w:val="00C012CF"/>
    <w:rsid w:val="00C028C6"/>
    <w:rsid w:val="00C029FE"/>
    <w:rsid w:val="00C055A7"/>
    <w:rsid w:val="00C06D18"/>
    <w:rsid w:val="00C078DD"/>
    <w:rsid w:val="00C07E5C"/>
    <w:rsid w:val="00C1156F"/>
    <w:rsid w:val="00C12616"/>
    <w:rsid w:val="00C12D09"/>
    <w:rsid w:val="00C137CF"/>
    <w:rsid w:val="00C23371"/>
    <w:rsid w:val="00C27397"/>
    <w:rsid w:val="00C30E63"/>
    <w:rsid w:val="00C3167D"/>
    <w:rsid w:val="00C3180E"/>
    <w:rsid w:val="00C31A37"/>
    <w:rsid w:val="00C31A8C"/>
    <w:rsid w:val="00C3342E"/>
    <w:rsid w:val="00C335DF"/>
    <w:rsid w:val="00C33728"/>
    <w:rsid w:val="00C3723D"/>
    <w:rsid w:val="00C4021B"/>
    <w:rsid w:val="00C417FF"/>
    <w:rsid w:val="00C444A4"/>
    <w:rsid w:val="00C45FCE"/>
    <w:rsid w:val="00C51875"/>
    <w:rsid w:val="00C5598D"/>
    <w:rsid w:val="00C5605C"/>
    <w:rsid w:val="00C563D9"/>
    <w:rsid w:val="00C56437"/>
    <w:rsid w:val="00C56B3F"/>
    <w:rsid w:val="00C56E80"/>
    <w:rsid w:val="00C619DD"/>
    <w:rsid w:val="00C61CD3"/>
    <w:rsid w:val="00C62324"/>
    <w:rsid w:val="00C65BBC"/>
    <w:rsid w:val="00C67F8B"/>
    <w:rsid w:val="00C70449"/>
    <w:rsid w:val="00C724C2"/>
    <w:rsid w:val="00C72BED"/>
    <w:rsid w:val="00C7618B"/>
    <w:rsid w:val="00C76575"/>
    <w:rsid w:val="00C774D8"/>
    <w:rsid w:val="00C77D77"/>
    <w:rsid w:val="00C822E3"/>
    <w:rsid w:val="00C838E6"/>
    <w:rsid w:val="00C85359"/>
    <w:rsid w:val="00C86C5F"/>
    <w:rsid w:val="00C905F1"/>
    <w:rsid w:val="00C921C9"/>
    <w:rsid w:val="00C923BF"/>
    <w:rsid w:val="00C93311"/>
    <w:rsid w:val="00C950B2"/>
    <w:rsid w:val="00C963DF"/>
    <w:rsid w:val="00CA118E"/>
    <w:rsid w:val="00CA1644"/>
    <w:rsid w:val="00CA1808"/>
    <w:rsid w:val="00CA1823"/>
    <w:rsid w:val="00CA19C3"/>
    <w:rsid w:val="00CA2133"/>
    <w:rsid w:val="00CA2A0D"/>
    <w:rsid w:val="00CA2FA2"/>
    <w:rsid w:val="00CB01B6"/>
    <w:rsid w:val="00CB0664"/>
    <w:rsid w:val="00CB1D9D"/>
    <w:rsid w:val="00CB36B0"/>
    <w:rsid w:val="00CB42B7"/>
    <w:rsid w:val="00CB4DC7"/>
    <w:rsid w:val="00CB5B03"/>
    <w:rsid w:val="00CC0C2D"/>
    <w:rsid w:val="00CC2405"/>
    <w:rsid w:val="00CC29EC"/>
    <w:rsid w:val="00CC3970"/>
    <w:rsid w:val="00CC435D"/>
    <w:rsid w:val="00CC58D9"/>
    <w:rsid w:val="00CC5EA9"/>
    <w:rsid w:val="00CD27C8"/>
    <w:rsid w:val="00CD52AD"/>
    <w:rsid w:val="00CD678D"/>
    <w:rsid w:val="00CD6A26"/>
    <w:rsid w:val="00CE18E6"/>
    <w:rsid w:val="00CE1BC8"/>
    <w:rsid w:val="00CE1D5A"/>
    <w:rsid w:val="00CE277A"/>
    <w:rsid w:val="00CE4C44"/>
    <w:rsid w:val="00CE4D69"/>
    <w:rsid w:val="00CE5840"/>
    <w:rsid w:val="00CE6AA0"/>
    <w:rsid w:val="00CE7722"/>
    <w:rsid w:val="00CE7789"/>
    <w:rsid w:val="00CE7C8A"/>
    <w:rsid w:val="00CE7F73"/>
    <w:rsid w:val="00CF02B9"/>
    <w:rsid w:val="00CF2830"/>
    <w:rsid w:val="00CF2B94"/>
    <w:rsid w:val="00D018F9"/>
    <w:rsid w:val="00D02259"/>
    <w:rsid w:val="00D03ECB"/>
    <w:rsid w:val="00D040CC"/>
    <w:rsid w:val="00D075EB"/>
    <w:rsid w:val="00D103E2"/>
    <w:rsid w:val="00D12C0E"/>
    <w:rsid w:val="00D1388D"/>
    <w:rsid w:val="00D144E1"/>
    <w:rsid w:val="00D14E76"/>
    <w:rsid w:val="00D163DA"/>
    <w:rsid w:val="00D179E8"/>
    <w:rsid w:val="00D20BFA"/>
    <w:rsid w:val="00D21BB5"/>
    <w:rsid w:val="00D223E3"/>
    <w:rsid w:val="00D22F77"/>
    <w:rsid w:val="00D23737"/>
    <w:rsid w:val="00D237F2"/>
    <w:rsid w:val="00D27305"/>
    <w:rsid w:val="00D27F53"/>
    <w:rsid w:val="00D3013E"/>
    <w:rsid w:val="00D32D3C"/>
    <w:rsid w:val="00D33582"/>
    <w:rsid w:val="00D3504A"/>
    <w:rsid w:val="00D414B5"/>
    <w:rsid w:val="00D432F0"/>
    <w:rsid w:val="00D436C9"/>
    <w:rsid w:val="00D442F1"/>
    <w:rsid w:val="00D45248"/>
    <w:rsid w:val="00D46B8F"/>
    <w:rsid w:val="00D46E07"/>
    <w:rsid w:val="00D52D1A"/>
    <w:rsid w:val="00D54EB3"/>
    <w:rsid w:val="00D550B5"/>
    <w:rsid w:val="00D56987"/>
    <w:rsid w:val="00D5751C"/>
    <w:rsid w:val="00D63BD0"/>
    <w:rsid w:val="00D63EFD"/>
    <w:rsid w:val="00D65F02"/>
    <w:rsid w:val="00D67858"/>
    <w:rsid w:val="00D707E5"/>
    <w:rsid w:val="00D70C34"/>
    <w:rsid w:val="00D70F60"/>
    <w:rsid w:val="00D71383"/>
    <w:rsid w:val="00D71CC0"/>
    <w:rsid w:val="00D75898"/>
    <w:rsid w:val="00D76B0F"/>
    <w:rsid w:val="00D77201"/>
    <w:rsid w:val="00D77978"/>
    <w:rsid w:val="00D80B99"/>
    <w:rsid w:val="00D830AF"/>
    <w:rsid w:val="00D841CF"/>
    <w:rsid w:val="00D843D1"/>
    <w:rsid w:val="00D84D7B"/>
    <w:rsid w:val="00D87790"/>
    <w:rsid w:val="00D90DD9"/>
    <w:rsid w:val="00D915D8"/>
    <w:rsid w:val="00D92348"/>
    <w:rsid w:val="00D92A52"/>
    <w:rsid w:val="00D9389A"/>
    <w:rsid w:val="00D93981"/>
    <w:rsid w:val="00D945EB"/>
    <w:rsid w:val="00D94FCB"/>
    <w:rsid w:val="00D95CFF"/>
    <w:rsid w:val="00D978AE"/>
    <w:rsid w:val="00DA0A9E"/>
    <w:rsid w:val="00DA174C"/>
    <w:rsid w:val="00DA23A6"/>
    <w:rsid w:val="00DA6D6F"/>
    <w:rsid w:val="00DA735F"/>
    <w:rsid w:val="00DB1526"/>
    <w:rsid w:val="00DB3DD6"/>
    <w:rsid w:val="00DB3FB3"/>
    <w:rsid w:val="00DB5479"/>
    <w:rsid w:val="00DB614E"/>
    <w:rsid w:val="00DC0ADB"/>
    <w:rsid w:val="00DC0DD7"/>
    <w:rsid w:val="00DC0F6B"/>
    <w:rsid w:val="00DC1ADB"/>
    <w:rsid w:val="00DC2444"/>
    <w:rsid w:val="00DC2645"/>
    <w:rsid w:val="00DC3F2B"/>
    <w:rsid w:val="00DC4EE0"/>
    <w:rsid w:val="00DC57F5"/>
    <w:rsid w:val="00DC7E3E"/>
    <w:rsid w:val="00DD009F"/>
    <w:rsid w:val="00DD0D85"/>
    <w:rsid w:val="00DD0F1C"/>
    <w:rsid w:val="00DD2DD8"/>
    <w:rsid w:val="00DD3C81"/>
    <w:rsid w:val="00DD4211"/>
    <w:rsid w:val="00DD48EC"/>
    <w:rsid w:val="00DD6C84"/>
    <w:rsid w:val="00DE1299"/>
    <w:rsid w:val="00DE2B62"/>
    <w:rsid w:val="00DE4D27"/>
    <w:rsid w:val="00DE5313"/>
    <w:rsid w:val="00DF016E"/>
    <w:rsid w:val="00DF0AC5"/>
    <w:rsid w:val="00DF1A3E"/>
    <w:rsid w:val="00DF1BAD"/>
    <w:rsid w:val="00DF2857"/>
    <w:rsid w:val="00DF308F"/>
    <w:rsid w:val="00DF4DF2"/>
    <w:rsid w:val="00DF4F86"/>
    <w:rsid w:val="00DF51EC"/>
    <w:rsid w:val="00DF5C25"/>
    <w:rsid w:val="00DF7932"/>
    <w:rsid w:val="00DF7F73"/>
    <w:rsid w:val="00DF7F95"/>
    <w:rsid w:val="00E014EE"/>
    <w:rsid w:val="00E023CE"/>
    <w:rsid w:val="00E03BD8"/>
    <w:rsid w:val="00E04C34"/>
    <w:rsid w:val="00E066F4"/>
    <w:rsid w:val="00E07456"/>
    <w:rsid w:val="00E079F6"/>
    <w:rsid w:val="00E110FC"/>
    <w:rsid w:val="00E13B6D"/>
    <w:rsid w:val="00E13CA2"/>
    <w:rsid w:val="00E13D0A"/>
    <w:rsid w:val="00E1417B"/>
    <w:rsid w:val="00E1443B"/>
    <w:rsid w:val="00E155FF"/>
    <w:rsid w:val="00E160CF"/>
    <w:rsid w:val="00E16CBC"/>
    <w:rsid w:val="00E21DF8"/>
    <w:rsid w:val="00E21F9A"/>
    <w:rsid w:val="00E234F7"/>
    <w:rsid w:val="00E239C2"/>
    <w:rsid w:val="00E24E9A"/>
    <w:rsid w:val="00E25687"/>
    <w:rsid w:val="00E30EF4"/>
    <w:rsid w:val="00E3146D"/>
    <w:rsid w:val="00E31B3D"/>
    <w:rsid w:val="00E32411"/>
    <w:rsid w:val="00E34685"/>
    <w:rsid w:val="00E35151"/>
    <w:rsid w:val="00E35528"/>
    <w:rsid w:val="00E35EBB"/>
    <w:rsid w:val="00E36EB9"/>
    <w:rsid w:val="00E40A3C"/>
    <w:rsid w:val="00E42545"/>
    <w:rsid w:val="00E42A13"/>
    <w:rsid w:val="00E4469A"/>
    <w:rsid w:val="00E4788C"/>
    <w:rsid w:val="00E5385E"/>
    <w:rsid w:val="00E539FC"/>
    <w:rsid w:val="00E55966"/>
    <w:rsid w:val="00E55AA2"/>
    <w:rsid w:val="00E57066"/>
    <w:rsid w:val="00E6259E"/>
    <w:rsid w:val="00E63015"/>
    <w:rsid w:val="00E64937"/>
    <w:rsid w:val="00E661F9"/>
    <w:rsid w:val="00E665EB"/>
    <w:rsid w:val="00E6699B"/>
    <w:rsid w:val="00E66F30"/>
    <w:rsid w:val="00E67421"/>
    <w:rsid w:val="00E72D01"/>
    <w:rsid w:val="00E74F27"/>
    <w:rsid w:val="00E75A56"/>
    <w:rsid w:val="00E76576"/>
    <w:rsid w:val="00E76A7A"/>
    <w:rsid w:val="00E77E32"/>
    <w:rsid w:val="00E835B4"/>
    <w:rsid w:val="00E8404A"/>
    <w:rsid w:val="00E8671D"/>
    <w:rsid w:val="00E86933"/>
    <w:rsid w:val="00E875E5"/>
    <w:rsid w:val="00E90989"/>
    <w:rsid w:val="00E9275A"/>
    <w:rsid w:val="00E9373E"/>
    <w:rsid w:val="00E938A4"/>
    <w:rsid w:val="00E941BD"/>
    <w:rsid w:val="00E9547D"/>
    <w:rsid w:val="00EA0710"/>
    <w:rsid w:val="00EA0D0B"/>
    <w:rsid w:val="00EA0FCB"/>
    <w:rsid w:val="00EA1A19"/>
    <w:rsid w:val="00EA6DF3"/>
    <w:rsid w:val="00EA784D"/>
    <w:rsid w:val="00EA7C75"/>
    <w:rsid w:val="00EB046F"/>
    <w:rsid w:val="00EB0E32"/>
    <w:rsid w:val="00EB319F"/>
    <w:rsid w:val="00EB482A"/>
    <w:rsid w:val="00EB5A1F"/>
    <w:rsid w:val="00EB5A4E"/>
    <w:rsid w:val="00EB7395"/>
    <w:rsid w:val="00EC1D3B"/>
    <w:rsid w:val="00EC2497"/>
    <w:rsid w:val="00EC6359"/>
    <w:rsid w:val="00EC700C"/>
    <w:rsid w:val="00EC7CB3"/>
    <w:rsid w:val="00ED14D1"/>
    <w:rsid w:val="00ED1EFD"/>
    <w:rsid w:val="00ED3910"/>
    <w:rsid w:val="00ED4DD8"/>
    <w:rsid w:val="00ED531A"/>
    <w:rsid w:val="00ED544A"/>
    <w:rsid w:val="00ED5FEE"/>
    <w:rsid w:val="00ED63F3"/>
    <w:rsid w:val="00ED654A"/>
    <w:rsid w:val="00ED71F8"/>
    <w:rsid w:val="00ED761F"/>
    <w:rsid w:val="00EE241F"/>
    <w:rsid w:val="00EE5498"/>
    <w:rsid w:val="00EE6156"/>
    <w:rsid w:val="00EE7A16"/>
    <w:rsid w:val="00EF1502"/>
    <w:rsid w:val="00EF1CE7"/>
    <w:rsid w:val="00F0043C"/>
    <w:rsid w:val="00F00E34"/>
    <w:rsid w:val="00F00FD1"/>
    <w:rsid w:val="00F02959"/>
    <w:rsid w:val="00F02A8A"/>
    <w:rsid w:val="00F03337"/>
    <w:rsid w:val="00F0435F"/>
    <w:rsid w:val="00F04CCA"/>
    <w:rsid w:val="00F0533F"/>
    <w:rsid w:val="00F1053F"/>
    <w:rsid w:val="00F13CF5"/>
    <w:rsid w:val="00F15A06"/>
    <w:rsid w:val="00F204FB"/>
    <w:rsid w:val="00F225C5"/>
    <w:rsid w:val="00F2284B"/>
    <w:rsid w:val="00F22E8F"/>
    <w:rsid w:val="00F23D57"/>
    <w:rsid w:val="00F25E3A"/>
    <w:rsid w:val="00F276D8"/>
    <w:rsid w:val="00F277B8"/>
    <w:rsid w:val="00F300E0"/>
    <w:rsid w:val="00F3133A"/>
    <w:rsid w:val="00F335B9"/>
    <w:rsid w:val="00F33CEA"/>
    <w:rsid w:val="00F34126"/>
    <w:rsid w:val="00F3473B"/>
    <w:rsid w:val="00F36447"/>
    <w:rsid w:val="00F3665D"/>
    <w:rsid w:val="00F36ACF"/>
    <w:rsid w:val="00F40CEB"/>
    <w:rsid w:val="00F42482"/>
    <w:rsid w:val="00F43871"/>
    <w:rsid w:val="00F453ED"/>
    <w:rsid w:val="00F46673"/>
    <w:rsid w:val="00F46EB6"/>
    <w:rsid w:val="00F478CF"/>
    <w:rsid w:val="00F54E38"/>
    <w:rsid w:val="00F6166D"/>
    <w:rsid w:val="00F636F6"/>
    <w:rsid w:val="00F6377C"/>
    <w:rsid w:val="00F6394C"/>
    <w:rsid w:val="00F64563"/>
    <w:rsid w:val="00F64BB2"/>
    <w:rsid w:val="00F6537D"/>
    <w:rsid w:val="00F65748"/>
    <w:rsid w:val="00F6652D"/>
    <w:rsid w:val="00F66624"/>
    <w:rsid w:val="00F66A01"/>
    <w:rsid w:val="00F700A0"/>
    <w:rsid w:val="00F71273"/>
    <w:rsid w:val="00F718C9"/>
    <w:rsid w:val="00F71D13"/>
    <w:rsid w:val="00F7326D"/>
    <w:rsid w:val="00F74F62"/>
    <w:rsid w:val="00F74F76"/>
    <w:rsid w:val="00F76803"/>
    <w:rsid w:val="00F76DF3"/>
    <w:rsid w:val="00F7755E"/>
    <w:rsid w:val="00F77A01"/>
    <w:rsid w:val="00F77DA8"/>
    <w:rsid w:val="00F85834"/>
    <w:rsid w:val="00F86AC8"/>
    <w:rsid w:val="00F91111"/>
    <w:rsid w:val="00F92087"/>
    <w:rsid w:val="00F95779"/>
    <w:rsid w:val="00F969B7"/>
    <w:rsid w:val="00F975AA"/>
    <w:rsid w:val="00FA0546"/>
    <w:rsid w:val="00FA0701"/>
    <w:rsid w:val="00FA115A"/>
    <w:rsid w:val="00FA16A5"/>
    <w:rsid w:val="00FA245B"/>
    <w:rsid w:val="00FA4F72"/>
    <w:rsid w:val="00FA7063"/>
    <w:rsid w:val="00FA7455"/>
    <w:rsid w:val="00FB125B"/>
    <w:rsid w:val="00FB3443"/>
    <w:rsid w:val="00FB3666"/>
    <w:rsid w:val="00FB4D61"/>
    <w:rsid w:val="00FB5676"/>
    <w:rsid w:val="00FB6D38"/>
    <w:rsid w:val="00FB70E7"/>
    <w:rsid w:val="00FB7999"/>
    <w:rsid w:val="00FC2766"/>
    <w:rsid w:val="00FC27CD"/>
    <w:rsid w:val="00FC589F"/>
    <w:rsid w:val="00FC693F"/>
    <w:rsid w:val="00FD04BF"/>
    <w:rsid w:val="00FD0D3D"/>
    <w:rsid w:val="00FD3921"/>
    <w:rsid w:val="00FE6720"/>
    <w:rsid w:val="00FF2F9A"/>
    <w:rsid w:val="00FF3087"/>
    <w:rsid w:val="00FF3D75"/>
    <w:rsid w:val="00FF3E0C"/>
    <w:rsid w:val="00FF43BA"/>
    <w:rsid w:val="00FF7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9E7F63"/>
  <w14:defaultImageDpi w14:val="300"/>
  <w15:docId w15:val="{A2625AF0-5E1D-AC4B-B885-418AB9D5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unhideWhenUsed/>
    <w:rsid w:val="00185FB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affa">
    <w:name w:val="Hyperlink"/>
    <w:basedOn w:val="a2"/>
    <w:uiPriority w:val="99"/>
    <w:unhideWhenUsed/>
    <w:rsid w:val="00331184"/>
    <w:rPr>
      <w:color w:val="0000FF" w:themeColor="hyperlink"/>
      <w:u w:val="single"/>
    </w:rPr>
  </w:style>
  <w:style w:type="character" w:styleId="affb">
    <w:name w:val="Unresolved Mention"/>
    <w:basedOn w:val="a2"/>
    <w:uiPriority w:val="99"/>
    <w:semiHidden/>
    <w:unhideWhenUsed/>
    <w:rsid w:val="00331184"/>
    <w:rPr>
      <w:color w:val="605E5C"/>
      <w:shd w:val="clear" w:color="auto" w:fill="E1DFDD"/>
    </w:rPr>
  </w:style>
  <w:style w:type="character" w:styleId="HTML">
    <w:name w:val="HTML Code"/>
    <w:basedOn w:val="a2"/>
    <w:uiPriority w:val="99"/>
    <w:semiHidden/>
    <w:unhideWhenUsed/>
    <w:rsid w:val="00937CA3"/>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9A6A07"/>
    <w:pPr>
      <w:spacing w:after="0" w:line="240" w:lineRule="auto"/>
    </w:pPr>
    <w:rPr>
      <w:rFonts w:ascii="Consolas" w:hAnsi="Consolas"/>
      <w:sz w:val="20"/>
      <w:szCs w:val="20"/>
    </w:rPr>
  </w:style>
  <w:style w:type="character" w:customStyle="1" w:styleId="HTML1">
    <w:name w:val="HTML 预设格式 字符"/>
    <w:basedOn w:val="a2"/>
    <w:link w:val="HTML0"/>
    <w:uiPriority w:val="99"/>
    <w:semiHidden/>
    <w:rsid w:val="009A6A07"/>
    <w:rPr>
      <w:rFonts w:ascii="Consolas" w:hAnsi="Consolas"/>
      <w:sz w:val="20"/>
      <w:szCs w:val="20"/>
    </w:rPr>
  </w:style>
  <w:style w:type="paragraph" w:styleId="TOC1">
    <w:name w:val="toc 1"/>
    <w:basedOn w:val="a1"/>
    <w:next w:val="a1"/>
    <w:autoRedefine/>
    <w:uiPriority w:val="39"/>
    <w:unhideWhenUsed/>
    <w:rsid w:val="00001BFF"/>
    <w:pPr>
      <w:spacing w:after="100"/>
    </w:pPr>
  </w:style>
  <w:style w:type="paragraph" w:styleId="TOC2">
    <w:name w:val="toc 2"/>
    <w:basedOn w:val="a1"/>
    <w:next w:val="a1"/>
    <w:autoRedefine/>
    <w:uiPriority w:val="39"/>
    <w:unhideWhenUsed/>
    <w:rsid w:val="00001BFF"/>
    <w:pPr>
      <w:spacing w:after="100"/>
      <w:ind w:left="220"/>
    </w:pPr>
  </w:style>
  <w:style w:type="paragraph" w:styleId="TOC3">
    <w:name w:val="toc 3"/>
    <w:basedOn w:val="a1"/>
    <w:next w:val="a1"/>
    <w:autoRedefine/>
    <w:uiPriority w:val="39"/>
    <w:unhideWhenUsed/>
    <w:rsid w:val="00001BFF"/>
    <w:pPr>
      <w:spacing w:after="100"/>
      <w:ind w:left="440"/>
    </w:pPr>
  </w:style>
  <w:style w:type="paragraph" w:styleId="TOC4">
    <w:name w:val="toc 4"/>
    <w:basedOn w:val="a1"/>
    <w:next w:val="a1"/>
    <w:autoRedefine/>
    <w:uiPriority w:val="39"/>
    <w:unhideWhenUsed/>
    <w:rsid w:val="00001BFF"/>
    <w:pPr>
      <w:spacing w:after="100" w:line="278" w:lineRule="auto"/>
      <w:ind w:left="720"/>
    </w:pPr>
    <w:rPr>
      <w:kern w:val="2"/>
      <w:sz w:val="24"/>
      <w:szCs w:val="24"/>
      <w:lang w:eastAsia="zh-CN"/>
      <w14:ligatures w14:val="standardContextual"/>
    </w:rPr>
  </w:style>
  <w:style w:type="paragraph" w:styleId="TOC5">
    <w:name w:val="toc 5"/>
    <w:basedOn w:val="a1"/>
    <w:next w:val="a1"/>
    <w:autoRedefine/>
    <w:uiPriority w:val="39"/>
    <w:unhideWhenUsed/>
    <w:rsid w:val="00001BFF"/>
    <w:pPr>
      <w:spacing w:after="100" w:line="278" w:lineRule="auto"/>
      <w:ind w:left="960"/>
    </w:pPr>
    <w:rPr>
      <w:kern w:val="2"/>
      <w:sz w:val="24"/>
      <w:szCs w:val="24"/>
      <w:lang w:eastAsia="zh-CN"/>
      <w14:ligatures w14:val="standardContextual"/>
    </w:rPr>
  </w:style>
  <w:style w:type="paragraph" w:styleId="TOC6">
    <w:name w:val="toc 6"/>
    <w:basedOn w:val="a1"/>
    <w:next w:val="a1"/>
    <w:autoRedefine/>
    <w:uiPriority w:val="39"/>
    <w:unhideWhenUsed/>
    <w:rsid w:val="00001BFF"/>
    <w:pPr>
      <w:spacing w:after="100" w:line="278" w:lineRule="auto"/>
      <w:ind w:left="1200"/>
    </w:pPr>
    <w:rPr>
      <w:kern w:val="2"/>
      <w:sz w:val="24"/>
      <w:szCs w:val="24"/>
      <w:lang w:eastAsia="zh-CN"/>
      <w14:ligatures w14:val="standardContextual"/>
    </w:rPr>
  </w:style>
  <w:style w:type="paragraph" w:styleId="TOC7">
    <w:name w:val="toc 7"/>
    <w:basedOn w:val="a1"/>
    <w:next w:val="a1"/>
    <w:autoRedefine/>
    <w:uiPriority w:val="39"/>
    <w:unhideWhenUsed/>
    <w:rsid w:val="00001BFF"/>
    <w:pPr>
      <w:spacing w:after="100" w:line="278" w:lineRule="auto"/>
      <w:ind w:left="1440"/>
    </w:pPr>
    <w:rPr>
      <w:kern w:val="2"/>
      <w:sz w:val="24"/>
      <w:szCs w:val="24"/>
      <w:lang w:eastAsia="zh-CN"/>
      <w14:ligatures w14:val="standardContextual"/>
    </w:rPr>
  </w:style>
  <w:style w:type="paragraph" w:styleId="TOC8">
    <w:name w:val="toc 8"/>
    <w:basedOn w:val="a1"/>
    <w:next w:val="a1"/>
    <w:autoRedefine/>
    <w:uiPriority w:val="39"/>
    <w:unhideWhenUsed/>
    <w:rsid w:val="00001BFF"/>
    <w:pPr>
      <w:spacing w:after="100" w:line="278" w:lineRule="auto"/>
      <w:ind w:left="1680"/>
    </w:pPr>
    <w:rPr>
      <w:kern w:val="2"/>
      <w:sz w:val="24"/>
      <w:szCs w:val="24"/>
      <w:lang w:eastAsia="zh-CN"/>
      <w14:ligatures w14:val="standardContextual"/>
    </w:rPr>
  </w:style>
  <w:style w:type="paragraph" w:styleId="TOC9">
    <w:name w:val="toc 9"/>
    <w:basedOn w:val="a1"/>
    <w:next w:val="a1"/>
    <w:autoRedefine/>
    <w:uiPriority w:val="39"/>
    <w:unhideWhenUsed/>
    <w:rsid w:val="00001BFF"/>
    <w:pPr>
      <w:spacing w:after="100" w:line="278" w:lineRule="auto"/>
      <w:ind w:left="1920"/>
    </w:pPr>
    <w:rPr>
      <w:kern w:val="2"/>
      <w:sz w:val="24"/>
      <w:szCs w:val="24"/>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597">
      <w:bodyDiv w:val="1"/>
      <w:marLeft w:val="0"/>
      <w:marRight w:val="0"/>
      <w:marTop w:val="0"/>
      <w:marBottom w:val="0"/>
      <w:divBdr>
        <w:top w:val="none" w:sz="0" w:space="0" w:color="auto"/>
        <w:left w:val="none" w:sz="0" w:space="0" w:color="auto"/>
        <w:bottom w:val="none" w:sz="0" w:space="0" w:color="auto"/>
        <w:right w:val="none" w:sz="0" w:space="0" w:color="auto"/>
      </w:divBdr>
    </w:div>
    <w:div w:id="25453964">
      <w:bodyDiv w:val="1"/>
      <w:marLeft w:val="0"/>
      <w:marRight w:val="0"/>
      <w:marTop w:val="0"/>
      <w:marBottom w:val="0"/>
      <w:divBdr>
        <w:top w:val="none" w:sz="0" w:space="0" w:color="auto"/>
        <w:left w:val="none" w:sz="0" w:space="0" w:color="auto"/>
        <w:bottom w:val="none" w:sz="0" w:space="0" w:color="auto"/>
        <w:right w:val="none" w:sz="0" w:space="0" w:color="auto"/>
      </w:divBdr>
    </w:div>
    <w:div w:id="36399720">
      <w:bodyDiv w:val="1"/>
      <w:marLeft w:val="0"/>
      <w:marRight w:val="0"/>
      <w:marTop w:val="0"/>
      <w:marBottom w:val="0"/>
      <w:divBdr>
        <w:top w:val="none" w:sz="0" w:space="0" w:color="auto"/>
        <w:left w:val="none" w:sz="0" w:space="0" w:color="auto"/>
        <w:bottom w:val="none" w:sz="0" w:space="0" w:color="auto"/>
        <w:right w:val="none" w:sz="0" w:space="0" w:color="auto"/>
      </w:divBdr>
    </w:div>
    <w:div w:id="43992694">
      <w:bodyDiv w:val="1"/>
      <w:marLeft w:val="0"/>
      <w:marRight w:val="0"/>
      <w:marTop w:val="0"/>
      <w:marBottom w:val="0"/>
      <w:divBdr>
        <w:top w:val="none" w:sz="0" w:space="0" w:color="auto"/>
        <w:left w:val="none" w:sz="0" w:space="0" w:color="auto"/>
        <w:bottom w:val="none" w:sz="0" w:space="0" w:color="auto"/>
        <w:right w:val="none" w:sz="0" w:space="0" w:color="auto"/>
      </w:divBdr>
    </w:div>
    <w:div w:id="52854409">
      <w:bodyDiv w:val="1"/>
      <w:marLeft w:val="0"/>
      <w:marRight w:val="0"/>
      <w:marTop w:val="0"/>
      <w:marBottom w:val="0"/>
      <w:divBdr>
        <w:top w:val="none" w:sz="0" w:space="0" w:color="auto"/>
        <w:left w:val="none" w:sz="0" w:space="0" w:color="auto"/>
        <w:bottom w:val="none" w:sz="0" w:space="0" w:color="auto"/>
        <w:right w:val="none" w:sz="0" w:space="0" w:color="auto"/>
      </w:divBdr>
    </w:div>
    <w:div w:id="59332967">
      <w:bodyDiv w:val="1"/>
      <w:marLeft w:val="0"/>
      <w:marRight w:val="0"/>
      <w:marTop w:val="0"/>
      <w:marBottom w:val="0"/>
      <w:divBdr>
        <w:top w:val="none" w:sz="0" w:space="0" w:color="auto"/>
        <w:left w:val="none" w:sz="0" w:space="0" w:color="auto"/>
        <w:bottom w:val="none" w:sz="0" w:space="0" w:color="auto"/>
        <w:right w:val="none" w:sz="0" w:space="0" w:color="auto"/>
      </w:divBdr>
    </w:div>
    <w:div w:id="61949000">
      <w:bodyDiv w:val="1"/>
      <w:marLeft w:val="0"/>
      <w:marRight w:val="0"/>
      <w:marTop w:val="0"/>
      <w:marBottom w:val="0"/>
      <w:divBdr>
        <w:top w:val="none" w:sz="0" w:space="0" w:color="auto"/>
        <w:left w:val="none" w:sz="0" w:space="0" w:color="auto"/>
        <w:bottom w:val="none" w:sz="0" w:space="0" w:color="auto"/>
        <w:right w:val="none" w:sz="0" w:space="0" w:color="auto"/>
      </w:divBdr>
    </w:div>
    <w:div w:id="65150758">
      <w:bodyDiv w:val="1"/>
      <w:marLeft w:val="0"/>
      <w:marRight w:val="0"/>
      <w:marTop w:val="0"/>
      <w:marBottom w:val="0"/>
      <w:divBdr>
        <w:top w:val="none" w:sz="0" w:space="0" w:color="auto"/>
        <w:left w:val="none" w:sz="0" w:space="0" w:color="auto"/>
        <w:bottom w:val="none" w:sz="0" w:space="0" w:color="auto"/>
        <w:right w:val="none" w:sz="0" w:space="0" w:color="auto"/>
      </w:divBdr>
    </w:div>
    <w:div w:id="68163314">
      <w:bodyDiv w:val="1"/>
      <w:marLeft w:val="0"/>
      <w:marRight w:val="0"/>
      <w:marTop w:val="0"/>
      <w:marBottom w:val="0"/>
      <w:divBdr>
        <w:top w:val="none" w:sz="0" w:space="0" w:color="auto"/>
        <w:left w:val="none" w:sz="0" w:space="0" w:color="auto"/>
        <w:bottom w:val="none" w:sz="0" w:space="0" w:color="auto"/>
        <w:right w:val="none" w:sz="0" w:space="0" w:color="auto"/>
      </w:divBdr>
    </w:div>
    <w:div w:id="74324228">
      <w:bodyDiv w:val="1"/>
      <w:marLeft w:val="0"/>
      <w:marRight w:val="0"/>
      <w:marTop w:val="0"/>
      <w:marBottom w:val="0"/>
      <w:divBdr>
        <w:top w:val="none" w:sz="0" w:space="0" w:color="auto"/>
        <w:left w:val="none" w:sz="0" w:space="0" w:color="auto"/>
        <w:bottom w:val="none" w:sz="0" w:space="0" w:color="auto"/>
        <w:right w:val="none" w:sz="0" w:space="0" w:color="auto"/>
      </w:divBdr>
    </w:div>
    <w:div w:id="81728809">
      <w:bodyDiv w:val="1"/>
      <w:marLeft w:val="0"/>
      <w:marRight w:val="0"/>
      <w:marTop w:val="0"/>
      <w:marBottom w:val="0"/>
      <w:divBdr>
        <w:top w:val="none" w:sz="0" w:space="0" w:color="auto"/>
        <w:left w:val="none" w:sz="0" w:space="0" w:color="auto"/>
        <w:bottom w:val="none" w:sz="0" w:space="0" w:color="auto"/>
        <w:right w:val="none" w:sz="0" w:space="0" w:color="auto"/>
      </w:divBdr>
    </w:div>
    <w:div w:id="82649784">
      <w:bodyDiv w:val="1"/>
      <w:marLeft w:val="0"/>
      <w:marRight w:val="0"/>
      <w:marTop w:val="0"/>
      <w:marBottom w:val="0"/>
      <w:divBdr>
        <w:top w:val="none" w:sz="0" w:space="0" w:color="auto"/>
        <w:left w:val="none" w:sz="0" w:space="0" w:color="auto"/>
        <w:bottom w:val="none" w:sz="0" w:space="0" w:color="auto"/>
        <w:right w:val="none" w:sz="0" w:space="0" w:color="auto"/>
      </w:divBdr>
    </w:div>
    <w:div w:id="96297391">
      <w:bodyDiv w:val="1"/>
      <w:marLeft w:val="0"/>
      <w:marRight w:val="0"/>
      <w:marTop w:val="0"/>
      <w:marBottom w:val="0"/>
      <w:divBdr>
        <w:top w:val="none" w:sz="0" w:space="0" w:color="auto"/>
        <w:left w:val="none" w:sz="0" w:space="0" w:color="auto"/>
        <w:bottom w:val="none" w:sz="0" w:space="0" w:color="auto"/>
        <w:right w:val="none" w:sz="0" w:space="0" w:color="auto"/>
      </w:divBdr>
    </w:div>
    <w:div w:id="102967215">
      <w:bodyDiv w:val="1"/>
      <w:marLeft w:val="0"/>
      <w:marRight w:val="0"/>
      <w:marTop w:val="0"/>
      <w:marBottom w:val="0"/>
      <w:divBdr>
        <w:top w:val="none" w:sz="0" w:space="0" w:color="auto"/>
        <w:left w:val="none" w:sz="0" w:space="0" w:color="auto"/>
        <w:bottom w:val="none" w:sz="0" w:space="0" w:color="auto"/>
        <w:right w:val="none" w:sz="0" w:space="0" w:color="auto"/>
      </w:divBdr>
    </w:div>
    <w:div w:id="104859140">
      <w:bodyDiv w:val="1"/>
      <w:marLeft w:val="0"/>
      <w:marRight w:val="0"/>
      <w:marTop w:val="0"/>
      <w:marBottom w:val="0"/>
      <w:divBdr>
        <w:top w:val="none" w:sz="0" w:space="0" w:color="auto"/>
        <w:left w:val="none" w:sz="0" w:space="0" w:color="auto"/>
        <w:bottom w:val="none" w:sz="0" w:space="0" w:color="auto"/>
        <w:right w:val="none" w:sz="0" w:space="0" w:color="auto"/>
      </w:divBdr>
    </w:div>
    <w:div w:id="113210343">
      <w:bodyDiv w:val="1"/>
      <w:marLeft w:val="0"/>
      <w:marRight w:val="0"/>
      <w:marTop w:val="0"/>
      <w:marBottom w:val="0"/>
      <w:divBdr>
        <w:top w:val="none" w:sz="0" w:space="0" w:color="auto"/>
        <w:left w:val="none" w:sz="0" w:space="0" w:color="auto"/>
        <w:bottom w:val="none" w:sz="0" w:space="0" w:color="auto"/>
        <w:right w:val="none" w:sz="0" w:space="0" w:color="auto"/>
      </w:divBdr>
    </w:div>
    <w:div w:id="116796267">
      <w:bodyDiv w:val="1"/>
      <w:marLeft w:val="0"/>
      <w:marRight w:val="0"/>
      <w:marTop w:val="0"/>
      <w:marBottom w:val="0"/>
      <w:divBdr>
        <w:top w:val="none" w:sz="0" w:space="0" w:color="auto"/>
        <w:left w:val="none" w:sz="0" w:space="0" w:color="auto"/>
        <w:bottom w:val="none" w:sz="0" w:space="0" w:color="auto"/>
        <w:right w:val="none" w:sz="0" w:space="0" w:color="auto"/>
      </w:divBdr>
    </w:div>
    <w:div w:id="128010964">
      <w:bodyDiv w:val="1"/>
      <w:marLeft w:val="0"/>
      <w:marRight w:val="0"/>
      <w:marTop w:val="0"/>
      <w:marBottom w:val="0"/>
      <w:divBdr>
        <w:top w:val="none" w:sz="0" w:space="0" w:color="auto"/>
        <w:left w:val="none" w:sz="0" w:space="0" w:color="auto"/>
        <w:bottom w:val="none" w:sz="0" w:space="0" w:color="auto"/>
        <w:right w:val="none" w:sz="0" w:space="0" w:color="auto"/>
      </w:divBdr>
    </w:div>
    <w:div w:id="134295144">
      <w:bodyDiv w:val="1"/>
      <w:marLeft w:val="0"/>
      <w:marRight w:val="0"/>
      <w:marTop w:val="0"/>
      <w:marBottom w:val="0"/>
      <w:divBdr>
        <w:top w:val="none" w:sz="0" w:space="0" w:color="auto"/>
        <w:left w:val="none" w:sz="0" w:space="0" w:color="auto"/>
        <w:bottom w:val="none" w:sz="0" w:space="0" w:color="auto"/>
        <w:right w:val="none" w:sz="0" w:space="0" w:color="auto"/>
      </w:divBdr>
    </w:div>
    <w:div w:id="134298898">
      <w:bodyDiv w:val="1"/>
      <w:marLeft w:val="0"/>
      <w:marRight w:val="0"/>
      <w:marTop w:val="0"/>
      <w:marBottom w:val="0"/>
      <w:divBdr>
        <w:top w:val="none" w:sz="0" w:space="0" w:color="auto"/>
        <w:left w:val="none" w:sz="0" w:space="0" w:color="auto"/>
        <w:bottom w:val="none" w:sz="0" w:space="0" w:color="auto"/>
        <w:right w:val="none" w:sz="0" w:space="0" w:color="auto"/>
      </w:divBdr>
    </w:div>
    <w:div w:id="147137325">
      <w:bodyDiv w:val="1"/>
      <w:marLeft w:val="0"/>
      <w:marRight w:val="0"/>
      <w:marTop w:val="0"/>
      <w:marBottom w:val="0"/>
      <w:divBdr>
        <w:top w:val="none" w:sz="0" w:space="0" w:color="auto"/>
        <w:left w:val="none" w:sz="0" w:space="0" w:color="auto"/>
        <w:bottom w:val="none" w:sz="0" w:space="0" w:color="auto"/>
        <w:right w:val="none" w:sz="0" w:space="0" w:color="auto"/>
      </w:divBdr>
    </w:div>
    <w:div w:id="147408107">
      <w:bodyDiv w:val="1"/>
      <w:marLeft w:val="0"/>
      <w:marRight w:val="0"/>
      <w:marTop w:val="0"/>
      <w:marBottom w:val="0"/>
      <w:divBdr>
        <w:top w:val="none" w:sz="0" w:space="0" w:color="auto"/>
        <w:left w:val="none" w:sz="0" w:space="0" w:color="auto"/>
        <w:bottom w:val="none" w:sz="0" w:space="0" w:color="auto"/>
        <w:right w:val="none" w:sz="0" w:space="0" w:color="auto"/>
      </w:divBdr>
    </w:div>
    <w:div w:id="147865398">
      <w:bodyDiv w:val="1"/>
      <w:marLeft w:val="0"/>
      <w:marRight w:val="0"/>
      <w:marTop w:val="0"/>
      <w:marBottom w:val="0"/>
      <w:divBdr>
        <w:top w:val="none" w:sz="0" w:space="0" w:color="auto"/>
        <w:left w:val="none" w:sz="0" w:space="0" w:color="auto"/>
        <w:bottom w:val="none" w:sz="0" w:space="0" w:color="auto"/>
        <w:right w:val="none" w:sz="0" w:space="0" w:color="auto"/>
      </w:divBdr>
    </w:div>
    <w:div w:id="152525740">
      <w:bodyDiv w:val="1"/>
      <w:marLeft w:val="0"/>
      <w:marRight w:val="0"/>
      <w:marTop w:val="0"/>
      <w:marBottom w:val="0"/>
      <w:divBdr>
        <w:top w:val="none" w:sz="0" w:space="0" w:color="auto"/>
        <w:left w:val="none" w:sz="0" w:space="0" w:color="auto"/>
        <w:bottom w:val="none" w:sz="0" w:space="0" w:color="auto"/>
        <w:right w:val="none" w:sz="0" w:space="0" w:color="auto"/>
      </w:divBdr>
    </w:div>
    <w:div w:id="153179675">
      <w:bodyDiv w:val="1"/>
      <w:marLeft w:val="0"/>
      <w:marRight w:val="0"/>
      <w:marTop w:val="0"/>
      <w:marBottom w:val="0"/>
      <w:divBdr>
        <w:top w:val="none" w:sz="0" w:space="0" w:color="auto"/>
        <w:left w:val="none" w:sz="0" w:space="0" w:color="auto"/>
        <w:bottom w:val="none" w:sz="0" w:space="0" w:color="auto"/>
        <w:right w:val="none" w:sz="0" w:space="0" w:color="auto"/>
      </w:divBdr>
    </w:div>
    <w:div w:id="153493351">
      <w:bodyDiv w:val="1"/>
      <w:marLeft w:val="0"/>
      <w:marRight w:val="0"/>
      <w:marTop w:val="0"/>
      <w:marBottom w:val="0"/>
      <w:divBdr>
        <w:top w:val="none" w:sz="0" w:space="0" w:color="auto"/>
        <w:left w:val="none" w:sz="0" w:space="0" w:color="auto"/>
        <w:bottom w:val="none" w:sz="0" w:space="0" w:color="auto"/>
        <w:right w:val="none" w:sz="0" w:space="0" w:color="auto"/>
      </w:divBdr>
    </w:div>
    <w:div w:id="162665172">
      <w:bodyDiv w:val="1"/>
      <w:marLeft w:val="0"/>
      <w:marRight w:val="0"/>
      <w:marTop w:val="0"/>
      <w:marBottom w:val="0"/>
      <w:divBdr>
        <w:top w:val="none" w:sz="0" w:space="0" w:color="auto"/>
        <w:left w:val="none" w:sz="0" w:space="0" w:color="auto"/>
        <w:bottom w:val="none" w:sz="0" w:space="0" w:color="auto"/>
        <w:right w:val="none" w:sz="0" w:space="0" w:color="auto"/>
      </w:divBdr>
    </w:div>
    <w:div w:id="164367588">
      <w:bodyDiv w:val="1"/>
      <w:marLeft w:val="0"/>
      <w:marRight w:val="0"/>
      <w:marTop w:val="0"/>
      <w:marBottom w:val="0"/>
      <w:divBdr>
        <w:top w:val="none" w:sz="0" w:space="0" w:color="auto"/>
        <w:left w:val="none" w:sz="0" w:space="0" w:color="auto"/>
        <w:bottom w:val="none" w:sz="0" w:space="0" w:color="auto"/>
        <w:right w:val="none" w:sz="0" w:space="0" w:color="auto"/>
      </w:divBdr>
    </w:div>
    <w:div w:id="178352053">
      <w:bodyDiv w:val="1"/>
      <w:marLeft w:val="0"/>
      <w:marRight w:val="0"/>
      <w:marTop w:val="0"/>
      <w:marBottom w:val="0"/>
      <w:divBdr>
        <w:top w:val="none" w:sz="0" w:space="0" w:color="auto"/>
        <w:left w:val="none" w:sz="0" w:space="0" w:color="auto"/>
        <w:bottom w:val="none" w:sz="0" w:space="0" w:color="auto"/>
        <w:right w:val="none" w:sz="0" w:space="0" w:color="auto"/>
      </w:divBdr>
    </w:div>
    <w:div w:id="205918578">
      <w:bodyDiv w:val="1"/>
      <w:marLeft w:val="0"/>
      <w:marRight w:val="0"/>
      <w:marTop w:val="0"/>
      <w:marBottom w:val="0"/>
      <w:divBdr>
        <w:top w:val="none" w:sz="0" w:space="0" w:color="auto"/>
        <w:left w:val="none" w:sz="0" w:space="0" w:color="auto"/>
        <w:bottom w:val="none" w:sz="0" w:space="0" w:color="auto"/>
        <w:right w:val="none" w:sz="0" w:space="0" w:color="auto"/>
      </w:divBdr>
    </w:div>
    <w:div w:id="213661392">
      <w:bodyDiv w:val="1"/>
      <w:marLeft w:val="0"/>
      <w:marRight w:val="0"/>
      <w:marTop w:val="0"/>
      <w:marBottom w:val="0"/>
      <w:divBdr>
        <w:top w:val="none" w:sz="0" w:space="0" w:color="auto"/>
        <w:left w:val="none" w:sz="0" w:space="0" w:color="auto"/>
        <w:bottom w:val="none" w:sz="0" w:space="0" w:color="auto"/>
        <w:right w:val="none" w:sz="0" w:space="0" w:color="auto"/>
      </w:divBdr>
    </w:div>
    <w:div w:id="214046495">
      <w:bodyDiv w:val="1"/>
      <w:marLeft w:val="0"/>
      <w:marRight w:val="0"/>
      <w:marTop w:val="0"/>
      <w:marBottom w:val="0"/>
      <w:divBdr>
        <w:top w:val="none" w:sz="0" w:space="0" w:color="auto"/>
        <w:left w:val="none" w:sz="0" w:space="0" w:color="auto"/>
        <w:bottom w:val="none" w:sz="0" w:space="0" w:color="auto"/>
        <w:right w:val="none" w:sz="0" w:space="0" w:color="auto"/>
      </w:divBdr>
    </w:div>
    <w:div w:id="223225189">
      <w:bodyDiv w:val="1"/>
      <w:marLeft w:val="0"/>
      <w:marRight w:val="0"/>
      <w:marTop w:val="0"/>
      <w:marBottom w:val="0"/>
      <w:divBdr>
        <w:top w:val="none" w:sz="0" w:space="0" w:color="auto"/>
        <w:left w:val="none" w:sz="0" w:space="0" w:color="auto"/>
        <w:bottom w:val="none" w:sz="0" w:space="0" w:color="auto"/>
        <w:right w:val="none" w:sz="0" w:space="0" w:color="auto"/>
      </w:divBdr>
    </w:div>
    <w:div w:id="225575329">
      <w:bodyDiv w:val="1"/>
      <w:marLeft w:val="0"/>
      <w:marRight w:val="0"/>
      <w:marTop w:val="0"/>
      <w:marBottom w:val="0"/>
      <w:divBdr>
        <w:top w:val="none" w:sz="0" w:space="0" w:color="auto"/>
        <w:left w:val="none" w:sz="0" w:space="0" w:color="auto"/>
        <w:bottom w:val="none" w:sz="0" w:space="0" w:color="auto"/>
        <w:right w:val="none" w:sz="0" w:space="0" w:color="auto"/>
      </w:divBdr>
    </w:div>
    <w:div w:id="226770169">
      <w:bodyDiv w:val="1"/>
      <w:marLeft w:val="0"/>
      <w:marRight w:val="0"/>
      <w:marTop w:val="0"/>
      <w:marBottom w:val="0"/>
      <w:divBdr>
        <w:top w:val="none" w:sz="0" w:space="0" w:color="auto"/>
        <w:left w:val="none" w:sz="0" w:space="0" w:color="auto"/>
        <w:bottom w:val="none" w:sz="0" w:space="0" w:color="auto"/>
        <w:right w:val="none" w:sz="0" w:space="0" w:color="auto"/>
      </w:divBdr>
    </w:div>
    <w:div w:id="241449623">
      <w:bodyDiv w:val="1"/>
      <w:marLeft w:val="0"/>
      <w:marRight w:val="0"/>
      <w:marTop w:val="0"/>
      <w:marBottom w:val="0"/>
      <w:divBdr>
        <w:top w:val="none" w:sz="0" w:space="0" w:color="auto"/>
        <w:left w:val="none" w:sz="0" w:space="0" w:color="auto"/>
        <w:bottom w:val="none" w:sz="0" w:space="0" w:color="auto"/>
        <w:right w:val="none" w:sz="0" w:space="0" w:color="auto"/>
      </w:divBdr>
    </w:div>
    <w:div w:id="263808179">
      <w:bodyDiv w:val="1"/>
      <w:marLeft w:val="0"/>
      <w:marRight w:val="0"/>
      <w:marTop w:val="0"/>
      <w:marBottom w:val="0"/>
      <w:divBdr>
        <w:top w:val="none" w:sz="0" w:space="0" w:color="auto"/>
        <w:left w:val="none" w:sz="0" w:space="0" w:color="auto"/>
        <w:bottom w:val="none" w:sz="0" w:space="0" w:color="auto"/>
        <w:right w:val="none" w:sz="0" w:space="0" w:color="auto"/>
      </w:divBdr>
    </w:div>
    <w:div w:id="277879386">
      <w:bodyDiv w:val="1"/>
      <w:marLeft w:val="0"/>
      <w:marRight w:val="0"/>
      <w:marTop w:val="0"/>
      <w:marBottom w:val="0"/>
      <w:divBdr>
        <w:top w:val="none" w:sz="0" w:space="0" w:color="auto"/>
        <w:left w:val="none" w:sz="0" w:space="0" w:color="auto"/>
        <w:bottom w:val="none" w:sz="0" w:space="0" w:color="auto"/>
        <w:right w:val="none" w:sz="0" w:space="0" w:color="auto"/>
      </w:divBdr>
    </w:div>
    <w:div w:id="278224026">
      <w:bodyDiv w:val="1"/>
      <w:marLeft w:val="0"/>
      <w:marRight w:val="0"/>
      <w:marTop w:val="0"/>
      <w:marBottom w:val="0"/>
      <w:divBdr>
        <w:top w:val="none" w:sz="0" w:space="0" w:color="auto"/>
        <w:left w:val="none" w:sz="0" w:space="0" w:color="auto"/>
        <w:bottom w:val="none" w:sz="0" w:space="0" w:color="auto"/>
        <w:right w:val="none" w:sz="0" w:space="0" w:color="auto"/>
      </w:divBdr>
    </w:div>
    <w:div w:id="285938635">
      <w:bodyDiv w:val="1"/>
      <w:marLeft w:val="0"/>
      <w:marRight w:val="0"/>
      <w:marTop w:val="0"/>
      <w:marBottom w:val="0"/>
      <w:divBdr>
        <w:top w:val="none" w:sz="0" w:space="0" w:color="auto"/>
        <w:left w:val="none" w:sz="0" w:space="0" w:color="auto"/>
        <w:bottom w:val="none" w:sz="0" w:space="0" w:color="auto"/>
        <w:right w:val="none" w:sz="0" w:space="0" w:color="auto"/>
      </w:divBdr>
    </w:div>
    <w:div w:id="300772824">
      <w:bodyDiv w:val="1"/>
      <w:marLeft w:val="0"/>
      <w:marRight w:val="0"/>
      <w:marTop w:val="0"/>
      <w:marBottom w:val="0"/>
      <w:divBdr>
        <w:top w:val="none" w:sz="0" w:space="0" w:color="auto"/>
        <w:left w:val="none" w:sz="0" w:space="0" w:color="auto"/>
        <w:bottom w:val="none" w:sz="0" w:space="0" w:color="auto"/>
        <w:right w:val="none" w:sz="0" w:space="0" w:color="auto"/>
      </w:divBdr>
    </w:div>
    <w:div w:id="301693184">
      <w:bodyDiv w:val="1"/>
      <w:marLeft w:val="0"/>
      <w:marRight w:val="0"/>
      <w:marTop w:val="0"/>
      <w:marBottom w:val="0"/>
      <w:divBdr>
        <w:top w:val="none" w:sz="0" w:space="0" w:color="auto"/>
        <w:left w:val="none" w:sz="0" w:space="0" w:color="auto"/>
        <w:bottom w:val="none" w:sz="0" w:space="0" w:color="auto"/>
        <w:right w:val="none" w:sz="0" w:space="0" w:color="auto"/>
      </w:divBdr>
    </w:div>
    <w:div w:id="306664325">
      <w:bodyDiv w:val="1"/>
      <w:marLeft w:val="0"/>
      <w:marRight w:val="0"/>
      <w:marTop w:val="0"/>
      <w:marBottom w:val="0"/>
      <w:divBdr>
        <w:top w:val="none" w:sz="0" w:space="0" w:color="auto"/>
        <w:left w:val="none" w:sz="0" w:space="0" w:color="auto"/>
        <w:bottom w:val="none" w:sz="0" w:space="0" w:color="auto"/>
        <w:right w:val="none" w:sz="0" w:space="0" w:color="auto"/>
      </w:divBdr>
    </w:div>
    <w:div w:id="322509006">
      <w:bodyDiv w:val="1"/>
      <w:marLeft w:val="0"/>
      <w:marRight w:val="0"/>
      <w:marTop w:val="0"/>
      <w:marBottom w:val="0"/>
      <w:divBdr>
        <w:top w:val="none" w:sz="0" w:space="0" w:color="auto"/>
        <w:left w:val="none" w:sz="0" w:space="0" w:color="auto"/>
        <w:bottom w:val="none" w:sz="0" w:space="0" w:color="auto"/>
        <w:right w:val="none" w:sz="0" w:space="0" w:color="auto"/>
      </w:divBdr>
    </w:div>
    <w:div w:id="327902420">
      <w:bodyDiv w:val="1"/>
      <w:marLeft w:val="0"/>
      <w:marRight w:val="0"/>
      <w:marTop w:val="0"/>
      <w:marBottom w:val="0"/>
      <w:divBdr>
        <w:top w:val="none" w:sz="0" w:space="0" w:color="auto"/>
        <w:left w:val="none" w:sz="0" w:space="0" w:color="auto"/>
        <w:bottom w:val="none" w:sz="0" w:space="0" w:color="auto"/>
        <w:right w:val="none" w:sz="0" w:space="0" w:color="auto"/>
      </w:divBdr>
    </w:div>
    <w:div w:id="328406796">
      <w:bodyDiv w:val="1"/>
      <w:marLeft w:val="0"/>
      <w:marRight w:val="0"/>
      <w:marTop w:val="0"/>
      <w:marBottom w:val="0"/>
      <w:divBdr>
        <w:top w:val="none" w:sz="0" w:space="0" w:color="auto"/>
        <w:left w:val="none" w:sz="0" w:space="0" w:color="auto"/>
        <w:bottom w:val="none" w:sz="0" w:space="0" w:color="auto"/>
        <w:right w:val="none" w:sz="0" w:space="0" w:color="auto"/>
      </w:divBdr>
    </w:div>
    <w:div w:id="329405209">
      <w:bodyDiv w:val="1"/>
      <w:marLeft w:val="0"/>
      <w:marRight w:val="0"/>
      <w:marTop w:val="0"/>
      <w:marBottom w:val="0"/>
      <w:divBdr>
        <w:top w:val="none" w:sz="0" w:space="0" w:color="auto"/>
        <w:left w:val="none" w:sz="0" w:space="0" w:color="auto"/>
        <w:bottom w:val="none" w:sz="0" w:space="0" w:color="auto"/>
        <w:right w:val="none" w:sz="0" w:space="0" w:color="auto"/>
      </w:divBdr>
    </w:div>
    <w:div w:id="335034126">
      <w:bodyDiv w:val="1"/>
      <w:marLeft w:val="0"/>
      <w:marRight w:val="0"/>
      <w:marTop w:val="0"/>
      <w:marBottom w:val="0"/>
      <w:divBdr>
        <w:top w:val="none" w:sz="0" w:space="0" w:color="auto"/>
        <w:left w:val="none" w:sz="0" w:space="0" w:color="auto"/>
        <w:bottom w:val="none" w:sz="0" w:space="0" w:color="auto"/>
        <w:right w:val="none" w:sz="0" w:space="0" w:color="auto"/>
      </w:divBdr>
    </w:div>
    <w:div w:id="336346512">
      <w:bodyDiv w:val="1"/>
      <w:marLeft w:val="0"/>
      <w:marRight w:val="0"/>
      <w:marTop w:val="0"/>
      <w:marBottom w:val="0"/>
      <w:divBdr>
        <w:top w:val="none" w:sz="0" w:space="0" w:color="auto"/>
        <w:left w:val="none" w:sz="0" w:space="0" w:color="auto"/>
        <w:bottom w:val="none" w:sz="0" w:space="0" w:color="auto"/>
        <w:right w:val="none" w:sz="0" w:space="0" w:color="auto"/>
      </w:divBdr>
    </w:div>
    <w:div w:id="354233795">
      <w:bodyDiv w:val="1"/>
      <w:marLeft w:val="0"/>
      <w:marRight w:val="0"/>
      <w:marTop w:val="0"/>
      <w:marBottom w:val="0"/>
      <w:divBdr>
        <w:top w:val="none" w:sz="0" w:space="0" w:color="auto"/>
        <w:left w:val="none" w:sz="0" w:space="0" w:color="auto"/>
        <w:bottom w:val="none" w:sz="0" w:space="0" w:color="auto"/>
        <w:right w:val="none" w:sz="0" w:space="0" w:color="auto"/>
      </w:divBdr>
    </w:div>
    <w:div w:id="365063702">
      <w:bodyDiv w:val="1"/>
      <w:marLeft w:val="0"/>
      <w:marRight w:val="0"/>
      <w:marTop w:val="0"/>
      <w:marBottom w:val="0"/>
      <w:divBdr>
        <w:top w:val="none" w:sz="0" w:space="0" w:color="auto"/>
        <w:left w:val="none" w:sz="0" w:space="0" w:color="auto"/>
        <w:bottom w:val="none" w:sz="0" w:space="0" w:color="auto"/>
        <w:right w:val="none" w:sz="0" w:space="0" w:color="auto"/>
      </w:divBdr>
    </w:div>
    <w:div w:id="373697647">
      <w:bodyDiv w:val="1"/>
      <w:marLeft w:val="0"/>
      <w:marRight w:val="0"/>
      <w:marTop w:val="0"/>
      <w:marBottom w:val="0"/>
      <w:divBdr>
        <w:top w:val="none" w:sz="0" w:space="0" w:color="auto"/>
        <w:left w:val="none" w:sz="0" w:space="0" w:color="auto"/>
        <w:bottom w:val="none" w:sz="0" w:space="0" w:color="auto"/>
        <w:right w:val="none" w:sz="0" w:space="0" w:color="auto"/>
      </w:divBdr>
    </w:div>
    <w:div w:id="375857330">
      <w:bodyDiv w:val="1"/>
      <w:marLeft w:val="0"/>
      <w:marRight w:val="0"/>
      <w:marTop w:val="0"/>
      <w:marBottom w:val="0"/>
      <w:divBdr>
        <w:top w:val="none" w:sz="0" w:space="0" w:color="auto"/>
        <w:left w:val="none" w:sz="0" w:space="0" w:color="auto"/>
        <w:bottom w:val="none" w:sz="0" w:space="0" w:color="auto"/>
        <w:right w:val="none" w:sz="0" w:space="0" w:color="auto"/>
      </w:divBdr>
    </w:div>
    <w:div w:id="376205252">
      <w:bodyDiv w:val="1"/>
      <w:marLeft w:val="0"/>
      <w:marRight w:val="0"/>
      <w:marTop w:val="0"/>
      <w:marBottom w:val="0"/>
      <w:divBdr>
        <w:top w:val="none" w:sz="0" w:space="0" w:color="auto"/>
        <w:left w:val="none" w:sz="0" w:space="0" w:color="auto"/>
        <w:bottom w:val="none" w:sz="0" w:space="0" w:color="auto"/>
        <w:right w:val="none" w:sz="0" w:space="0" w:color="auto"/>
      </w:divBdr>
    </w:div>
    <w:div w:id="393545184">
      <w:bodyDiv w:val="1"/>
      <w:marLeft w:val="0"/>
      <w:marRight w:val="0"/>
      <w:marTop w:val="0"/>
      <w:marBottom w:val="0"/>
      <w:divBdr>
        <w:top w:val="none" w:sz="0" w:space="0" w:color="auto"/>
        <w:left w:val="none" w:sz="0" w:space="0" w:color="auto"/>
        <w:bottom w:val="none" w:sz="0" w:space="0" w:color="auto"/>
        <w:right w:val="none" w:sz="0" w:space="0" w:color="auto"/>
      </w:divBdr>
    </w:div>
    <w:div w:id="402723472">
      <w:bodyDiv w:val="1"/>
      <w:marLeft w:val="0"/>
      <w:marRight w:val="0"/>
      <w:marTop w:val="0"/>
      <w:marBottom w:val="0"/>
      <w:divBdr>
        <w:top w:val="none" w:sz="0" w:space="0" w:color="auto"/>
        <w:left w:val="none" w:sz="0" w:space="0" w:color="auto"/>
        <w:bottom w:val="none" w:sz="0" w:space="0" w:color="auto"/>
        <w:right w:val="none" w:sz="0" w:space="0" w:color="auto"/>
      </w:divBdr>
    </w:div>
    <w:div w:id="404572020">
      <w:bodyDiv w:val="1"/>
      <w:marLeft w:val="0"/>
      <w:marRight w:val="0"/>
      <w:marTop w:val="0"/>
      <w:marBottom w:val="0"/>
      <w:divBdr>
        <w:top w:val="none" w:sz="0" w:space="0" w:color="auto"/>
        <w:left w:val="none" w:sz="0" w:space="0" w:color="auto"/>
        <w:bottom w:val="none" w:sz="0" w:space="0" w:color="auto"/>
        <w:right w:val="none" w:sz="0" w:space="0" w:color="auto"/>
      </w:divBdr>
    </w:div>
    <w:div w:id="414326391">
      <w:bodyDiv w:val="1"/>
      <w:marLeft w:val="0"/>
      <w:marRight w:val="0"/>
      <w:marTop w:val="0"/>
      <w:marBottom w:val="0"/>
      <w:divBdr>
        <w:top w:val="none" w:sz="0" w:space="0" w:color="auto"/>
        <w:left w:val="none" w:sz="0" w:space="0" w:color="auto"/>
        <w:bottom w:val="none" w:sz="0" w:space="0" w:color="auto"/>
        <w:right w:val="none" w:sz="0" w:space="0" w:color="auto"/>
      </w:divBdr>
    </w:div>
    <w:div w:id="418328949">
      <w:bodyDiv w:val="1"/>
      <w:marLeft w:val="0"/>
      <w:marRight w:val="0"/>
      <w:marTop w:val="0"/>
      <w:marBottom w:val="0"/>
      <w:divBdr>
        <w:top w:val="none" w:sz="0" w:space="0" w:color="auto"/>
        <w:left w:val="none" w:sz="0" w:space="0" w:color="auto"/>
        <w:bottom w:val="none" w:sz="0" w:space="0" w:color="auto"/>
        <w:right w:val="none" w:sz="0" w:space="0" w:color="auto"/>
      </w:divBdr>
    </w:div>
    <w:div w:id="429083403">
      <w:bodyDiv w:val="1"/>
      <w:marLeft w:val="0"/>
      <w:marRight w:val="0"/>
      <w:marTop w:val="0"/>
      <w:marBottom w:val="0"/>
      <w:divBdr>
        <w:top w:val="none" w:sz="0" w:space="0" w:color="auto"/>
        <w:left w:val="none" w:sz="0" w:space="0" w:color="auto"/>
        <w:bottom w:val="none" w:sz="0" w:space="0" w:color="auto"/>
        <w:right w:val="none" w:sz="0" w:space="0" w:color="auto"/>
      </w:divBdr>
    </w:div>
    <w:div w:id="430400196">
      <w:bodyDiv w:val="1"/>
      <w:marLeft w:val="0"/>
      <w:marRight w:val="0"/>
      <w:marTop w:val="0"/>
      <w:marBottom w:val="0"/>
      <w:divBdr>
        <w:top w:val="none" w:sz="0" w:space="0" w:color="auto"/>
        <w:left w:val="none" w:sz="0" w:space="0" w:color="auto"/>
        <w:bottom w:val="none" w:sz="0" w:space="0" w:color="auto"/>
        <w:right w:val="none" w:sz="0" w:space="0" w:color="auto"/>
      </w:divBdr>
    </w:div>
    <w:div w:id="440759001">
      <w:bodyDiv w:val="1"/>
      <w:marLeft w:val="0"/>
      <w:marRight w:val="0"/>
      <w:marTop w:val="0"/>
      <w:marBottom w:val="0"/>
      <w:divBdr>
        <w:top w:val="none" w:sz="0" w:space="0" w:color="auto"/>
        <w:left w:val="none" w:sz="0" w:space="0" w:color="auto"/>
        <w:bottom w:val="none" w:sz="0" w:space="0" w:color="auto"/>
        <w:right w:val="none" w:sz="0" w:space="0" w:color="auto"/>
      </w:divBdr>
    </w:div>
    <w:div w:id="447702969">
      <w:bodyDiv w:val="1"/>
      <w:marLeft w:val="0"/>
      <w:marRight w:val="0"/>
      <w:marTop w:val="0"/>
      <w:marBottom w:val="0"/>
      <w:divBdr>
        <w:top w:val="none" w:sz="0" w:space="0" w:color="auto"/>
        <w:left w:val="none" w:sz="0" w:space="0" w:color="auto"/>
        <w:bottom w:val="none" w:sz="0" w:space="0" w:color="auto"/>
        <w:right w:val="none" w:sz="0" w:space="0" w:color="auto"/>
      </w:divBdr>
    </w:div>
    <w:div w:id="449974380">
      <w:bodyDiv w:val="1"/>
      <w:marLeft w:val="0"/>
      <w:marRight w:val="0"/>
      <w:marTop w:val="0"/>
      <w:marBottom w:val="0"/>
      <w:divBdr>
        <w:top w:val="none" w:sz="0" w:space="0" w:color="auto"/>
        <w:left w:val="none" w:sz="0" w:space="0" w:color="auto"/>
        <w:bottom w:val="none" w:sz="0" w:space="0" w:color="auto"/>
        <w:right w:val="none" w:sz="0" w:space="0" w:color="auto"/>
      </w:divBdr>
    </w:div>
    <w:div w:id="451746915">
      <w:bodyDiv w:val="1"/>
      <w:marLeft w:val="0"/>
      <w:marRight w:val="0"/>
      <w:marTop w:val="0"/>
      <w:marBottom w:val="0"/>
      <w:divBdr>
        <w:top w:val="none" w:sz="0" w:space="0" w:color="auto"/>
        <w:left w:val="none" w:sz="0" w:space="0" w:color="auto"/>
        <w:bottom w:val="none" w:sz="0" w:space="0" w:color="auto"/>
        <w:right w:val="none" w:sz="0" w:space="0" w:color="auto"/>
      </w:divBdr>
    </w:div>
    <w:div w:id="453138628">
      <w:bodyDiv w:val="1"/>
      <w:marLeft w:val="0"/>
      <w:marRight w:val="0"/>
      <w:marTop w:val="0"/>
      <w:marBottom w:val="0"/>
      <w:divBdr>
        <w:top w:val="none" w:sz="0" w:space="0" w:color="auto"/>
        <w:left w:val="none" w:sz="0" w:space="0" w:color="auto"/>
        <w:bottom w:val="none" w:sz="0" w:space="0" w:color="auto"/>
        <w:right w:val="none" w:sz="0" w:space="0" w:color="auto"/>
      </w:divBdr>
    </w:div>
    <w:div w:id="456725974">
      <w:bodyDiv w:val="1"/>
      <w:marLeft w:val="0"/>
      <w:marRight w:val="0"/>
      <w:marTop w:val="0"/>
      <w:marBottom w:val="0"/>
      <w:divBdr>
        <w:top w:val="none" w:sz="0" w:space="0" w:color="auto"/>
        <w:left w:val="none" w:sz="0" w:space="0" w:color="auto"/>
        <w:bottom w:val="none" w:sz="0" w:space="0" w:color="auto"/>
        <w:right w:val="none" w:sz="0" w:space="0" w:color="auto"/>
      </w:divBdr>
    </w:div>
    <w:div w:id="457262536">
      <w:bodyDiv w:val="1"/>
      <w:marLeft w:val="0"/>
      <w:marRight w:val="0"/>
      <w:marTop w:val="0"/>
      <w:marBottom w:val="0"/>
      <w:divBdr>
        <w:top w:val="none" w:sz="0" w:space="0" w:color="auto"/>
        <w:left w:val="none" w:sz="0" w:space="0" w:color="auto"/>
        <w:bottom w:val="none" w:sz="0" w:space="0" w:color="auto"/>
        <w:right w:val="none" w:sz="0" w:space="0" w:color="auto"/>
      </w:divBdr>
    </w:div>
    <w:div w:id="457265367">
      <w:bodyDiv w:val="1"/>
      <w:marLeft w:val="0"/>
      <w:marRight w:val="0"/>
      <w:marTop w:val="0"/>
      <w:marBottom w:val="0"/>
      <w:divBdr>
        <w:top w:val="none" w:sz="0" w:space="0" w:color="auto"/>
        <w:left w:val="none" w:sz="0" w:space="0" w:color="auto"/>
        <w:bottom w:val="none" w:sz="0" w:space="0" w:color="auto"/>
        <w:right w:val="none" w:sz="0" w:space="0" w:color="auto"/>
      </w:divBdr>
    </w:div>
    <w:div w:id="462846639">
      <w:bodyDiv w:val="1"/>
      <w:marLeft w:val="0"/>
      <w:marRight w:val="0"/>
      <w:marTop w:val="0"/>
      <w:marBottom w:val="0"/>
      <w:divBdr>
        <w:top w:val="none" w:sz="0" w:space="0" w:color="auto"/>
        <w:left w:val="none" w:sz="0" w:space="0" w:color="auto"/>
        <w:bottom w:val="none" w:sz="0" w:space="0" w:color="auto"/>
        <w:right w:val="none" w:sz="0" w:space="0" w:color="auto"/>
      </w:divBdr>
    </w:div>
    <w:div w:id="474105125">
      <w:bodyDiv w:val="1"/>
      <w:marLeft w:val="0"/>
      <w:marRight w:val="0"/>
      <w:marTop w:val="0"/>
      <w:marBottom w:val="0"/>
      <w:divBdr>
        <w:top w:val="none" w:sz="0" w:space="0" w:color="auto"/>
        <w:left w:val="none" w:sz="0" w:space="0" w:color="auto"/>
        <w:bottom w:val="none" w:sz="0" w:space="0" w:color="auto"/>
        <w:right w:val="none" w:sz="0" w:space="0" w:color="auto"/>
      </w:divBdr>
    </w:div>
    <w:div w:id="491261040">
      <w:bodyDiv w:val="1"/>
      <w:marLeft w:val="0"/>
      <w:marRight w:val="0"/>
      <w:marTop w:val="0"/>
      <w:marBottom w:val="0"/>
      <w:divBdr>
        <w:top w:val="none" w:sz="0" w:space="0" w:color="auto"/>
        <w:left w:val="none" w:sz="0" w:space="0" w:color="auto"/>
        <w:bottom w:val="none" w:sz="0" w:space="0" w:color="auto"/>
        <w:right w:val="none" w:sz="0" w:space="0" w:color="auto"/>
      </w:divBdr>
    </w:div>
    <w:div w:id="493490479">
      <w:bodyDiv w:val="1"/>
      <w:marLeft w:val="0"/>
      <w:marRight w:val="0"/>
      <w:marTop w:val="0"/>
      <w:marBottom w:val="0"/>
      <w:divBdr>
        <w:top w:val="none" w:sz="0" w:space="0" w:color="auto"/>
        <w:left w:val="none" w:sz="0" w:space="0" w:color="auto"/>
        <w:bottom w:val="none" w:sz="0" w:space="0" w:color="auto"/>
        <w:right w:val="none" w:sz="0" w:space="0" w:color="auto"/>
      </w:divBdr>
    </w:div>
    <w:div w:id="502746417">
      <w:bodyDiv w:val="1"/>
      <w:marLeft w:val="0"/>
      <w:marRight w:val="0"/>
      <w:marTop w:val="0"/>
      <w:marBottom w:val="0"/>
      <w:divBdr>
        <w:top w:val="none" w:sz="0" w:space="0" w:color="auto"/>
        <w:left w:val="none" w:sz="0" w:space="0" w:color="auto"/>
        <w:bottom w:val="none" w:sz="0" w:space="0" w:color="auto"/>
        <w:right w:val="none" w:sz="0" w:space="0" w:color="auto"/>
      </w:divBdr>
    </w:div>
    <w:div w:id="511840394">
      <w:bodyDiv w:val="1"/>
      <w:marLeft w:val="0"/>
      <w:marRight w:val="0"/>
      <w:marTop w:val="0"/>
      <w:marBottom w:val="0"/>
      <w:divBdr>
        <w:top w:val="none" w:sz="0" w:space="0" w:color="auto"/>
        <w:left w:val="none" w:sz="0" w:space="0" w:color="auto"/>
        <w:bottom w:val="none" w:sz="0" w:space="0" w:color="auto"/>
        <w:right w:val="none" w:sz="0" w:space="0" w:color="auto"/>
      </w:divBdr>
    </w:div>
    <w:div w:id="514392247">
      <w:bodyDiv w:val="1"/>
      <w:marLeft w:val="0"/>
      <w:marRight w:val="0"/>
      <w:marTop w:val="0"/>
      <w:marBottom w:val="0"/>
      <w:divBdr>
        <w:top w:val="none" w:sz="0" w:space="0" w:color="auto"/>
        <w:left w:val="none" w:sz="0" w:space="0" w:color="auto"/>
        <w:bottom w:val="none" w:sz="0" w:space="0" w:color="auto"/>
        <w:right w:val="none" w:sz="0" w:space="0" w:color="auto"/>
      </w:divBdr>
    </w:div>
    <w:div w:id="517935777">
      <w:bodyDiv w:val="1"/>
      <w:marLeft w:val="0"/>
      <w:marRight w:val="0"/>
      <w:marTop w:val="0"/>
      <w:marBottom w:val="0"/>
      <w:divBdr>
        <w:top w:val="none" w:sz="0" w:space="0" w:color="auto"/>
        <w:left w:val="none" w:sz="0" w:space="0" w:color="auto"/>
        <w:bottom w:val="none" w:sz="0" w:space="0" w:color="auto"/>
        <w:right w:val="none" w:sz="0" w:space="0" w:color="auto"/>
      </w:divBdr>
    </w:div>
    <w:div w:id="523447710">
      <w:bodyDiv w:val="1"/>
      <w:marLeft w:val="0"/>
      <w:marRight w:val="0"/>
      <w:marTop w:val="0"/>
      <w:marBottom w:val="0"/>
      <w:divBdr>
        <w:top w:val="none" w:sz="0" w:space="0" w:color="auto"/>
        <w:left w:val="none" w:sz="0" w:space="0" w:color="auto"/>
        <w:bottom w:val="none" w:sz="0" w:space="0" w:color="auto"/>
        <w:right w:val="none" w:sz="0" w:space="0" w:color="auto"/>
      </w:divBdr>
    </w:div>
    <w:div w:id="526599937">
      <w:bodyDiv w:val="1"/>
      <w:marLeft w:val="0"/>
      <w:marRight w:val="0"/>
      <w:marTop w:val="0"/>
      <w:marBottom w:val="0"/>
      <w:divBdr>
        <w:top w:val="none" w:sz="0" w:space="0" w:color="auto"/>
        <w:left w:val="none" w:sz="0" w:space="0" w:color="auto"/>
        <w:bottom w:val="none" w:sz="0" w:space="0" w:color="auto"/>
        <w:right w:val="none" w:sz="0" w:space="0" w:color="auto"/>
      </w:divBdr>
    </w:div>
    <w:div w:id="534998385">
      <w:bodyDiv w:val="1"/>
      <w:marLeft w:val="0"/>
      <w:marRight w:val="0"/>
      <w:marTop w:val="0"/>
      <w:marBottom w:val="0"/>
      <w:divBdr>
        <w:top w:val="none" w:sz="0" w:space="0" w:color="auto"/>
        <w:left w:val="none" w:sz="0" w:space="0" w:color="auto"/>
        <w:bottom w:val="none" w:sz="0" w:space="0" w:color="auto"/>
        <w:right w:val="none" w:sz="0" w:space="0" w:color="auto"/>
      </w:divBdr>
    </w:div>
    <w:div w:id="536553964">
      <w:bodyDiv w:val="1"/>
      <w:marLeft w:val="0"/>
      <w:marRight w:val="0"/>
      <w:marTop w:val="0"/>
      <w:marBottom w:val="0"/>
      <w:divBdr>
        <w:top w:val="none" w:sz="0" w:space="0" w:color="auto"/>
        <w:left w:val="none" w:sz="0" w:space="0" w:color="auto"/>
        <w:bottom w:val="none" w:sz="0" w:space="0" w:color="auto"/>
        <w:right w:val="none" w:sz="0" w:space="0" w:color="auto"/>
      </w:divBdr>
    </w:div>
    <w:div w:id="537165805">
      <w:bodyDiv w:val="1"/>
      <w:marLeft w:val="0"/>
      <w:marRight w:val="0"/>
      <w:marTop w:val="0"/>
      <w:marBottom w:val="0"/>
      <w:divBdr>
        <w:top w:val="none" w:sz="0" w:space="0" w:color="auto"/>
        <w:left w:val="none" w:sz="0" w:space="0" w:color="auto"/>
        <w:bottom w:val="none" w:sz="0" w:space="0" w:color="auto"/>
        <w:right w:val="none" w:sz="0" w:space="0" w:color="auto"/>
      </w:divBdr>
    </w:div>
    <w:div w:id="540746071">
      <w:bodyDiv w:val="1"/>
      <w:marLeft w:val="0"/>
      <w:marRight w:val="0"/>
      <w:marTop w:val="0"/>
      <w:marBottom w:val="0"/>
      <w:divBdr>
        <w:top w:val="none" w:sz="0" w:space="0" w:color="auto"/>
        <w:left w:val="none" w:sz="0" w:space="0" w:color="auto"/>
        <w:bottom w:val="none" w:sz="0" w:space="0" w:color="auto"/>
        <w:right w:val="none" w:sz="0" w:space="0" w:color="auto"/>
      </w:divBdr>
    </w:div>
    <w:div w:id="544217726">
      <w:bodyDiv w:val="1"/>
      <w:marLeft w:val="0"/>
      <w:marRight w:val="0"/>
      <w:marTop w:val="0"/>
      <w:marBottom w:val="0"/>
      <w:divBdr>
        <w:top w:val="none" w:sz="0" w:space="0" w:color="auto"/>
        <w:left w:val="none" w:sz="0" w:space="0" w:color="auto"/>
        <w:bottom w:val="none" w:sz="0" w:space="0" w:color="auto"/>
        <w:right w:val="none" w:sz="0" w:space="0" w:color="auto"/>
      </w:divBdr>
    </w:div>
    <w:div w:id="546838557">
      <w:bodyDiv w:val="1"/>
      <w:marLeft w:val="0"/>
      <w:marRight w:val="0"/>
      <w:marTop w:val="0"/>
      <w:marBottom w:val="0"/>
      <w:divBdr>
        <w:top w:val="none" w:sz="0" w:space="0" w:color="auto"/>
        <w:left w:val="none" w:sz="0" w:space="0" w:color="auto"/>
        <w:bottom w:val="none" w:sz="0" w:space="0" w:color="auto"/>
        <w:right w:val="none" w:sz="0" w:space="0" w:color="auto"/>
      </w:divBdr>
    </w:div>
    <w:div w:id="551423941">
      <w:bodyDiv w:val="1"/>
      <w:marLeft w:val="0"/>
      <w:marRight w:val="0"/>
      <w:marTop w:val="0"/>
      <w:marBottom w:val="0"/>
      <w:divBdr>
        <w:top w:val="none" w:sz="0" w:space="0" w:color="auto"/>
        <w:left w:val="none" w:sz="0" w:space="0" w:color="auto"/>
        <w:bottom w:val="none" w:sz="0" w:space="0" w:color="auto"/>
        <w:right w:val="none" w:sz="0" w:space="0" w:color="auto"/>
      </w:divBdr>
    </w:div>
    <w:div w:id="551502433">
      <w:bodyDiv w:val="1"/>
      <w:marLeft w:val="0"/>
      <w:marRight w:val="0"/>
      <w:marTop w:val="0"/>
      <w:marBottom w:val="0"/>
      <w:divBdr>
        <w:top w:val="none" w:sz="0" w:space="0" w:color="auto"/>
        <w:left w:val="none" w:sz="0" w:space="0" w:color="auto"/>
        <w:bottom w:val="none" w:sz="0" w:space="0" w:color="auto"/>
        <w:right w:val="none" w:sz="0" w:space="0" w:color="auto"/>
      </w:divBdr>
    </w:div>
    <w:div w:id="557782431">
      <w:bodyDiv w:val="1"/>
      <w:marLeft w:val="0"/>
      <w:marRight w:val="0"/>
      <w:marTop w:val="0"/>
      <w:marBottom w:val="0"/>
      <w:divBdr>
        <w:top w:val="none" w:sz="0" w:space="0" w:color="auto"/>
        <w:left w:val="none" w:sz="0" w:space="0" w:color="auto"/>
        <w:bottom w:val="none" w:sz="0" w:space="0" w:color="auto"/>
        <w:right w:val="none" w:sz="0" w:space="0" w:color="auto"/>
      </w:divBdr>
    </w:div>
    <w:div w:id="558588092">
      <w:bodyDiv w:val="1"/>
      <w:marLeft w:val="0"/>
      <w:marRight w:val="0"/>
      <w:marTop w:val="0"/>
      <w:marBottom w:val="0"/>
      <w:divBdr>
        <w:top w:val="none" w:sz="0" w:space="0" w:color="auto"/>
        <w:left w:val="none" w:sz="0" w:space="0" w:color="auto"/>
        <w:bottom w:val="none" w:sz="0" w:space="0" w:color="auto"/>
        <w:right w:val="none" w:sz="0" w:space="0" w:color="auto"/>
      </w:divBdr>
    </w:div>
    <w:div w:id="574557358">
      <w:bodyDiv w:val="1"/>
      <w:marLeft w:val="0"/>
      <w:marRight w:val="0"/>
      <w:marTop w:val="0"/>
      <w:marBottom w:val="0"/>
      <w:divBdr>
        <w:top w:val="none" w:sz="0" w:space="0" w:color="auto"/>
        <w:left w:val="none" w:sz="0" w:space="0" w:color="auto"/>
        <w:bottom w:val="none" w:sz="0" w:space="0" w:color="auto"/>
        <w:right w:val="none" w:sz="0" w:space="0" w:color="auto"/>
      </w:divBdr>
    </w:div>
    <w:div w:id="578442957">
      <w:bodyDiv w:val="1"/>
      <w:marLeft w:val="0"/>
      <w:marRight w:val="0"/>
      <w:marTop w:val="0"/>
      <w:marBottom w:val="0"/>
      <w:divBdr>
        <w:top w:val="none" w:sz="0" w:space="0" w:color="auto"/>
        <w:left w:val="none" w:sz="0" w:space="0" w:color="auto"/>
        <w:bottom w:val="none" w:sz="0" w:space="0" w:color="auto"/>
        <w:right w:val="none" w:sz="0" w:space="0" w:color="auto"/>
      </w:divBdr>
    </w:div>
    <w:div w:id="589123037">
      <w:bodyDiv w:val="1"/>
      <w:marLeft w:val="0"/>
      <w:marRight w:val="0"/>
      <w:marTop w:val="0"/>
      <w:marBottom w:val="0"/>
      <w:divBdr>
        <w:top w:val="none" w:sz="0" w:space="0" w:color="auto"/>
        <w:left w:val="none" w:sz="0" w:space="0" w:color="auto"/>
        <w:bottom w:val="none" w:sz="0" w:space="0" w:color="auto"/>
        <w:right w:val="none" w:sz="0" w:space="0" w:color="auto"/>
      </w:divBdr>
    </w:div>
    <w:div w:id="589509687">
      <w:bodyDiv w:val="1"/>
      <w:marLeft w:val="0"/>
      <w:marRight w:val="0"/>
      <w:marTop w:val="0"/>
      <w:marBottom w:val="0"/>
      <w:divBdr>
        <w:top w:val="none" w:sz="0" w:space="0" w:color="auto"/>
        <w:left w:val="none" w:sz="0" w:space="0" w:color="auto"/>
        <w:bottom w:val="none" w:sz="0" w:space="0" w:color="auto"/>
        <w:right w:val="none" w:sz="0" w:space="0" w:color="auto"/>
      </w:divBdr>
    </w:div>
    <w:div w:id="594436853">
      <w:bodyDiv w:val="1"/>
      <w:marLeft w:val="0"/>
      <w:marRight w:val="0"/>
      <w:marTop w:val="0"/>
      <w:marBottom w:val="0"/>
      <w:divBdr>
        <w:top w:val="none" w:sz="0" w:space="0" w:color="auto"/>
        <w:left w:val="none" w:sz="0" w:space="0" w:color="auto"/>
        <w:bottom w:val="none" w:sz="0" w:space="0" w:color="auto"/>
        <w:right w:val="none" w:sz="0" w:space="0" w:color="auto"/>
      </w:divBdr>
    </w:div>
    <w:div w:id="600340277">
      <w:bodyDiv w:val="1"/>
      <w:marLeft w:val="0"/>
      <w:marRight w:val="0"/>
      <w:marTop w:val="0"/>
      <w:marBottom w:val="0"/>
      <w:divBdr>
        <w:top w:val="none" w:sz="0" w:space="0" w:color="auto"/>
        <w:left w:val="none" w:sz="0" w:space="0" w:color="auto"/>
        <w:bottom w:val="none" w:sz="0" w:space="0" w:color="auto"/>
        <w:right w:val="none" w:sz="0" w:space="0" w:color="auto"/>
      </w:divBdr>
    </w:div>
    <w:div w:id="602692580">
      <w:bodyDiv w:val="1"/>
      <w:marLeft w:val="0"/>
      <w:marRight w:val="0"/>
      <w:marTop w:val="0"/>
      <w:marBottom w:val="0"/>
      <w:divBdr>
        <w:top w:val="none" w:sz="0" w:space="0" w:color="auto"/>
        <w:left w:val="none" w:sz="0" w:space="0" w:color="auto"/>
        <w:bottom w:val="none" w:sz="0" w:space="0" w:color="auto"/>
        <w:right w:val="none" w:sz="0" w:space="0" w:color="auto"/>
      </w:divBdr>
    </w:div>
    <w:div w:id="603616387">
      <w:bodyDiv w:val="1"/>
      <w:marLeft w:val="0"/>
      <w:marRight w:val="0"/>
      <w:marTop w:val="0"/>
      <w:marBottom w:val="0"/>
      <w:divBdr>
        <w:top w:val="none" w:sz="0" w:space="0" w:color="auto"/>
        <w:left w:val="none" w:sz="0" w:space="0" w:color="auto"/>
        <w:bottom w:val="none" w:sz="0" w:space="0" w:color="auto"/>
        <w:right w:val="none" w:sz="0" w:space="0" w:color="auto"/>
      </w:divBdr>
    </w:div>
    <w:div w:id="604582500">
      <w:bodyDiv w:val="1"/>
      <w:marLeft w:val="0"/>
      <w:marRight w:val="0"/>
      <w:marTop w:val="0"/>
      <w:marBottom w:val="0"/>
      <w:divBdr>
        <w:top w:val="none" w:sz="0" w:space="0" w:color="auto"/>
        <w:left w:val="none" w:sz="0" w:space="0" w:color="auto"/>
        <w:bottom w:val="none" w:sz="0" w:space="0" w:color="auto"/>
        <w:right w:val="none" w:sz="0" w:space="0" w:color="auto"/>
      </w:divBdr>
    </w:div>
    <w:div w:id="613247927">
      <w:bodyDiv w:val="1"/>
      <w:marLeft w:val="0"/>
      <w:marRight w:val="0"/>
      <w:marTop w:val="0"/>
      <w:marBottom w:val="0"/>
      <w:divBdr>
        <w:top w:val="none" w:sz="0" w:space="0" w:color="auto"/>
        <w:left w:val="none" w:sz="0" w:space="0" w:color="auto"/>
        <w:bottom w:val="none" w:sz="0" w:space="0" w:color="auto"/>
        <w:right w:val="none" w:sz="0" w:space="0" w:color="auto"/>
      </w:divBdr>
    </w:div>
    <w:div w:id="614942264">
      <w:bodyDiv w:val="1"/>
      <w:marLeft w:val="0"/>
      <w:marRight w:val="0"/>
      <w:marTop w:val="0"/>
      <w:marBottom w:val="0"/>
      <w:divBdr>
        <w:top w:val="none" w:sz="0" w:space="0" w:color="auto"/>
        <w:left w:val="none" w:sz="0" w:space="0" w:color="auto"/>
        <w:bottom w:val="none" w:sz="0" w:space="0" w:color="auto"/>
        <w:right w:val="none" w:sz="0" w:space="0" w:color="auto"/>
      </w:divBdr>
    </w:div>
    <w:div w:id="615018575">
      <w:bodyDiv w:val="1"/>
      <w:marLeft w:val="0"/>
      <w:marRight w:val="0"/>
      <w:marTop w:val="0"/>
      <w:marBottom w:val="0"/>
      <w:divBdr>
        <w:top w:val="none" w:sz="0" w:space="0" w:color="auto"/>
        <w:left w:val="none" w:sz="0" w:space="0" w:color="auto"/>
        <w:bottom w:val="none" w:sz="0" w:space="0" w:color="auto"/>
        <w:right w:val="none" w:sz="0" w:space="0" w:color="auto"/>
      </w:divBdr>
    </w:div>
    <w:div w:id="621887502">
      <w:bodyDiv w:val="1"/>
      <w:marLeft w:val="0"/>
      <w:marRight w:val="0"/>
      <w:marTop w:val="0"/>
      <w:marBottom w:val="0"/>
      <w:divBdr>
        <w:top w:val="none" w:sz="0" w:space="0" w:color="auto"/>
        <w:left w:val="none" w:sz="0" w:space="0" w:color="auto"/>
        <w:bottom w:val="none" w:sz="0" w:space="0" w:color="auto"/>
        <w:right w:val="none" w:sz="0" w:space="0" w:color="auto"/>
      </w:divBdr>
    </w:div>
    <w:div w:id="624430777">
      <w:bodyDiv w:val="1"/>
      <w:marLeft w:val="0"/>
      <w:marRight w:val="0"/>
      <w:marTop w:val="0"/>
      <w:marBottom w:val="0"/>
      <w:divBdr>
        <w:top w:val="none" w:sz="0" w:space="0" w:color="auto"/>
        <w:left w:val="none" w:sz="0" w:space="0" w:color="auto"/>
        <w:bottom w:val="none" w:sz="0" w:space="0" w:color="auto"/>
        <w:right w:val="none" w:sz="0" w:space="0" w:color="auto"/>
      </w:divBdr>
    </w:div>
    <w:div w:id="631137842">
      <w:bodyDiv w:val="1"/>
      <w:marLeft w:val="0"/>
      <w:marRight w:val="0"/>
      <w:marTop w:val="0"/>
      <w:marBottom w:val="0"/>
      <w:divBdr>
        <w:top w:val="none" w:sz="0" w:space="0" w:color="auto"/>
        <w:left w:val="none" w:sz="0" w:space="0" w:color="auto"/>
        <w:bottom w:val="none" w:sz="0" w:space="0" w:color="auto"/>
        <w:right w:val="none" w:sz="0" w:space="0" w:color="auto"/>
      </w:divBdr>
    </w:div>
    <w:div w:id="633869901">
      <w:bodyDiv w:val="1"/>
      <w:marLeft w:val="0"/>
      <w:marRight w:val="0"/>
      <w:marTop w:val="0"/>
      <w:marBottom w:val="0"/>
      <w:divBdr>
        <w:top w:val="none" w:sz="0" w:space="0" w:color="auto"/>
        <w:left w:val="none" w:sz="0" w:space="0" w:color="auto"/>
        <w:bottom w:val="none" w:sz="0" w:space="0" w:color="auto"/>
        <w:right w:val="none" w:sz="0" w:space="0" w:color="auto"/>
      </w:divBdr>
    </w:div>
    <w:div w:id="636030737">
      <w:bodyDiv w:val="1"/>
      <w:marLeft w:val="0"/>
      <w:marRight w:val="0"/>
      <w:marTop w:val="0"/>
      <w:marBottom w:val="0"/>
      <w:divBdr>
        <w:top w:val="none" w:sz="0" w:space="0" w:color="auto"/>
        <w:left w:val="none" w:sz="0" w:space="0" w:color="auto"/>
        <w:bottom w:val="none" w:sz="0" w:space="0" w:color="auto"/>
        <w:right w:val="none" w:sz="0" w:space="0" w:color="auto"/>
      </w:divBdr>
    </w:div>
    <w:div w:id="640379696">
      <w:bodyDiv w:val="1"/>
      <w:marLeft w:val="0"/>
      <w:marRight w:val="0"/>
      <w:marTop w:val="0"/>
      <w:marBottom w:val="0"/>
      <w:divBdr>
        <w:top w:val="none" w:sz="0" w:space="0" w:color="auto"/>
        <w:left w:val="none" w:sz="0" w:space="0" w:color="auto"/>
        <w:bottom w:val="none" w:sz="0" w:space="0" w:color="auto"/>
        <w:right w:val="none" w:sz="0" w:space="0" w:color="auto"/>
      </w:divBdr>
    </w:div>
    <w:div w:id="640690986">
      <w:bodyDiv w:val="1"/>
      <w:marLeft w:val="0"/>
      <w:marRight w:val="0"/>
      <w:marTop w:val="0"/>
      <w:marBottom w:val="0"/>
      <w:divBdr>
        <w:top w:val="none" w:sz="0" w:space="0" w:color="auto"/>
        <w:left w:val="none" w:sz="0" w:space="0" w:color="auto"/>
        <w:bottom w:val="none" w:sz="0" w:space="0" w:color="auto"/>
        <w:right w:val="none" w:sz="0" w:space="0" w:color="auto"/>
      </w:divBdr>
    </w:div>
    <w:div w:id="647320495">
      <w:bodyDiv w:val="1"/>
      <w:marLeft w:val="0"/>
      <w:marRight w:val="0"/>
      <w:marTop w:val="0"/>
      <w:marBottom w:val="0"/>
      <w:divBdr>
        <w:top w:val="none" w:sz="0" w:space="0" w:color="auto"/>
        <w:left w:val="none" w:sz="0" w:space="0" w:color="auto"/>
        <w:bottom w:val="none" w:sz="0" w:space="0" w:color="auto"/>
        <w:right w:val="none" w:sz="0" w:space="0" w:color="auto"/>
      </w:divBdr>
    </w:div>
    <w:div w:id="653799920">
      <w:bodyDiv w:val="1"/>
      <w:marLeft w:val="0"/>
      <w:marRight w:val="0"/>
      <w:marTop w:val="0"/>
      <w:marBottom w:val="0"/>
      <w:divBdr>
        <w:top w:val="none" w:sz="0" w:space="0" w:color="auto"/>
        <w:left w:val="none" w:sz="0" w:space="0" w:color="auto"/>
        <w:bottom w:val="none" w:sz="0" w:space="0" w:color="auto"/>
        <w:right w:val="none" w:sz="0" w:space="0" w:color="auto"/>
      </w:divBdr>
    </w:div>
    <w:div w:id="654601877">
      <w:bodyDiv w:val="1"/>
      <w:marLeft w:val="0"/>
      <w:marRight w:val="0"/>
      <w:marTop w:val="0"/>
      <w:marBottom w:val="0"/>
      <w:divBdr>
        <w:top w:val="none" w:sz="0" w:space="0" w:color="auto"/>
        <w:left w:val="none" w:sz="0" w:space="0" w:color="auto"/>
        <w:bottom w:val="none" w:sz="0" w:space="0" w:color="auto"/>
        <w:right w:val="none" w:sz="0" w:space="0" w:color="auto"/>
      </w:divBdr>
    </w:div>
    <w:div w:id="665206014">
      <w:bodyDiv w:val="1"/>
      <w:marLeft w:val="0"/>
      <w:marRight w:val="0"/>
      <w:marTop w:val="0"/>
      <w:marBottom w:val="0"/>
      <w:divBdr>
        <w:top w:val="none" w:sz="0" w:space="0" w:color="auto"/>
        <w:left w:val="none" w:sz="0" w:space="0" w:color="auto"/>
        <w:bottom w:val="none" w:sz="0" w:space="0" w:color="auto"/>
        <w:right w:val="none" w:sz="0" w:space="0" w:color="auto"/>
      </w:divBdr>
    </w:div>
    <w:div w:id="667052566">
      <w:bodyDiv w:val="1"/>
      <w:marLeft w:val="0"/>
      <w:marRight w:val="0"/>
      <w:marTop w:val="0"/>
      <w:marBottom w:val="0"/>
      <w:divBdr>
        <w:top w:val="none" w:sz="0" w:space="0" w:color="auto"/>
        <w:left w:val="none" w:sz="0" w:space="0" w:color="auto"/>
        <w:bottom w:val="none" w:sz="0" w:space="0" w:color="auto"/>
        <w:right w:val="none" w:sz="0" w:space="0" w:color="auto"/>
      </w:divBdr>
    </w:div>
    <w:div w:id="670836984">
      <w:bodyDiv w:val="1"/>
      <w:marLeft w:val="0"/>
      <w:marRight w:val="0"/>
      <w:marTop w:val="0"/>
      <w:marBottom w:val="0"/>
      <w:divBdr>
        <w:top w:val="none" w:sz="0" w:space="0" w:color="auto"/>
        <w:left w:val="none" w:sz="0" w:space="0" w:color="auto"/>
        <w:bottom w:val="none" w:sz="0" w:space="0" w:color="auto"/>
        <w:right w:val="none" w:sz="0" w:space="0" w:color="auto"/>
      </w:divBdr>
    </w:div>
    <w:div w:id="681854347">
      <w:bodyDiv w:val="1"/>
      <w:marLeft w:val="0"/>
      <w:marRight w:val="0"/>
      <w:marTop w:val="0"/>
      <w:marBottom w:val="0"/>
      <w:divBdr>
        <w:top w:val="none" w:sz="0" w:space="0" w:color="auto"/>
        <w:left w:val="none" w:sz="0" w:space="0" w:color="auto"/>
        <w:bottom w:val="none" w:sz="0" w:space="0" w:color="auto"/>
        <w:right w:val="none" w:sz="0" w:space="0" w:color="auto"/>
      </w:divBdr>
    </w:div>
    <w:div w:id="687297777">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
    <w:div w:id="691565080">
      <w:bodyDiv w:val="1"/>
      <w:marLeft w:val="0"/>
      <w:marRight w:val="0"/>
      <w:marTop w:val="0"/>
      <w:marBottom w:val="0"/>
      <w:divBdr>
        <w:top w:val="none" w:sz="0" w:space="0" w:color="auto"/>
        <w:left w:val="none" w:sz="0" w:space="0" w:color="auto"/>
        <w:bottom w:val="none" w:sz="0" w:space="0" w:color="auto"/>
        <w:right w:val="none" w:sz="0" w:space="0" w:color="auto"/>
      </w:divBdr>
    </w:div>
    <w:div w:id="691692145">
      <w:bodyDiv w:val="1"/>
      <w:marLeft w:val="0"/>
      <w:marRight w:val="0"/>
      <w:marTop w:val="0"/>
      <w:marBottom w:val="0"/>
      <w:divBdr>
        <w:top w:val="none" w:sz="0" w:space="0" w:color="auto"/>
        <w:left w:val="none" w:sz="0" w:space="0" w:color="auto"/>
        <w:bottom w:val="none" w:sz="0" w:space="0" w:color="auto"/>
        <w:right w:val="none" w:sz="0" w:space="0" w:color="auto"/>
      </w:divBdr>
    </w:div>
    <w:div w:id="692266569">
      <w:bodyDiv w:val="1"/>
      <w:marLeft w:val="0"/>
      <w:marRight w:val="0"/>
      <w:marTop w:val="0"/>
      <w:marBottom w:val="0"/>
      <w:divBdr>
        <w:top w:val="none" w:sz="0" w:space="0" w:color="auto"/>
        <w:left w:val="none" w:sz="0" w:space="0" w:color="auto"/>
        <w:bottom w:val="none" w:sz="0" w:space="0" w:color="auto"/>
        <w:right w:val="none" w:sz="0" w:space="0" w:color="auto"/>
      </w:divBdr>
    </w:div>
    <w:div w:id="700975401">
      <w:bodyDiv w:val="1"/>
      <w:marLeft w:val="0"/>
      <w:marRight w:val="0"/>
      <w:marTop w:val="0"/>
      <w:marBottom w:val="0"/>
      <w:divBdr>
        <w:top w:val="none" w:sz="0" w:space="0" w:color="auto"/>
        <w:left w:val="none" w:sz="0" w:space="0" w:color="auto"/>
        <w:bottom w:val="none" w:sz="0" w:space="0" w:color="auto"/>
        <w:right w:val="none" w:sz="0" w:space="0" w:color="auto"/>
      </w:divBdr>
    </w:div>
    <w:div w:id="712116567">
      <w:bodyDiv w:val="1"/>
      <w:marLeft w:val="0"/>
      <w:marRight w:val="0"/>
      <w:marTop w:val="0"/>
      <w:marBottom w:val="0"/>
      <w:divBdr>
        <w:top w:val="none" w:sz="0" w:space="0" w:color="auto"/>
        <w:left w:val="none" w:sz="0" w:space="0" w:color="auto"/>
        <w:bottom w:val="none" w:sz="0" w:space="0" w:color="auto"/>
        <w:right w:val="none" w:sz="0" w:space="0" w:color="auto"/>
      </w:divBdr>
    </w:div>
    <w:div w:id="719863836">
      <w:bodyDiv w:val="1"/>
      <w:marLeft w:val="0"/>
      <w:marRight w:val="0"/>
      <w:marTop w:val="0"/>
      <w:marBottom w:val="0"/>
      <w:divBdr>
        <w:top w:val="none" w:sz="0" w:space="0" w:color="auto"/>
        <w:left w:val="none" w:sz="0" w:space="0" w:color="auto"/>
        <w:bottom w:val="none" w:sz="0" w:space="0" w:color="auto"/>
        <w:right w:val="none" w:sz="0" w:space="0" w:color="auto"/>
      </w:divBdr>
    </w:div>
    <w:div w:id="721829063">
      <w:bodyDiv w:val="1"/>
      <w:marLeft w:val="0"/>
      <w:marRight w:val="0"/>
      <w:marTop w:val="0"/>
      <w:marBottom w:val="0"/>
      <w:divBdr>
        <w:top w:val="none" w:sz="0" w:space="0" w:color="auto"/>
        <w:left w:val="none" w:sz="0" w:space="0" w:color="auto"/>
        <w:bottom w:val="none" w:sz="0" w:space="0" w:color="auto"/>
        <w:right w:val="none" w:sz="0" w:space="0" w:color="auto"/>
      </w:divBdr>
    </w:div>
    <w:div w:id="734549866">
      <w:bodyDiv w:val="1"/>
      <w:marLeft w:val="0"/>
      <w:marRight w:val="0"/>
      <w:marTop w:val="0"/>
      <w:marBottom w:val="0"/>
      <w:divBdr>
        <w:top w:val="none" w:sz="0" w:space="0" w:color="auto"/>
        <w:left w:val="none" w:sz="0" w:space="0" w:color="auto"/>
        <w:bottom w:val="none" w:sz="0" w:space="0" w:color="auto"/>
        <w:right w:val="none" w:sz="0" w:space="0" w:color="auto"/>
      </w:divBdr>
    </w:div>
    <w:div w:id="736829246">
      <w:bodyDiv w:val="1"/>
      <w:marLeft w:val="0"/>
      <w:marRight w:val="0"/>
      <w:marTop w:val="0"/>
      <w:marBottom w:val="0"/>
      <w:divBdr>
        <w:top w:val="none" w:sz="0" w:space="0" w:color="auto"/>
        <w:left w:val="none" w:sz="0" w:space="0" w:color="auto"/>
        <w:bottom w:val="none" w:sz="0" w:space="0" w:color="auto"/>
        <w:right w:val="none" w:sz="0" w:space="0" w:color="auto"/>
      </w:divBdr>
    </w:div>
    <w:div w:id="741174022">
      <w:bodyDiv w:val="1"/>
      <w:marLeft w:val="0"/>
      <w:marRight w:val="0"/>
      <w:marTop w:val="0"/>
      <w:marBottom w:val="0"/>
      <w:divBdr>
        <w:top w:val="none" w:sz="0" w:space="0" w:color="auto"/>
        <w:left w:val="none" w:sz="0" w:space="0" w:color="auto"/>
        <w:bottom w:val="none" w:sz="0" w:space="0" w:color="auto"/>
        <w:right w:val="none" w:sz="0" w:space="0" w:color="auto"/>
      </w:divBdr>
    </w:div>
    <w:div w:id="745225824">
      <w:bodyDiv w:val="1"/>
      <w:marLeft w:val="0"/>
      <w:marRight w:val="0"/>
      <w:marTop w:val="0"/>
      <w:marBottom w:val="0"/>
      <w:divBdr>
        <w:top w:val="none" w:sz="0" w:space="0" w:color="auto"/>
        <w:left w:val="none" w:sz="0" w:space="0" w:color="auto"/>
        <w:bottom w:val="none" w:sz="0" w:space="0" w:color="auto"/>
        <w:right w:val="none" w:sz="0" w:space="0" w:color="auto"/>
      </w:divBdr>
    </w:div>
    <w:div w:id="747387274">
      <w:bodyDiv w:val="1"/>
      <w:marLeft w:val="0"/>
      <w:marRight w:val="0"/>
      <w:marTop w:val="0"/>
      <w:marBottom w:val="0"/>
      <w:divBdr>
        <w:top w:val="none" w:sz="0" w:space="0" w:color="auto"/>
        <w:left w:val="none" w:sz="0" w:space="0" w:color="auto"/>
        <w:bottom w:val="none" w:sz="0" w:space="0" w:color="auto"/>
        <w:right w:val="none" w:sz="0" w:space="0" w:color="auto"/>
      </w:divBdr>
    </w:div>
    <w:div w:id="752238697">
      <w:bodyDiv w:val="1"/>
      <w:marLeft w:val="0"/>
      <w:marRight w:val="0"/>
      <w:marTop w:val="0"/>
      <w:marBottom w:val="0"/>
      <w:divBdr>
        <w:top w:val="none" w:sz="0" w:space="0" w:color="auto"/>
        <w:left w:val="none" w:sz="0" w:space="0" w:color="auto"/>
        <w:bottom w:val="none" w:sz="0" w:space="0" w:color="auto"/>
        <w:right w:val="none" w:sz="0" w:space="0" w:color="auto"/>
      </w:divBdr>
    </w:div>
    <w:div w:id="755438653">
      <w:bodyDiv w:val="1"/>
      <w:marLeft w:val="0"/>
      <w:marRight w:val="0"/>
      <w:marTop w:val="0"/>
      <w:marBottom w:val="0"/>
      <w:divBdr>
        <w:top w:val="none" w:sz="0" w:space="0" w:color="auto"/>
        <w:left w:val="none" w:sz="0" w:space="0" w:color="auto"/>
        <w:bottom w:val="none" w:sz="0" w:space="0" w:color="auto"/>
        <w:right w:val="none" w:sz="0" w:space="0" w:color="auto"/>
      </w:divBdr>
    </w:div>
    <w:div w:id="763456085">
      <w:bodyDiv w:val="1"/>
      <w:marLeft w:val="0"/>
      <w:marRight w:val="0"/>
      <w:marTop w:val="0"/>
      <w:marBottom w:val="0"/>
      <w:divBdr>
        <w:top w:val="none" w:sz="0" w:space="0" w:color="auto"/>
        <w:left w:val="none" w:sz="0" w:space="0" w:color="auto"/>
        <w:bottom w:val="none" w:sz="0" w:space="0" w:color="auto"/>
        <w:right w:val="none" w:sz="0" w:space="0" w:color="auto"/>
      </w:divBdr>
    </w:div>
    <w:div w:id="767043786">
      <w:bodyDiv w:val="1"/>
      <w:marLeft w:val="0"/>
      <w:marRight w:val="0"/>
      <w:marTop w:val="0"/>
      <w:marBottom w:val="0"/>
      <w:divBdr>
        <w:top w:val="none" w:sz="0" w:space="0" w:color="auto"/>
        <w:left w:val="none" w:sz="0" w:space="0" w:color="auto"/>
        <w:bottom w:val="none" w:sz="0" w:space="0" w:color="auto"/>
        <w:right w:val="none" w:sz="0" w:space="0" w:color="auto"/>
      </w:divBdr>
    </w:div>
    <w:div w:id="767774583">
      <w:bodyDiv w:val="1"/>
      <w:marLeft w:val="0"/>
      <w:marRight w:val="0"/>
      <w:marTop w:val="0"/>
      <w:marBottom w:val="0"/>
      <w:divBdr>
        <w:top w:val="none" w:sz="0" w:space="0" w:color="auto"/>
        <w:left w:val="none" w:sz="0" w:space="0" w:color="auto"/>
        <w:bottom w:val="none" w:sz="0" w:space="0" w:color="auto"/>
        <w:right w:val="none" w:sz="0" w:space="0" w:color="auto"/>
      </w:divBdr>
    </w:div>
    <w:div w:id="771975582">
      <w:bodyDiv w:val="1"/>
      <w:marLeft w:val="0"/>
      <w:marRight w:val="0"/>
      <w:marTop w:val="0"/>
      <w:marBottom w:val="0"/>
      <w:divBdr>
        <w:top w:val="none" w:sz="0" w:space="0" w:color="auto"/>
        <w:left w:val="none" w:sz="0" w:space="0" w:color="auto"/>
        <w:bottom w:val="none" w:sz="0" w:space="0" w:color="auto"/>
        <w:right w:val="none" w:sz="0" w:space="0" w:color="auto"/>
      </w:divBdr>
    </w:div>
    <w:div w:id="785122165">
      <w:bodyDiv w:val="1"/>
      <w:marLeft w:val="0"/>
      <w:marRight w:val="0"/>
      <w:marTop w:val="0"/>
      <w:marBottom w:val="0"/>
      <w:divBdr>
        <w:top w:val="none" w:sz="0" w:space="0" w:color="auto"/>
        <w:left w:val="none" w:sz="0" w:space="0" w:color="auto"/>
        <w:bottom w:val="none" w:sz="0" w:space="0" w:color="auto"/>
        <w:right w:val="none" w:sz="0" w:space="0" w:color="auto"/>
      </w:divBdr>
    </w:div>
    <w:div w:id="785348535">
      <w:bodyDiv w:val="1"/>
      <w:marLeft w:val="0"/>
      <w:marRight w:val="0"/>
      <w:marTop w:val="0"/>
      <w:marBottom w:val="0"/>
      <w:divBdr>
        <w:top w:val="none" w:sz="0" w:space="0" w:color="auto"/>
        <w:left w:val="none" w:sz="0" w:space="0" w:color="auto"/>
        <w:bottom w:val="none" w:sz="0" w:space="0" w:color="auto"/>
        <w:right w:val="none" w:sz="0" w:space="0" w:color="auto"/>
      </w:divBdr>
    </w:div>
    <w:div w:id="796340167">
      <w:bodyDiv w:val="1"/>
      <w:marLeft w:val="0"/>
      <w:marRight w:val="0"/>
      <w:marTop w:val="0"/>
      <w:marBottom w:val="0"/>
      <w:divBdr>
        <w:top w:val="none" w:sz="0" w:space="0" w:color="auto"/>
        <w:left w:val="none" w:sz="0" w:space="0" w:color="auto"/>
        <w:bottom w:val="none" w:sz="0" w:space="0" w:color="auto"/>
        <w:right w:val="none" w:sz="0" w:space="0" w:color="auto"/>
      </w:divBdr>
    </w:div>
    <w:div w:id="797531981">
      <w:bodyDiv w:val="1"/>
      <w:marLeft w:val="0"/>
      <w:marRight w:val="0"/>
      <w:marTop w:val="0"/>
      <w:marBottom w:val="0"/>
      <w:divBdr>
        <w:top w:val="none" w:sz="0" w:space="0" w:color="auto"/>
        <w:left w:val="none" w:sz="0" w:space="0" w:color="auto"/>
        <w:bottom w:val="none" w:sz="0" w:space="0" w:color="auto"/>
        <w:right w:val="none" w:sz="0" w:space="0" w:color="auto"/>
      </w:divBdr>
    </w:div>
    <w:div w:id="803812429">
      <w:bodyDiv w:val="1"/>
      <w:marLeft w:val="0"/>
      <w:marRight w:val="0"/>
      <w:marTop w:val="0"/>
      <w:marBottom w:val="0"/>
      <w:divBdr>
        <w:top w:val="none" w:sz="0" w:space="0" w:color="auto"/>
        <w:left w:val="none" w:sz="0" w:space="0" w:color="auto"/>
        <w:bottom w:val="none" w:sz="0" w:space="0" w:color="auto"/>
        <w:right w:val="none" w:sz="0" w:space="0" w:color="auto"/>
      </w:divBdr>
    </w:div>
    <w:div w:id="810633989">
      <w:bodyDiv w:val="1"/>
      <w:marLeft w:val="0"/>
      <w:marRight w:val="0"/>
      <w:marTop w:val="0"/>
      <w:marBottom w:val="0"/>
      <w:divBdr>
        <w:top w:val="none" w:sz="0" w:space="0" w:color="auto"/>
        <w:left w:val="none" w:sz="0" w:space="0" w:color="auto"/>
        <w:bottom w:val="none" w:sz="0" w:space="0" w:color="auto"/>
        <w:right w:val="none" w:sz="0" w:space="0" w:color="auto"/>
      </w:divBdr>
    </w:div>
    <w:div w:id="811485632">
      <w:bodyDiv w:val="1"/>
      <w:marLeft w:val="0"/>
      <w:marRight w:val="0"/>
      <w:marTop w:val="0"/>
      <w:marBottom w:val="0"/>
      <w:divBdr>
        <w:top w:val="none" w:sz="0" w:space="0" w:color="auto"/>
        <w:left w:val="none" w:sz="0" w:space="0" w:color="auto"/>
        <w:bottom w:val="none" w:sz="0" w:space="0" w:color="auto"/>
        <w:right w:val="none" w:sz="0" w:space="0" w:color="auto"/>
      </w:divBdr>
    </w:div>
    <w:div w:id="817501524">
      <w:bodyDiv w:val="1"/>
      <w:marLeft w:val="0"/>
      <w:marRight w:val="0"/>
      <w:marTop w:val="0"/>
      <w:marBottom w:val="0"/>
      <w:divBdr>
        <w:top w:val="none" w:sz="0" w:space="0" w:color="auto"/>
        <w:left w:val="none" w:sz="0" w:space="0" w:color="auto"/>
        <w:bottom w:val="none" w:sz="0" w:space="0" w:color="auto"/>
        <w:right w:val="none" w:sz="0" w:space="0" w:color="auto"/>
      </w:divBdr>
    </w:div>
    <w:div w:id="818769706">
      <w:bodyDiv w:val="1"/>
      <w:marLeft w:val="0"/>
      <w:marRight w:val="0"/>
      <w:marTop w:val="0"/>
      <w:marBottom w:val="0"/>
      <w:divBdr>
        <w:top w:val="none" w:sz="0" w:space="0" w:color="auto"/>
        <w:left w:val="none" w:sz="0" w:space="0" w:color="auto"/>
        <w:bottom w:val="none" w:sz="0" w:space="0" w:color="auto"/>
        <w:right w:val="none" w:sz="0" w:space="0" w:color="auto"/>
      </w:divBdr>
    </w:div>
    <w:div w:id="822429513">
      <w:bodyDiv w:val="1"/>
      <w:marLeft w:val="0"/>
      <w:marRight w:val="0"/>
      <w:marTop w:val="0"/>
      <w:marBottom w:val="0"/>
      <w:divBdr>
        <w:top w:val="none" w:sz="0" w:space="0" w:color="auto"/>
        <w:left w:val="none" w:sz="0" w:space="0" w:color="auto"/>
        <w:bottom w:val="none" w:sz="0" w:space="0" w:color="auto"/>
        <w:right w:val="none" w:sz="0" w:space="0" w:color="auto"/>
      </w:divBdr>
    </w:div>
    <w:div w:id="831215279">
      <w:bodyDiv w:val="1"/>
      <w:marLeft w:val="0"/>
      <w:marRight w:val="0"/>
      <w:marTop w:val="0"/>
      <w:marBottom w:val="0"/>
      <w:divBdr>
        <w:top w:val="none" w:sz="0" w:space="0" w:color="auto"/>
        <w:left w:val="none" w:sz="0" w:space="0" w:color="auto"/>
        <w:bottom w:val="none" w:sz="0" w:space="0" w:color="auto"/>
        <w:right w:val="none" w:sz="0" w:space="0" w:color="auto"/>
      </w:divBdr>
    </w:div>
    <w:div w:id="835343939">
      <w:bodyDiv w:val="1"/>
      <w:marLeft w:val="0"/>
      <w:marRight w:val="0"/>
      <w:marTop w:val="0"/>
      <w:marBottom w:val="0"/>
      <w:divBdr>
        <w:top w:val="none" w:sz="0" w:space="0" w:color="auto"/>
        <w:left w:val="none" w:sz="0" w:space="0" w:color="auto"/>
        <w:bottom w:val="none" w:sz="0" w:space="0" w:color="auto"/>
        <w:right w:val="none" w:sz="0" w:space="0" w:color="auto"/>
      </w:divBdr>
    </w:div>
    <w:div w:id="838351716">
      <w:bodyDiv w:val="1"/>
      <w:marLeft w:val="0"/>
      <w:marRight w:val="0"/>
      <w:marTop w:val="0"/>
      <w:marBottom w:val="0"/>
      <w:divBdr>
        <w:top w:val="none" w:sz="0" w:space="0" w:color="auto"/>
        <w:left w:val="none" w:sz="0" w:space="0" w:color="auto"/>
        <w:bottom w:val="none" w:sz="0" w:space="0" w:color="auto"/>
        <w:right w:val="none" w:sz="0" w:space="0" w:color="auto"/>
      </w:divBdr>
    </w:div>
    <w:div w:id="846139333">
      <w:bodyDiv w:val="1"/>
      <w:marLeft w:val="0"/>
      <w:marRight w:val="0"/>
      <w:marTop w:val="0"/>
      <w:marBottom w:val="0"/>
      <w:divBdr>
        <w:top w:val="none" w:sz="0" w:space="0" w:color="auto"/>
        <w:left w:val="none" w:sz="0" w:space="0" w:color="auto"/>
        <w:bottom w:val="none" w:sz="0" w:space="0" w:color="auto"/>
        <w:right w:val="none" w:sz="0" w:space="0" w:color="auto"/>
      </w:divBdr>
    </w:div>
    <w:div w:id="846947931">
      <w:bodyDiv w:val="1"/>
      <w:marLeft w:val="0"/>
      <w:marRight w:val="0"/>
      <w:marTop w:val="0"/>
      <w:marBottom w:val="0"/>
      <w:divBdr>
        <w:top w:val="none" w:sz="0" w:space="0" w:color="auto"/>
        <w:left w:val="none" w:sz="0" w:space="0" w:color="auto"/>
        <w:bottom w:val="none" w:sz="0" w:space="0" w:color="auto"/>
        <w:right w:val="none" w:sz="0" w:space="0" w:color="auto"/>
      </w:divBdr>
    </w:div>
    <w:div w:id="848643621">
      <w:bodyDiv w:val="1"/>
      <w:marLeft w:val="0"/>
      <w:marRight w:val="0"/>
      <w:marTop w:val="0"/>
      <w:marBottom w:val="0"/>
      <w:divBdr>
        <w:top w:val="none" w:sz="0" w:space="0" w:color="auto"/>
        <w:left w:val="none" w:sz="0" w:space="0" w:color="auto"/>
        <w:bottom w:val="none" w:sz="0" w:space="0" w:color="auto"/>
        <w:right w:val="none" w:sz="0" w:space="0" w:color="auto"/>
      </w:divBdr>
    </w:div>
    <w:div w:id="849102617">
      <w:bodyDiv w:val="1"/>
      <w:marLeft w:val="0"/>
      <w:marRight w:val="0"/>
      <w:marTop w:val="0"/>
      <w:marBottom w:val="0"/>
      <w:divBdr>
        <w:top w:val="none" w:sz="0" w:space="0" w:color="auto"/>
        <w:left w:val="none" w:sz="0" w:space="0" w:color="auto"/>
        <w:bottom w:val="none" w:sz="0" w:space="0" w:color="auto"/>
        <w:right w:val="none" w:sz="0" w:space="0" w:color="auto"/>
      </w:divBdr>
    </w:div>
    <w:div w:id="852109653">
      <w:bodyDiv w:val="1"/>
      <w:marLeft w:val="0"/>
      <w:marRight w:val="0"/>
      <w:marTop w:val="0"/>
      <w:marBottom w:val="0"/>
      <w:divBdr>
        <w:top w:val="none" w:sz="0" w:space="0" w:color="auto"/>
        <w:left w:val="none" w:sz="0" w:space="0" w:color="auto"/>
        <w:bottom w:val="none" w:sz="0" w:space="0" w:color="auto"/>
        <w:right w:val="none" w:sz="0" w:space="0" w:color="auto"/>
      </w:divBdr>
    </w:div>
    <w:div w:id="868839794">
      <w:bodyDiv w:val="1"/>
      <w:marLeft w:val="0"/>
      <w:marRight w:val="0"/>
      <w:marTop w:val="0"/>
      <w:marBottom w:val="0"/>
      <w:divBdr>
        <w:top w:val="none" w:sz="0" w:space="0" w:color="auto"/>
        <w:left w:val="none" w:sz="0" w:space="0" w:color="auto"/>
        <w:bottom w:val="none" w:sz="0" w:space="0" w:color="auto"/>
        <w:right w:val="none" w:sz="0" w:space="0" w:color="auto"/>
      </w:divBdr>
    </w:div>
    <w:div w:id="876503362">
      <w:bodyDiv w:val="1"/>
      <w:marLeft w:val="0"/>
      <w:marRight w:val="0"/>
      <w:marTop w:val="0"/>
      <w:marBottom w:val="0"/>
      <w:divBdr>
        <w:top w:val="none" w:sz="0" w:space="0" w:color="auto"/>
        <w:left w:val="none" w:sz="0" w:space="0" w:color="auto"/>
        <w:bottom w:val="none" w:sz="0" w:space="0" w:color="auto"/>
        <w:right w:val="none" w:sz="0" w:space="0" w:color="auto"/>
      </w:divBdr>
    </w:div>
    <w:div w:id="889732971">
      <w:bodyDiv w:val="1"/>
      <w:marLeft w:val="0"/>
      <w:marRight w:val="0"/>
      <w:marTop w:val="0"/>
      <w:marBottom w:val="0"/>
      <w:divBdr>
        <w:top w:val="none" w:sz="0" w:space="0" w:color="auto"/>
        <w:left w:val="none" w:sz="0" w:space="0" w:color="auto"/>
        <w:bottom w:val="none" w:sz="0" w:space="0" w:color="auto"/>
        <w:right w:val="none" w:sz="0" w:space="0" w:color="auto"/>
      </w:divBdr>
    </w:div>
    <w:div w:id="890263291">
      <w:bodyDiv w:val="1"/>
      <w:marLeft w:val="0"/>
      <w:marRight w:val="0"/>
      <w:marTop w:val="0"/>
      <w:marBottom w:val="0"/>
      <w:divBdr>
        <w:top w:val="none" w:sz="0" w:space="0" w:color="auto"/>
        <w:left w:val="none" w:sz="0" w:space="0" w:color="auto"/>
        <w:bottom w:val="none" w:sz="0" w:space="0" w:color="auto"/>
        <w:right w:val="none" w:sz="0" w:space="0" w:color="auto"/>
      </w:divBdr>
    </w:div>
    <w:div w:id="892079166">
      <w:bodyDiv w:val="1"/>
      <w:marLeft w:val="0"/>
      <w:marRight w:val="0"/>
      <w:marTop w:val="0"/>
      <w:marBottom w:val="0"/>
      <w:divBdr>
        <w:top w:val="none" w:sz="0" w:space="0" w:color="auto"/>
        <w:left w:val="none" w:sz="0" w:space="0" w:color="auto"/>
        <w:bottom w:val="none" w:sz="0" w:space="0" w:color="auto"/>
        <w:right w:val="none" w:sz="0" w:space="0" w:color="auto"/>
      </w:divBdr>
    </w:div>
    <w:div w:id="897671722">
      <w:bodyDiv w:val="1"/>
      <w:marLeft w:val="0"/>
      <w:marRight w:val="0"/>
      <w:marTop w:val="0"/>
      <w:marBottom w:val="0"/>
      <w:divBdr>
        <w:top w:val="none" w:sz="0" w:space="0" w:color="auto"/>
        <w:left w:val="none" w:sz="0" w:space="0" w:color="auto"/>
        <w:bottom w:val="none" w:sz="0" w:space="0" w:color="auto"/>
        <w:right w:val="none" w:sz="0" w:space="0" w:color="auto"/>
      </w:divBdr>
    </w:div>
    <w:div w:id="898126813">
      <w:bodyDiv w:val="1"/>
      <w:marLeft w:val="0"/>
      <w:marRight w:val="0"/>
      <w:marTop w:val="0"/>
      <w:marBottom w:val="0"/>
      <w:divBdr>
        <w:top w:val="none" w:sz="0" w:space="0" w:color="auto"/>
        <w:left w:val="none" w:sz="0" w:space="0" w:color="auto"/>
        <w:bottom w:val="none" w:sz="0" w:space="0" w:color="auto"/>
        <w:right w:val="none" w:sz="0" w:space="0" w:color="auto"/>
      </w:divBdr>
    </w:div>
    <w:div w:id="902258279">
      <w:bodyDiv w:val="1"/>
      <w:marLeft w:val="0"/>
      <w:marRight w:val="0"/>
      <w:marTop w:val="0"/>
      <w:marBottom w:val="0"/>
      <w:divBdr>
        <w:top w:val="none" w:sz="0" w:space="0" w:color="auto"/>
        <w:left w:val="none" w:sz="0" w:space="0" w:color="auto"/>
        <w:bottom w:val="none" w:sz="0" w:space="0" w:color="auto"/>
        <w:right w:val="none" w:sz="0" w:space="0" w:color="auto"/>
      </w:divBdr>
    </w:div>
    <w:div w:id="903293035">
      <w:bodyDiv w:val="1"/>
      <w:marLeft w:val="0"/>
      <w:marRight w:val="0"/>
      <w:marTop w:val="0"/>
      <w:marBottom w:val="0"/>
      <w:divBdr>
        <w:top w:val="none" w:sz="0" w:space="0" w:color="auto"/>
        <w:left w:val="none" w:sz="0" w:space="0" w:color="auto"/>
        <w:bottom w:val="none" w:sz="0" w:space="0" w:color="auto"/>
        <w:right w:val="none" w:sz="0" w:space="0" w:color="auto"/>
      </w:divBdr>
    </w:div>
    <w:div w:id="905453981">
      <w:bodyDiv w:val="1"/>
      <w:marLeft w:val="0"/>
      <w:marRight w:val="0"/>
      <w:marTop w:val="0"/>
      <w:marBottom w:val="0"/>
      <w:divBdr>
        <w:top w:val="none" w:sz="0" w:space="0" w:color="auto"/>
        <w:left w:val="none" w:sz="0" w:space="0" w:color="auto"/>
        <w:bottom w:val="none" w:sz="0" w:space="0" w:color="auto"/>
        <w:right w:val="none" w:sz="0" w:space="0" w:color="auto"/>
      </w:divBdr>
    </w:div>
    <w:div w:id="910502631">
      <w:bodyDiv w:val="1"/>
      <w:marLeft w:val="0"/>
      <w:marRight w:val="0"/>
      <w:marTop w:val="0"/>
      <w:marBottom w:val="0"/>
      <w:divBdr>
        <w:top w:val="none" w:sz="0" w:space="0" w:color="auto"/>
        <w:left w:val="none" w:sz="0" w:space="0" w:color="auto"/>
        <w:bottom w:val="none" w:sz="0" w:space="0" w:color="auto"/>
        <w:right w:val="none" w:sz="0" w:space="0" w:color="auto"/>
      </w:divBdr>
    </w:div>
    <w:div w:id="916279468">
      <w:bodyDiv w:val="1"/>
      <w:marLeft w:val="0"/>
      <w:marRight w:val="0"/>
      <w:marTop w:val="0"/>
      <w:marBottom w:val="0"/>
      <w:divBdr>
        <w:top w:val="none" w:sz="0" w:space="0" w:color="auto"/>
        <w:left w:val="none" w:sz="0" w:space="0" w:color="auto"/>
        <w:bottom w:val="none" w:sz="0" w:space="0" w:color="auto"/>
        <w:right w:val="none" w:sz="0" w:space="0" w:color="auto"/>
      </w:divBdr>
    </w:div>
    <w:div w:id="920263160">
      <w:bodyDiv w:val="1"/>
      <w:marLeft w:val="0"/>
      <w:marRight w:val="0"/>
      <w:marTop w:val="0"/>
      <w:marBottom w:val="0"/>
      <w:divBdr>
        <w:top w:val="none" w:sz="0" w:space="0" w:color="auto"/>
        <w:left w:val="none" w:sz="0" w:space="0" w:color="auto"/>
        <w:bottom w:val="none" w:sz="0" w:space="0" w:color="auto"/>
        <w:right w:val="none" w:sz="0" w:space="0" w:color="auto"/>
      </w:divBdr>
    </w:div>
    <w:div w:id="921722634">
      <w:bodyDiv w:val="1"/>
      <w:marLeft w:val="0"/>
      <w:marRight w:val="0"/>
      <w:marTop w:val="0"/>
      <w:marBottom w:val="0"/>
      <w:divBdr>
        <w:top w:val="none" w:sz="0" w:space="0" w:color="auto"/>
        <w:left w:val="none" w:sz="0" w:space="0" w:color="auto"/>
        <w:bottom w:val="none" w:sz="0" w:space="0" w:color="auto"/>
        <w:right w:val="none" w:sz="0" w:space="0" w:color="auto"/>
      </w:divBdr>
    </w:div>
    <w:div w:id="924999584">
      <w:bodyDiv w:val="1"/>
      <w:marLeft w:val="0"/>
      <w:marRight w:val="0"/>
      <w:marTop w:val="0"/>
      <w:marBottom w:val="0"/>
      <w:divBdr>
        <w:top w:val="none" w:sz="0" w:space="0" w:color="auto"/>
        <w:left w:val="none" w:sz="0" w:space="0" w:color="auto"/>
        <w:bottom w:val="none" w:sz="0" w:space="0" w:color="auto"/>
        <w:right w:val="none" w:sz="0" w:space="0" w:color="auto"/>
      </w:divBdr>
    </w:div>
    <w:div w:id="925647947">
      <w:bodyDiv w:val="1"/>
      <w:marLeft w:val="0"/>
      <w:marRight w:val="0"/>
      <w:marTop w:val="0"/>
      <w:marBottom w:val="0"/>
      <w:divBdr>
        <w:top w:val="none" w:sz="0" w:space="0" w:color="auto"/>
        <w:left w:val="none" w:sz="0" w:space="0" w:color="auto"/>
        <w:bottom w:val="none" w:sz="0" w:space="0" w:color="auto"/>
        <w:right w:val="none" w:sz="0" w:space="0" w:color="auto"/>
      </w:divBdr>
    </w:div>
    <w:div w:id="926309862">
      <w:bodyDiv w:val="1"/>
      <w:marLeft w:val="0"/>
      <w:marRight w:val="0"/>
      <w:marTop w:val="0"/>
      <w:marBottom w:val="0"/>
      <w:divBdr>
        <w:top w:val="none" w:sz="0" w:space="0" w:color="auto"/>
        <w:left w:val="none" w:sz="0" w:space="0" w:color="auto"/>
        <w:bottom w:val="none" w:sz="0" w:space="0" w:color="auto"/>
        <w:right w:val="none" w:sz="0" w:space="0" w:color="auto"/>
      </w:divBdr>
    </w:div>
    <w:div w:id="931746264">
      <w:bodyDiv w:val="1"/>
      <w:marLeft w:val="0"/>
      <w:marRight w:val="0"/>
      <w:marTop w:val="0"/>
      <w:marBottom w:val="0"/>
      <w:divBdr>
        <w:top w:val="none" w:sz="0" w:space="0" w:color="auto"/>
        <w:left w:val="none" w:sz="0" w:space="0" w:color="auto"/>
        <w:bottom w:val="none" w:sz="0" w:space="0" w:color="auto"/>
        <w:right w:val="none" w:sz="0" w:space="0" w:color="auto"/>
      </w:divBdr>
    </w:div>
    <w:div w:id="932208121">
      <w:bodyDiv w:val="1"/>
      <w:marLeft w:val="0"/>
      <w:marRight w:val="0"/>
      <w:marTop w:val="0"/>
      <w:marBottom w:val="0"/>
      <w:divBdr>
        <w:top w:val="none" w:sz="0" w:space="0" w:color="auto"/>
        <w:left w:val="none" w:sz="0" w:space="0" w:color="auto"/>
        <w:bottom w:val="none" w:sz="0" w:space="0" w:color="auto"/>
        <w:right w:val="none" w:sz="0" w:space="0" w:color="auto"/>
      </w:divBdr>
    </w:div>
    <w:div w:id="934939469">
      <w:bodyDiv w:val="1"/>
      <w:marLeft w:val="0"/>
      <w:marRight w:val="0"/>
      <w:marTop w:val="0"/>
      <w:marBottom w:val="0"/>
      <w:divBdr>
        <w:top w:val="none" w:sz="0" w:space="0" w:color="auto"/>
        <w:left w:val="none" w:sz="0" w:space="0" w:color="auto"/>
        <w:bottom w:val="none" w:sz="0" w:space="0" w:color="auto"/>
        <w:right w:val="none" w:sz="0" w:space="0" w:color="auto"/>
      </w:divBdr>
    </w:div>
    <w:div w:id="941687028">
      <w:bodyDiv w:val="1"/>
      <w:marLeft w:val="0"/>
      <w:marRight w:val="0"/>
      <w:marTop w:val="0"/>
      <w:marBottom w:val="0"/>
      <w:divBdr>
        <w:top w:val="none" w:sz="0" w:space="0" w:color="auto"/>
        <w:left w:val="none" w:sz="0" w:space="0" w:color="auto"/>
        <w:bottom w:val="none" w:sz="0" w:space="0" w:color="auto"/>
        <w:right w:val="none" w:sz="0" w:space="0" w:color="auto"/>
      </w:divBdr>
    </w:div>
    <w:div w:id="948703724">
      <w:bodyDiv w:val="1"/>
      <w:marLeft w:val="0"/>
      <w:marRight w:val="0"/>
      <w:marTop w:val="0"/>
      <w:marBottom w:val="0"/>
      <w:divBdr>
        <w:top w:val="none" w:sz="0" w:space="0" w:color="auto"/>
        <w:left w:val="none" w:sz="0" w:space="0" w:color="auto"/>
        <w:bottom w:val="none" w:sz="0" w:space="0" w:color="auto"/>
        <w:right w:val="none" w:sz="0" w:space="0" w:color="auto"/>
      </w:divBdr>
    </w:div>
    <w:div w:id="950748463">
      <w:bodyDiv w:val="1"/>
      <w:marLeft w:val="0"/>
      <w:marRight w:val="0"/>
      <w:marTop w:val="0"/>
      <w:marBottom w:val="0"/>
      <w:divBdr>
        <w:top w:val="none" w:sz="0" w:space="0" w:color="auto"/>
        <w:left w:val="none" w:sz="0" w:space="0" w:color="auto"/>
        <w:bottom w:val="none" w:sz="0" w:space="0" w:color="auto"/>
        <w:right w:val="none" w:sz="0" w:space="0" w:color="auto"/>
      </w:divBdr>
    </w:div>
    <w:div w:id="952633682">
      <w:bodyDiv w:val="1"/>
      <w:marLeft w:val="0"/>
      <w:marRight w:val="0"/>
      <w:marTop w:val="0"/>
      <w:marBottom w:val="0"/>
      <w:divBdr>
        <w:top w:val="none" w:sz="0" w:space="0" w:color="auto"/>
        <w:left w:val="none" w:sz="0" w:space="0" w:color="auto"/>
        <w:bottom w:val="none" w:sz="0" w:space="0" w:color="auto"/>
        <w:right w:val="none" w:sz="0" w:space="0" w:color="auto"/>
      </w:divBdr>
    </w:div>
    <w:div w:id="963467207">
      <w:bodyDiv w:val="1"/>
      <w:marLeft w:val="0"/>
      <w:marRight w:val="0"/>
      <w:marTop w:val="0"/>
      <w:marBottom w:val="0"/>
      <w:divBdr>
        <w:top w:val="none" w:sz="0" w:space="0" w:color="auto"/>
        <w:left w:val="none" w:sz="0" w:space="0" w:color="auto"/>
        <w:bottom w:val="none" w:sz="0" w:space="0" w:color="auto"/>
        <w:right w:val="none" w:sz="0" w:space="0" w:color="auto"/>
      </w:divBdr>
    </w:div>
    <w:div w:id="968121943">
      <w:bodyDiv w:val="1"/>
      <w:marLeft w:val="0"/>
      <w:marRight w:val="0"/>
      <w:marTop w:val="0"/>
      <w:marBottom w:val="0"/>
      <w:divBdr>
        <w:top w:val="none" w:sz="0" w:space="0" w:color="auto"/>
        <w:left w:val="none" w:sz="0" w:space="0" w:color="auto"/>
        <w:bottom w:val="none" w:sz="0" w:space="0" w:color="auto"/>
        <w:right w:val="none" w:sz="0" w:space="0" w:color="auto"/>
      </w:divBdr>
    </w:div>
    <w:div w:id="980383098">
      <w:bodyDiv w:val="1"/>
      <w:marLeft w:val="0"/>
      <w:marRight w:val="0"/>
      <w:marTop w:val="0"/>
      <w:marBottom w:val="0"/>
      <w:divBdr>
        <w:top w:val="none" w:sz="0" w:space="0" w:color="auto"/>
        <w:left w:val="none" w:sz="0" w:space="0" w:color="auto"/>
        <w:bottom w:val="none" w:sz="0" w:space="0" w:color="auto"/>
        <w:right w:val="none" w:sz="0" w:space="0" w:color="auto"/>
      </w:divBdr>
    </w:div>
    <w:div w:id="981613994">
      <w:bodyDiv w:val="1"/>
      <w:marLeft w:val="0"/>
      <w:marRight w:val="0"/>
      <w:marTop w:val="0"/>
      <w:marBottom w:val="0"/>
      <w:divBdr>
        <w:top w:val="none" w:sz="0" w:space="0" w:color="auto"/>
        <w:left w:val="none" w:sz="0" w:space="0" w:color="auto"/>
        <w:bottom w:val="none" w:sz="0" w:space="0" w:color="auto"/>
        <w:right w:val="none" w:sz="0" w:space="0" w:color="auto"/>
      </w:divBdr>
    </w:div>
    <w:div w:id="985162171">
      <w:bodyDiv w:val="1"/>
      <w:marLeft w:val="0"/>
      <w:marRight w:val="0"/>
      <w:marTop w:val="0"/>
      <w:marBottom w:val="0"/>
      <w:divBdr>
        <w:top w:val="none" w:sz="0" w:space="0" w:color="auto"/>
        <w:left w:val="none" w:sz="0" w:space="0" w:color="auto"/>
        <w:bottom w:val="none" w:sz="0" w:space="0" w:color="auto"/>
        <w:right w:val="none" w:sz="0" w:space="0" w:color="auto"/>
      </w:divBdr>
    </w:div>
    <w:div w:id="994333079">
      <w:bodyDiv w:val="1"/>
      <w:marLeft w:val="0"/>
      <w:marRight w:val="0"/>
      <w:marTop w:val="0"/>
      <w:marBottom w:val="0"/>
      <w:divBdr>
        <w:top w:val="none" w:sz="0" w:space="0" w:color="auto"/>
        <w:left w:val="none" w:sz="0" w:space="0" w:color="auto"/>
        <w:bottom w:val="none" w:sz="0" w:space="0" w:color="auto"/>
        <w:right w:val="none" w:sz="0" w:space="0" w:color="auto"/>
      </w:divBdr>
    </w:div>
    <w:div w:id="1003123571">
      <w:bodyDiv w:val="1"/>
      <w:marLeft w:val="0"/>
      <w:marRight w:val="0"/>
      <w:marTop w:val="0"/>
      <w:marBottom w:val="0"/>
      <w:divBdr>
        <w:top w:val="none" w:sz="0" w:space="0" w:color="auto"/>
        <w:left w:val="none" w:sz="0" w:space="0" w:color="auto"/>
        <w:bottom w:val="none" w:sz="0" w:space="0" w:color="auto"/>
        <w:right w:val="none" w:sz="0" w:space="0" w:color="auto"/>
      </w:divBdr>
    </w:div>
    <w:div w:id="1003432039">
      <w:bodyDiv w:val="1"/>
      <w:marLeft w:val="0"/>
      <w:marRight w:val="0"/>
      <w:marTop w:val="0"/>
      <w:marBottom w:val="0"/>
      <w:divBdr>
        <w:top w:val="none" w:sz="0" w:space="0" w:color="auto"/>
        <w:left w:val="none" w:sz="0" w:space="0" w:color="auto"/>
        <w:bottom w:val="none" w:sz="0" w:space="0" w:color="auto"/>
        <w:right w:val="none" w:sz="0" w:space="0" w:color="auto"/>
      </w:divBdr>
    </w:div>
    <w:div w:id="1004822008">
      <w:bodyDiv w:val="1"/>
      <w:marLeft w:val="0"/>
      <w:marRight w:val="0"/>
      <w:marTop w:val="0"/>
      <w:marBottom w:val="0"/>
      <w:divBdr>
        <w:top w:val="none" w:sz="0" w:space="0" w:color="auto"/>
        <w:left w:val="none" w:sz="0" w:space="0" w:color="auto"/>
        <w:bottom w:val="none" w:sz="0" w:space="0" w:color="auto"/>
        <w:right w:val="none" w:sz="0" w:space="0" w:color="auto"/>
      </w:divBdr>
    </w:div>
    <w:div w:id="1007293337">
      <w:bodyDiv w:val="1"/>
      <w:marLeft w:val="0"/>
      <w:marRight w:val="0"/>
      <w:marTop w:val="0"/>
      <w:marBottom w:val="0"/>
      <w:divBdr>
        <w:top w:val="none" w:sz="0" w:space="0" w:color="auto"/>
        <w:left w:val="none" w:sz="0" w:space="0" w:color="auto"/>
        <w:bottom w:val="none" w:sz="0" w:space="0" w:color="auto"/>
        <w:right w:val="none" w:sz="0" w:space="0" w:color="auto"/>
      </w:divBdr>
    </w:div>
    <w:div w:id="1017846244">
      <w:bodyDiv w:val="1"/>
      <w:marLeft w:val="0"/>
      <w:marRight w:val="0"/>
      <w:marTop w:val="0"/>
      <w:marBottom w:val="0"/>
      <w:divBdr>
        <w:top w:val="none" w:sz="0" w:space="0" w:color="auto"/>
        <w:left w:val="none" w:sz="0" w:space="0" w:color="auto"/>
        <w:bottom w:val="none" w:sz="0" w:space="0" w:color="auto"/>
        <w:right w:val="none" w:sz="0" w:space="0" w:color="auto"/>
      </w:divBdr>
    </w:div>
    <w:div w:id="1020668894">
      <w:bodyDiv w:val="1"/>
      <w:marLeft w:val="0"/>
      <w:marRight w:val="0"/>
      <w:marTop w:val="0"/>
      <w:marBottom w:val="0"/>
      <w:divBdr>
        <w:top w:val="none" w:sz="0" w:space="0" w:color="auto"/>
        <w:left w:val="none" w:sz="0" w:space="0" w:color="auto"/>
        <w:bottom w:val="none" w:sz="0" w:space="0" w:color="auto"/>
        <w:right w:val="none" w:sz="0" w:space="0" w:color="auto"/>
      </w:divBdr>
    </w:div>
    <w:div w:id="1025054669">
      <w:bodyDiv w:val="1"/>
      <w:marLeft w:val="0"/>
      <w:marRight w:val="0"/>
      <w:marTop w:val="0"/>
      <w:marBottom w:val="0"/>
      <w:divBdr>
        <w:top w:val="none" w:sz="0" w:space="0" w:color="auto"/>
        <w:left w:val="none" w:sz="0" w:space="0" w:color="auto"/>
        <w:bottom w:val="none" w:sz="0" w:space="0" w:color="auto"/>
        <w:right w:val="none" w:sz="0" w:space="0" w:color="auto"/>
      </w:divBdr>
    </w:div>
    <w:div w:id="1026440963">
      <w:bodyDiv w:val="1"/>
      <w:marLeft w:val="0"/>
      <w:marRight w:val="0"/>
      <w:marTop w:val="0"/>
      <w:marBottom w:val="0"/>
      <w:divBdr>
        <w:top w:val="none" w:sz="0" w:space="0" w:color="auto"/>
        <w:left w:val="none" w:sz="0" w:space="0" w:color="auto"/>
        <w:bottom w:val="none" w:sz="0" w:space="0" w:color="auto"/>
        <w:right w:val="none" w:sz="0" w:space="0" w:color="auto"/>
      </w:divBdr>
    </w:div>
    <w:div w:id="1027295109">
      <w:bodyDiv w:val="1"/>
      <w:marLeft w:val="0"/>
      <w:marRight w:val="0"/>
      <w:marTop w:val="0"/>
      <w:marBottom w:val="0"/>
      <w:divBdr>
        <w:top w:val="none" w:sz="0" w:space="0" w:color="auto"/>
        <w:left w:val="none" w:sz="0" w:space="0" w:color="auto"/>
        <w:bottom w:val="none" w:sz="0" w:space="0" w:color="auto"/>
        <w:right w:val="none" w:sz="0" w:space="0" w:color="auto"/>
      </w:divBdr>
    </w:div>
    <w:div w:id="1027683295">
      <w:bodyDiv w:val="1"/>
      <w:marLeft w:val="0"/>
      <w:marRight w:val="0"/>
      <w:marTop w:val="0"/>
      <w:marBottom w:val="0"/>
      <w:divBdr>
        <w:top w:val="none" w:sz="0" w:space="0" w:color="auto"/>
        <w:left w:val="none" w:sz="0" w:space="0" w:color="auto"/>
        <w:bottom w:val="none" w:sz="0" w:space="0" w:color="auto"/>
        <w:right w:val="none" w:sz="0" w:space="0" w:color="auto"/>
      </w:divBdr>
    </w:div>
    <w:div w:id="1029916554">
      <w:bodyDiv w:val="1"/>
      <w:marLeft w:val="0"/>
      <w:marRight w:val="0"/>
      <w:marTop w:val="0"/>
      <w:marBottom w:val="0"/>
      <w:divBdr>
        <w:top w:val="none" w:sz="0" w:space="0" w:color="auto"/>
        <w:left w:val="none" w:sz="0" w:space="0" w:color="auto"/>
        <w:bottom w:val="none" w:sz="0" w:space="0" w:color="auto"/>
        <w:right w:val="none" w:sz="0" w:space="0" w:color="auto"/>
      </w:divBdr>
    </w:div>
    <w:div w:id="1030376815">
      <w:bodyDiv w:val="1"/>
      <w:marLeft w:val="0"/>
      <w:marRight w:val="0"/>
      <w:marTop w:val="0"/>
      <w:marBottom w:val="0"/>
      <w:divBdr>
        <w:top w:val="none" w:sz="0" w:space="0" w:color="auto"/>
        <w:left w:val="none" w:sz="0" w:space="0" w:color="auto"/>
        <w:bottom w:val="none" w:sz="0" w:space="0" w:color="auto"/>
        <w:right w:val="none" w:sz="0" w:space="0" w:color="auto"/>
      </w:divBdr>
    </w:div>
    <w:div w:id="1032538470">
      <w:bodyDiv w:val="1"/>
      <w:marLeft w:val="0"/>
      <w:marRight w:val="0"/>
      <w:marTop w:val="0"/>
      <w:marBottom w:val="0"/>
      <w:divBdr>
        <w:top w:val="none" w:sz="0" w:space="0" w:color="auto"/>
        <w:left w:val="none" w:sz="0" w:space="0" w:color="auto"/>
        <w:bottom w:val="none" w:sz="0" w:space="0" w:color="auto"/>
        <w:right w:val="none" w:sz="0" w:space="0" w:color="auto"/>
      </w:divBdr>
    </w:div>
    <w:div w:id="1033652262">
      <w:bodyDiv w:val="1"/>
      <w:marLeft w:val="0"/>
      <w:marRight w:val="0"/>
      <w:marTop w:val="0"/>
      <w:marBottom w:val="0"/>
      <w:divBdr>
        <w:top w:val="none" w:sz="0" w:space="0" w:color="auto"/>
        <w:left w:val="none" w:sz="0" w:space="0" w:color="auto"/>
        <w:bottom w:val="none" w:sz="0" w:space="0" w:color="auto"/>
        <w:right w:val="none" w:sz="0" w:space="0" w:color="auto"/>
      </w:divBdr>
    </w:div>
    <w:div w:id="1040864892">
      <w:bodyDiv w:val="1"/>
      <w:marLeft w:val="0"/>
      <w:marRight w:val="0"/>
      <w:marTop w:val="0"/>
      <w:marBottom w:val="0"/>
      <w:divBdr>
        <w:top w:val="none" w:sz="0" w:space="0" w:color="auto"/>
        <w:left w:val="none" w:sz="0" w:space="0" w:color="auto"/>
        <w:bottom w:val="none" w:sz="0" w:space="0" w:color="auto"/>
        <w:right w:val="none" w:sz="0" w:space="0" w:color="auto"/>
      </w:divBdr>
    </w:div>
    <w:div w:id="1047341907">
      <w:bodyDiv w:val="1"/>
      <w:marLeft w:val="0"/>
      <w:marRight w:val="0"/>
      <w:marTop w:val="0"/>
      <w:marBottom w:val="0"/>
      <w:divBdr>
        <w:top w:val="none" w:sz="0" w:space="0" w:color="auto"/>
        <w:left w:val="none" w:sz="0" w:space="0" w:color="auto"/>
        <w:bottom w:val="none" w:sz="0" w:space="0" w:color="auto"/>
        <w:right w:val="none" w:sz="0" w:space="0" w:color="auto"/>
      </w:divBdr>
    </w:div>
    <w:div w:id="1047875105">
      <w:bodyDiv w:val="1"/>
      <w:marLeft w:val="0"/>
      <w:marRight w:val="0"/>
      <w:marTop w:val="0"/>
      <w:marBottom w:val="0"/>
      <w:divBdr>
        <w:top w:val="none" w:sz="0" w:space="0" w:color="auto"/>
        <w:left w:val="none" w:sz="0" w:space="0" w:color="auto"/>
        <w:bottom w:val="none" w:sz="0" w:space="0" w:color="auto"/>
        <w:right w:val="none" w:sz="0" w:space="0" w:color="auto"/>
      </w:divBdr>
    </w:div>
    <w:div w:id="1049064568">
      <w:bodyDiv w:val="1"/>
      <w:marLeft w:val="0"/>
      <w:marRight w:val="0"/>
      <w:marTop w:val="0"/>
      <w:marBottom w:val="0"/>
      <w:divBdr>
        <w:top w:val="none" w:sz="0" w:space="0" w:color="auto"/>
        <w:left w:val="none" w:sz="0" w:space="0" w:color="auto"/>
        <w:bottom w:val="none" w:sz="0" w:space="0" w:color="auto"/>
        <w:right w:val="none" w:sz="0" w:space="0" w:color="auto"/>
      </w:divBdr>
    </w:div>
    <w:div w:id="1051657484">
      <w:bodyDiv w:val="1"/>
      <w:marLeft w:val="0"/>
      <w:marRight w:val="0"/>
      <w:marTop w:val="0"/>
      <w:marBottom w:val="0"/>
      <w:divBdr>
        <w:top w:val="none" w:sz="0" w:space="0" w:color="auto"/>
        <w:left w:val="none" w:sz="0" w:space="0" w:color="auto"/>
        <w:bottom w:val="none" w:sz="0" w:space="0" w:color="auto"/>
        <w:right w:val="none" w:sz="0" w:space="0" w:color="auto"/>
      </w:divBdr>
      <w:divsChild>
        <w:div w:id="279578279">
          <w:marLeft w:val="0"/>
          <w:marRight w:val="0"/>
          <w:marTop w:val="0"/>
          <w:marBottom w:val="0"/>
          <w:divBdr>
            <w:top w:val="none" w:sz="0" w:space="0" w:color="auto"/>
            <w:left w:val="none" w:sz="0" w:space="0" w:color="auto"/>
            <w:bottom w:val="none" w:sz="0" w:space="0" w:color="auto"/>
            <w:right w:val="none" w:sz="0" w:space="0" w:color="auto"/>
          </w:divBdr>
          <w:divsChild>
            <w:div w:id="3421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5066">
      <w:bodyDiv w:val="1"/>
      <w:marLeft w:val="0"/>
      <w:marRight w:val="0"/>
      <w:marTop w:val="0"/>
      <w:marBottom w:val="0"/>
      <w:divBdr>
        <w:top w:val="none" w:sz="0" w:space="0" w:color="auto"/>
        <w:left w:val="none" w:sz="0" w:space="0" w:color="auto"/>
        <w:bottom w:val="none" w:sz="0" w:space="0" w:color="auto"/>
        <w:right w:val="none" w:sz="0" w:space="0" w:color="auto"/>
      </w:divBdr>
    </w:div>
    <w:div w:id="1059136347">
      <w:bodyDiv w:val="1"/>
      <w:marLeft w:val="0"/>
      <w:marRight w:val="0"/>
      <w:marTop w:val="0"/>
      <w:marBottom w:val="0"/>
      <w:divBdr>
        <w:top w:val="none" w:sz="0" w:space="0" w:color="auto"/>
        <w:left w:val="none" w:sz="0" w:space="0" w:color="auto"/>
        <w:bottom w:val="none" w:sz="0" w:space="0" w:color="auto"/>
        <w:right w:val="none" w:sz="0" w:space="0" w:color="auto"/>
      </w:divBdr>
    </w:div>
    <w:div w:id="1063522588">
      <w:bodyDiv w:val="1"/>
      <w:marLeft w:val="0"/>
      <w:marRight w:val="0"/>
      <w:marTop w:val="0"/>
      <w:marBottom w:val="0"/>
      <w:divBdr>
        <w:top w:val="none" w:sz="0" w:space="0" w:color="auto"/>
        <w:left w:val="none" w:sz="0" w:space="0" w:color="auto"/>
        <w:bottom w:val="none" w:sz="0" w:space="0" w:color="auto"/>
        <w:right w:val="none" w:sz="0" w:space="0" w:color="auto"/>
      </w:divBdr>
    </w:div>
    <w:div w:id="1069233871">
      <w:bodyDiv w:val="1"/>
      <w:marLeft w:val="0"/>
      <w:marRight w:val="0"/>
      <w:marTop w:val="0"/>
      <w:marBottom w:val="0"/>
      <w:divBdr>
        <w:top w:val="none" w:sz="0" w:space="0" w:color="auto"/>
        <w:left w:val="none" w:sz="0" w:space="0" w:color="auto"/>
        <w:bottom w:val="none" w:sz="0" w:space="0" w:color="auto"/>
        <w:right w:val="none" w:sz="0" w:space="0" w:color="auto"/>
      </w:divBdr>
    </w:div>
    <w:div w:id="1070884981">
      <w:bodyDiv w:val="1"/>
      <w:marLeft w:val="0"/>
      <w:marRight w:val="0"/>
      <w:marTop w:val="0"/>
      <w:marBottom w:val="0"/>
      <w:divBdr>
        <w:top w:val="none" w:sz="0" w:space="0" w:color="auto"/>
        <w:left w:val="none" w:sz="0" w:space="0" w:color="auto"/>
        <w:bottom w:val="none" w:sz="0" w:space="0" w:color="auto"/>
        <w:right w:val="none" w:sz="0" w:space="0" w:color="auto"/>
      </w:divBdr>
    </w:div>
    <w:div w:id="1078788892">
      <w:bodyDiv w:val="1"/>
      <w:marLeft w:val="0"/>
      <w:marRight w:val="0"/>
      <w:marTop w:val="0"/>
      <w:marBottom w:val="0"/>
      <w:divBdr>
        <w:top w:val="none" w:sz="0" w:space="0" w:color="auto"/>
        <w:left w:val="none" w:sz="0" w:space="0" w:color="auto"/>
        <w:bottom w:val="none" w:sz="0" w:space="0" w:color="auto"/>
        <w:right w:val="none" w:sz="0" w:space="0" w:color="auto"/>
      </w:divBdr>
    </w:div>
    <w:div w:id="1090269784">
      <w:bodyDiv w:val="1"/>
      <w:marLeft w:val="0"/>
      <w:marRight w:val="0"/>
      <w:marTop w:val="0"/>
      <w:marBottom w:val="0"/>
      <w:divBdr>
        <w:top w:val="none" w:sz="0" w:space="0" w:color="auto"/>
        <w:left w:val="none" w:sz="0" w:space="0" w:color="auto"/>
        <w:bottom w:val="none" w:sz="0" w:space="0" w:color="auto"/>
        <w:right w:val="none" w:sz="0" w:space="0" w:color="auto"/>
      </w:divBdr>
    </w:div>
    <w:div w:id="1092239217">
      <w:bodyDiv w:val="1"/>
      <w:marLeft w:val="0"/>
      <w:marRight w:val="0"/>
      <w:marTop w:val="0"/>
      <w:marBottom w:val="0"/>
      <w:divBdr>
        <w:top w:val="none" w:sz="0" w:space="0" w:color="auto"/>
        <w:left w:val="none" w:sz="0" w:space="0" w:color="auto"/>
        <w:bottom w:val="none" w:sz="0" w:space="0" w:color="auto"/>
        <w:right w:val="none" w:sz="0" w:space="0" w:color="auto"/>
      </w:divBdr>
    </w:div>
    <w:div w:id="1093281193">
      <w:bodyDiv w:val="1"/>
      <w:marLeft w:val="0"/>
      <w:marRight w:val="0"/>
      <w:marTop w:val="0"/>
      <w:marBottom w:val="0"/>
      <w:divBdr>
        <w:top w:val="none" w:sz="0" w:space="0" w:color="auto"/>
        <w:left w:val="none" w:sz="0" w:space="0" w:color="auto"/>
        <w:bottom w:val="none" w:sz="0" w:space="0" w:color="auto"/>
        <w:right w:val="none" w:sz="0" w:space="0" w:color="auto"/>
      </w:divBdr>
    </w:div>
    <w:div w:id="1096173525">
      <w:bodyDiv w:val="1"/>
      <w:marLeft w:val="0"/>
      <w:marRight w:val="0"/>
      <w:marTop w:val="0"/>
      <w:marBottom w:val="0"/>
      <w:divBdr>
        <w:top w:val="none" w:sz="0" w:space="0" w:color="auto"/>
        <w:left w:val="none" w:sz="0" w:space="0" w:color="auto"/>
        <w:bottom w:val="none" w:sz="0" w:space="0" w:color="auto"/>
        <w:right w:val="none" w:sz="0" w:space="0" w:color="auto"/>
      </w:divBdr>
    </w:div>
    <w:div w:id="1111169725">
      <w:bodyDiv w:val="1"/>
      <w:marLeft w:val="0"/>
      <w:marRight w:val="0"/>
      <w:marTop w:val="0"/>
      <w:marBottom w:val="0"/>
      <w:divBdr>
        <w:top w:val="none" w:sz="0" w:space="0" w:color="auto"/>
        <w:left w:val="none" w:sz="0" w:space="0" w:color="auto"/>
        <w:bottom w:val="none" w:sz="0" w:space="0" w:color="auto"/>
        <w:right w:val="none" w:sz="0" w:space="0" w:color="auto"/>
      </w:divBdr>
    </w:div>
    <w:div w:id="1114134837">
      <w:bodyDiv w:val="1"/>
      <w:marLeft w:val="0"/>
      <w:marRight w:val="0"/>
      <w:marTop w:val="0"/>
      <w:marBottom w:val="0"/>
      <w:divBdr>
        <w:top w:val="none" w:sz="0" w:space="0" w:color="auto"/>
        <w:left w:val="none" w:sz="0" w:space="0" w:color="auto"/>
        <w:bottom w:val="none" w:sz="0" w:space="0" w:color="auto"/>
        <w:right w:val="none" w:sz="0" w:space="0" w:color="auto"/>
      </w:divBdr>
    </w:div>
    <w:div w:id="1116605630">
      <w:bodyDiv w:val="1"/>
      <w:marLeft w:val="0"/>
      <w:marRight w:val="0"/>
      <w:marTop w:val="0"/>
      <w:marBottom w:val="0"/>
      <w:divBdr>
        <w:top w:val="none" w:sz="0" w:space="0" w:color="auto"/>
        <w:left w:val="none" w:sz="0" w:space="0" w:color="auto"/>
        <w:bottom w:val="none" w:sz="0" w:space="0" w:color="auto"/>
        <w:right w:val="none" w:sz="0" w:space="0" w:color="auto"/>
      </w:divBdr>
    </w:div>
    <w:div w:id="1120762878">
      <w:bodyDiv w:val="1"/>
      <w:marLeft w:val="0"/>
      <w:marRight w:val="0"/>
      <w:marTop w:val="0"/>
      <w:marBottom w:val="0"/>
      <w:divBdr>
        <w:top w:val="none" w:sz="0" w:space="0" w:color="auto"/>
        <w:left w:val="none" w:sz="0" w:space="0" w:color="auto"/>
        <w:bottom w:val="none" w:sz="0" w:space="0" w:color="auto"/>
        <w:right w:val="none" w:sz="0" w:space="0" w:color="auto"/>
      </w:divBdr>
    </w:div>
    <w:div w:id="1138374984">
      <w:bodyDiv w:val="1"/>
      <w:marLeft w:val="0"/>
      <w:marRight w:val="0"/>
      <w:marTop w:val="0"/>
      <w:marBottom w:val="0"/>
      <w:divBdr>
        <w:top w:val="none" w:sz="0" w:space="0" w:color="auto"/>
        <w:left w:val="none" w:sz="0" w:space="0" w:color="auto"/>
        <w:bottom w:val="none" w:sz="0" w:space="0" w:color="auto"/>
        <w:right w:val="none" w:sz="0" w:space="0" w:color="auto"/>
      </w:divBdr>
    </w:div>
    <w:div w:id="1139685991">
      <w:bodyDiv w:val="1"/>
      <w:marLeft w:val="0"/>
      <w:marRight w:val="0"/>
      <w:marTop w:val="0"/>
      <w:marBottom w:val="0"/>
      <w:divBdr>
        <w:top w:val="none" w:sz="0" w:space="0" w:color="auto"/>
        <w:left w:val="none" w:sz="0" w:space="0" w:color="auto"/>
        <w:bottom w:val="none" w:sz="0" w:space="0" w:color="auto"/>
        <w:right w:val="none" w:sz="0" w:space="0" w:color="auto"/>
      </w:divBdr>
    </w:div>
    <w:div w:id="1157040064">
      <w:bodyDiv w:val="1"/>
      <w:marLeft w:val="0"/>
      <w:marRight w:val="0"/>
      <w:marTop w:val="0"/>
      <w:marBottom w:val="0"/>
      <w:divBdr>
        <w:top w:val="none" w:sz="0" w:space="0" w:color="auto"/>
        <w:left w:val="none" w:sz="0" w:space="0" w:color="auto"/>
        <w:bottom w:val="none" w:sz="0" w:space="0" w:color="auto"/>
        <w:right w:val="none" w:sz="0" w:space="0" w:color="auto"/>
      </w:divBdr>
    </w:div>
    <w:div w:id="1157962716">
      <w:bodyDiv w:val="1"/>
      <w:marLeft w:val="0"/>
      <w:marRight w:val="0"/>
      <w:marTop w:val="0"/>
      <w:marBottom w:val="0"/>
      <w:divBdr>
        <w:top w:val="none" w:sz="0" w:space="0" w:color="auto"/>
        <w:left w:val="none" w:sz="0" w:space="0" w:color="auto"/>
        <w:bottom w:val="none" w:sz="0" w:space="0" w:color="auto"/>
        <w:right w:val="none" w:sz="0" w:space="0" w:color="auto"/>
      </w:divBdr>
    </w:div>
    <w:div w:id="1159073806">
      <w:bodyDiv w:val="1"/>
      <w:marLeft w:val="0"/>
      <w:marRight w:val="0"/>
      <w:marTop w:val="0"/>
      <w:marBottom w:val="0"/>
      <w:divBdr>
        <w:top w:val="none" w:sz="0" w:space="0" w:color="auto"/>
        <w:left w:val="none" w:sz="0" w:space="0" w:color="auto"/>
        <w:bottom w:val="none" w:sz="0" w:space="0" w:color="auto"/>
        <w:right w:val="none" w:sz="0" w:space="0" w:color="auto"/>
      </w:divBdr>
    </w:div>
    <w:div w:id="1172061595">
      <w:bodyDiv w:val="1"/>
      <w:marLeft w:val="0"/>
      <w:marRight w:val="0"/>
      <w:marTop w:val="0"/>
      <w:marBottom w:val="0"/>
      <w:divBdr>
        <w:top w:val="none" w:sz="0" w:space="0" w:color="auto"/>
        <w:left w:val="none" w:sz="0" w:space="0" w:color="auto"/>
        <w:bottom w:val="none" w:sz="0" w:space="0" w:color="auto"/>
        <w:right w:val="none" w:sz="0" w:space="0" w:color="auto"/>
      </w:divBdr>
    </w:div>
    <w:div w:id="1172256532">
      <w:bodyDiv w:val="1"/>
      <w:marLeft w:val="0"/>
      <w:marRight w:val="0"/>
      <w:marTop w:val="0"/>
      <w:marBottom w:val="0"/>
      <w:divBdr>
        <w:top w:val="none" w:sz="0" w:space="0" w:color="auto"/>
        <w:left w:val="none" w:sz="0" w:space="0" w:color="auto"/>
        <w:bottom w:val="none" w:sz="0" w:space="0" w:color="auto"/>
        <w:right w:val="none" w:sz="0" w:space="0" w:color="auto"/>
      </w:divBdr>
    </w:div>
    <w:div w:id="1174763513">
      <w:bodyDiv w:val="1"/>
      <w:marLeft w:val="0"/>
      <w:marRight w:val="0"/>
      <w:marTop w:val="0"/>
      <w:marBottom w:val="0"/>
      <w:divBdr>
        <w:top w:val="none" w:sz="0" w:space="0" w:color="auto"/>
        <w:left w:val="none" w:sz="0" w:space="0" w:color="auto"/>
        <w:bottom w:val="none" w:sz="0" w:space="0" w:color="auto"/>
        <w:right w:val="none" w:sz="0" w:space="0" w:color="auto"/>
      </w:divBdr>
    </w:div>
    <w:div w:id="1175996927">
      <w:bodyDiv w:val="1"/>
      <w:marLeft w:val="0"/>
      <w:marRight w:val="0"/>
      <w:marTop w:val="0"/>
      <w:marBottom w:val="0"/>
      <w:divBdr>
        <w:top w:val="none" w:sz="0" w:space="0" w:color="auto"/>
        <w:left w:val="none" w:sz="0" w:space="0" w:color="auto"/>
        <w:bottom w:val="none" w:sz="0" w:space="0" w:color="auto"/>
        <w:right w:val="none" w:sz="0" w:space="0" w:color="auto"/>
      </w:divBdr>
    </w:div>
    <w:div w:id="1187721186">
      <w:bodyDiv w:val="1"/>
      <w:marLeft w:val="0"/>
      <w:marRight w:val="0"/>
      <w:marTop w:val="0"/>
      <w:marBottom w:val="0"/>
      <w:divBdr>
        <w:top w:val="none" w:sz="0" w:space="0" w:color="auto"/>
        <w:left w:val="none" w:sz="0" w:space="0" w:color="auto"/>
        <w:bottom w:val="none" w:sz="0" w:space="0" w:color="auto"/>
        <w:right w:val="none" w:sz="0" w:space="0" w:color="auto"/>
      </w:divBdr>
    </w:div>
    <w:div w:id="1209338634">
      <w:bodyDiv w:val="1"/>
      <w:marLeft w:val="0"/>
      <w:marRight w:val="0"/>
      <w:marTop w:val="0"/>
      <w:marBottom w:val="0"/>
      <w:divBdr>
        <w:top w:val="none" w:sz="0" w:space="0" w:color="auto"/>
        <w:left w:val="none" w:sz="0" w:space="0" w:color="auto"/>
        <w:bottom w:val="none" w:sz="0" w:space="0" w:color="auto"/>
        <w:right w:val="none" w:sz="0" w:space="0" w:color="auto"/>
      </w:divBdr>
    </w:div>
    <w:div w:id="1213032123">
      <w:bodyDiv w:val="1"/>
      <w:marLeft w:val="0"/>
      <w:marRight w:val="0"/>
      <w:marTop w:val="0"/>
      <w:marBottom w:val="0"/>
      <w:divBdr>
        <w:top w:val="none" w:sz="0" w:space="0" w:color="auto"/>
        <w:left w:val="none" w:sz="0" w:space="0" w:color="auto"/>
        <w:bottom w:val="none" w:sz="0" w:space="0" w:color="auto"/>
        <w:right w:val="none" w:sz="0" w:space="0" w:color="auto"/>
      </w:divBdr>
    </w:div>
    <w:div w:id="1215193477">
      <w:bodyDiv w:val="1"/>
      <w:marLeft w:val="0"/>
      <w:marRight w:val="0"/>
      <w:marTop w:val="0"/>
      <w:marBottom w:val="0"/>
      <w:divBdr>
        <w:top w:val="none" w:sz="0" w:space="0" w:color="auto"/>
        <w:left w:val="none" w:sz="0" w:space="0" w:color="auto"/>
        <w:bottom w:val="none" w:sz="0" w:space="0" w:color="auto"/>
        <w:right w:val="none" w:sz="0" w:space="0" w:color="auto"/>
      </w:divBdr>
    </w:div>
    <w:div w:id="1226599557">
      <w:bodyDiv w:val="1"/>
      <w:marLeft w:val="0"/>
      <w:marRight w:val="0"/>
      <w:marTop w:val="0"/>
      <w:marBottom w:val="0"/>
      <w:divBdr>
        <w:top w:val="none" w:sz="0" w:space="0" w:color="auto"/>
        <w:left w:val="none" w:sz="0" w:space="0" w:color="auto"/>
        <w:bottom w:val="none" w:sz="0" w:space="0" w:color="auto"/>
        <w:right w:val="none" w:sz="0" w:space="0" w:color="auto"/>
      </w:divBdr>
    </w:div>
    <w:div w:id="1226911115">
      <w:bodyDiv w:val="1"/>
      <w:marLeft w:val="0"/>
      <w:marRight w:val="0"/>
      <w:marTop w:val="0"/>
      <w:marBottom w:val="0"/>
      <w:divBdr>
        <w:top w:val="none" w:sz="0" w:space="0" w:color="auto"/>
        <w:left w:val="none" w:sz="0" w:space="0" w:color="auto"/>
        <w:bottom w:val="none" w:sz="0" w:space="0" w:color="auto"/>
        <w:right w:val="none" w:sz="0" w:space="0" w:color="auto"/>
      </w:divBdr>
    </w:div>
    <w:div w:id="1227644363">
      <w:bodyDiv w:val="1"/>
      <w:marLeft w:val="0"/>
      <w:marRight w:val="0"/>
      <w:marTop w:val="0"/>
      <w:marBottom w:val="0"/>
      <w:divBdr>
        <w:top w:val="none" w:sz="0" w:space="0" w:color="auto"/>
        <w:left w:val="none" w:sz="0" w:space="0" w:color="auto"/>
        <w:bottom w:val="none" w:sz="0" w:space="0" w:color="auto"/>
        <w:right w:val="none" w:sz="0" w:space="0" w:color="auto"/>
      </w:divBdr>
    </w:div>
    <w:div w:id="1238319739">
      <w:bodyDiv w:val="1"/>
      <w:marLeft w:val="0"/>
      <w:marRight w:val="0"/>
      <w:marTop w:val="0"/>
      <w:marBottom w:val="0"/>
      <w:divBdr>
        <w:top w:val="none" w:sz="0" w:space="0" w:color="auto"/>
        <w:left w:val="none" w:sz="0" w:space="0" w:color="auto"/>
        <w:bottom w:val="none" w:sz="0" w:space="0" w:color="auto"/>
        <w:right w:val="none" w:sz="0" w:space="0" w:color="auto"/>
      </w:divBdr>
    </w:div>
    <w:div w:id="1244291705">
      <w:bodyDiv w:val="1"/>
      <w:marLeft w:val="0"/>
      <w:marRight w:val="0"/>
      <w:marTop w:val="0"/>
      <w:marBottom w:val="0"/>
      <w:divBdr>
        <w:top w:val="none" w:sz="0" w:space="0" w:color="auto"/>
        <w:left w:val="none" w:sz="0" w:space="0" w:color="auto"/>
        <w:bottom w:val="none" w:sz="0" w:space="0" w:color="auto"/>
        <w:right w:val="none" w:sz="0" w:space="0" w:color="auto"/>
      </w:divBdr>
    </w:div>
    <w:div w:id="1244299100">
      <w:bodyDiv w:val="1"/>
      <w:marLeft w:val="0"/>
      <w:marRight w:val="0"/>
      <w:marTop w:val="0"/>
      <w:marBottom w:val="0"/>
      <w:divBdr>
        <w:top w:val="none" w:sz="0" w:space="0" w:color="auto"/>
        <w:left w:val="none" w:sz="0" w:space="0" w:color="auto"/>
        <w:bottom w:val="none" w:sz="0" w:space="0" w:color="auto"/>
        <w:right w:val="none" w:sz="0" w:space="0" w:color="auto"/>
      </w:divBdr>
    </w:div>
    <w:div w:id="1246959171">
      <w:bodyDiv w:val="1"/>
      <w:marLeft w:val="0"/>
      <w:marRight w:val="0"/>
      <w:marTop w:val="0"/>
      <w:marBottom w:val="0"/>
      <w:divBdr>
        <w:top w:val="none" w:sz="0" w:space="0" w:color="auto"/>
        <w:left w:val="none" w:sz="0" w:space="0" w:color="auto"/>
        <w:bottom w:val="none" w:sz="0" w:space="0" w:color="auto"/>
        <w:right w:val="none" w:sz="0" w:space="0" w:color="auto"/>
      </w:divBdr>
    </w:div>
    <w:div w:id="1247151543">
      <w:bodyDiv w:val="1"/>
      <w:marLeft w:val="0"/>
      <w:marRight w:val="0"/>
      <w:marTop w:val="0"/>
      <w:marBottom w:val="0"/>
      <w:divBdr>
        <w:top w:val="none" w:sz="0" w:space="0" w:color="auto"/>
        <w:left w:val="none" w:sz="0" w:space="0" w:color="auto"/>
        <w:bottom w:val="none" w:sz="0" w:space="0" w:color="auto"/>
        <w:right w:val="none" w:sz="0" w:space="0" w:color="auto"/>
      </w:divBdr>
    </w:div>
    <w:div w:id="1252081052">
      <w:bodyDiv w:val="1"/>
      <w:marLeft w:val="0"/>
      <w:marRight w:val="0"/>
      <w:marTop w:val="0"/>
      <w:marBottom w:val="0"/>
      <w:divBdr>
        <w:top w:val="none" w:sz="0" w:space="0" w:color="auto"/>
        <w:left w:val="none" w:sz="0" w:space="0" w:color="auto"/>
        <w:bottom w:val="none" w:sz="0" w:space="0" w:color="auto"/>
        <w:right w:val="none" w:sz="0" w:space="0" w:color="auto"/>
      </w:divBdr>
    </w:div>
    <w:div w:id="1253199904">
      <w:bodyDiv w:val="1"/>
      <w:marLeft w:val="0"/>
      <w:marRight w:val="0"/>
      <w:marTop w:val="0"/>
      <w:marBottom w:val="0"/>
      <w:divBdr>
        <w:top w:val="none" w:sz="0" w:space="0" w:color="auto"/>
        <w:left w:val="none" w:sz="0" w:space="0" w:color="auto"/>
        <w:bottom w:val="none" w:sz="0" w:space="0" w:color="auto"/>
        <w:right w:val="none" w:sz="0" w:space="0" w:color="auto"/>
      </w:divBdr>
    </w:div>
    <w:div w:id="1260062869">
      <w:bodyDiv w:val="1"/>
      <w:marLeft w:val="0"/>
      <w:marRight w:val="0"/>
      <w:marTop w:val="0"/>
      <w:marBottom w:val="0"/>
      <w:divBdr>
        <w:top w:val="none" w:sz="0" w:space="0" w:color="auto"/>
        <w:left w:val="none" w:sz="0" w:space="0" w:color="auto"/>
        <w:bottom w:val="none" w:sz="0" w:space="0" w:color="auto"/>
        <w:right w:val="none" w:sz="0" w:space="0" w:color="auto"/>
      </w:divBdr>
    </w:div>
    <w:div w:id="1275744554">
      <w:bodyDiv w:val="1"/>
      <w:marLeft w:val="0"/>
      <w:marRight w:val="0"/>
      <w:marTop w:val="0"/>
      <w:marBottom w:val="0"/>
      <w:divBdr>
        <w:top w:val="none" w:sz="0" w:space="0" w:color="auto"/>
        <w:left w:val="none" w:sz="0" w:space="0" w:color="auto"/>
        <w:bottom w:val="none" w:sz="0" w:space="0" w:color="auto"/>
        <w:right w:val="none" w:sz="0" w:space="0" w:color="auto"/>
      </w:divBdr>
    </w:div>
    <w:div w:id="1284310485">
      <w:bodyDiv w:val="1"/>
      <w:marLeft w:val="0"/>
      <w:marRight w:val="0"/>
      <w:marTop w:val="0"/>
      <w:marBottom w:val="0"/>
      <w:divBdr>
        <w:top w:val="none" w:sz="0" w:space="0" w:color="auto"/>
        <w:left w:val="none" w:sz="0" w:space="0" w:color="auto"/>
        <w:bottom w:val="none" w:sz="0" w:space="0" w:color="auto"/>
        <w:right w:val="none" w:sz="0" w:space="0" w:color="auto"/>
      </w:divBdr>
    </w:div>
    <w:div w:id="1296257672">
      <w:bodyDiv w:val="1"/>
      <w:marLeft w:val="0"/>
      <w:marRight w:val="0"/>
      <w:marTop w:val="0"/>
      <w:marBottom w:val="0"/>
      <w:divBdr>
        <w:top w:val="none" w:sz="0" w:space="0" w:color="auto"/>
        <w:left w:val="none" w:sz="0" w:space="0" w:color="auto"/>
        <w:bottom w:val="none" w:sz="0" w:space="0" w:color="auto"/>
        <w:right w:val="none" w:sz="0" w:space="0" w:color="auto"/>
      </w:divBdr>
    </w:div>
    <w:div w:id="1299065588">
      <w:bodyDiv w:val="1"/>
      <w:marLeft w:val="0"/>
      <w:marRight w:val="0"/>
      <w:marTop w:val="0"/>
      <w:marBottom w:val="0"/>
      <w:divBdr>
        <w:top w:val="none" w:sz="0" w:space="0" w:color="auto"/>
        <w:left w:val="none" w:sz="0" w:space="0" w:color="auto"/>
        <w:bottom w:val="none" w:sz="0" w:space="0" w:color="auto"/>
        <w:right w:val="none" w:sz="0" w:space="0" w:color="auto"/>
      </w:divBdr>
    </w:div>
    <w:div w:id="1307861559">
      <w:bodyDiv w:val="1"/>
      <w:marLeft w:val="0"/>
      <w:marRight w:val="0"/>
      <w:marTop w:val="0"/>
      <w:marBottom w:val="0"/>
      <w:divBdr>
        <w:top w:val="none" w:sz="0" w:space="0" w:color="auto"/>
        <w:left w:val="none" w:sz="0" w:space="0" w:color="auto"/>
        <w:bottom w:val="none" w:sz="0" w:space="0" w:color="auto"/>
        <w:right w:val="none" w:sz="0" w:space="0" w:color="auto"/>
      </w:divBdr>
    </w:div>
    <w:div w:id="1308707018">
      <w:bodyDiv w:val="1"/>
      <w:marLeft w:val="0"/>
      <w:marRight w:val="0"/>
      <w:marTop w:val="0"/>
      <w:marBottom w:val="0"/>
      <w:divBdr>
        <w:top w:val="none" w:sz="0" w:space="0" w:color="auto"/>
        <w:left w:val="none" w:sz="0" w:space="0" w:color="auto"/>
        <w:bottom w:val="none" w:sz="0" w:space="0" w:color="auto"/>
        <w:right w:val="none" w:sz="0" w:space="0" w:color="auto"/>
      </w:divBdr>
    </w:div>
    <w:div w:id="1310860101">
      <w:bodyDiv w:val="1"/>
      <w:marLeft w:val="0"/>
      <w:marRight w:val="0"/>
      <w:marTop w:val="0"/>
      <w:marBottom w:val="0"/>
      <w:divBdr>
        <w:top w:val="none" w:sz="0" w:space="0" w:color="auto"/>
        <w:left w:val="none" w:sz="0" w:space="0" w:color="auto"/>
        <w:bottom w:val="none" w:sz="0" w:space="0" w:color="auto"/>
        <w:right w:val="none" w:sz="0" w:space="0" w:color="auto"/>
      </w:divBdr>
    </w:div>
    <w:div w:id="1314992199">
      <w:bodyDiv w:val="1"/>
      <w:marLeft w:val="0"/>
      <w:marRight w:val="0"/>
      <w:marTop w:val="0"/>
      <w:marBottom w:val="0"/>
      <w:divBdr>
        <w:top w:val="none" w:sz="0" w:space="0" w:color="auto"/>
        <w:left w:val="none" w:sz="0" w:space="0" w:color="auto"/>
        <w:bottom w:val="none" w:sz="0" w:space="0" w:color="auto"/>
        <w:right w:val="none" w:sz="0" w:space="0" w:color="auto"/>
      </w:divBdr>
    </w:div>
    <w:div w:id="1317418866">
      <w:bodyDiv w:val="1"/>
      <w:marLeft w:val="0"/>
      <w:marRight w:val="0"/>
      <w:marTop w:val="0"/>
      <w:marBottom w:val="0"/>
      <w:divBdr>
        <w:top w:val="none" w:sz="0" w:space="0" w:color="auto"/>
        <w:left w:val="none" w:sz="0" w:space="0" w:color="auto"/>
        <w:bottom w:val="none" w:sz="0" w:space="0" w:color="auto"/>
        <w:right w:val="none" w:sz="0" w:space="0" w:color="auto"/>
      </w:divBdr>
    </w:div>
    <w:div w:id="1320160778">
      <w:bodyDiv w:val="1"/>
      <w:marLeft w:val="0"/>
      <w:marRight w:val="0"/>
      <w:marTop w:val="0"/>
      <w:marBottom w:val="0"/>
      <w:divBdr>
        <w:top w:val="none" w:sz="0" w:space="0" w:color="auto"/>
        <w:left w:val="none" w:sz="0" w:space="0" w:color="auto"/>
        <w:bottom w:val="none" w:sz="0" w:space="0" w:color="auto"/>
        <w:right w:val="none" w:sz="0" w:space="0" w:color="auto"/>
      </w:divBdr>
    </w:div>
    <w:div w:id="1320694309">
      <w:bodyDiv w:val="1"/>
      <w:marLeft w:val="0"/>
      <w:marRight w:val="0"/>
      <w:marTop w:val="0"/>
      <w:marBottom w:val="0"/>
      <w:divBdr>
        <w:top w:val="none" w:sz="0" w:space="0" w:color="auto"/>
        <w:left w:val="none" w:sz="0" w:space="0" w:color="auto"/>
        <w:bottom w:val="none" w:sz="0" w:space="0" w:color="auto"/>
        <w:right w:val="none" w:sz="0" w:space="0" w:color="auto"/>
      </w:divBdr>
    </w:div>
    <w:div w:id="1330059771">
      <w:bodyDiv w:val="1"/>
      <w:marLeft w:val="0"/>
      <w:marRight w:val="0"/>
      <w:marTop w:val="0"/>
      <w:marBottom w:val="0"/>
      <w:divBdr>
        <w:top w:val="none" w:sz="0" w:space="0" w:color="auto"/>
        <w:left w:val="none" w:sz="0" w:space="0" w:color="auto"/>
        <w:bottom w:val="none" w:sz="0" w:space="0" w:color="auto"/>
        <w:right w:val="none" w:sz="0" w:space="0" w:color="auto"/>
      </w:divBdr>
    </w:div>
    <w:div w:id="1334643233">
      <w:bodyDiv w:val="1"/>
      <w:marLeft w:val="0"/>
      <w:marRight w:val="0"/>
      <w:marTop w:val="0"/>
      <w:marBottom w:val="0"/>
      <w:divBdr>
        <w:top w:val="none" w:sz="0" w:space="0" w:color="auto"/>
        <w:left w:val="none" w:sz="0" w:space="0" w:color="auto"/>
        <w:bottom w:val="none" w:sz="0" w:space="0" w:color="auto"/>
        <w:right w:val="none" w:sz="0" w:space="0" w:color="auto"/>
      </w:divBdr>
    </w:div>
    <w:div w:id="1335571342">
      <w:bodyDiv w:val="1"/>
      <w:marLeft w:val="0"/>
      <w:marRight w:val="0"/>
      <w:marTop w:val="0"/>
      <w:marBottom w:val="0"/>
      <w:divBdr>
        <w:top w:val="none" w:sz="0" w:space="0" w:color="auto"/>
        <w:left w:val="none" w:sz="0" w:space="0" w:color="auto"/>
        <w:bottom w:val="none" w:sz="0" w:space="0" w:color="auto"/>
        <w:right w:val="none" w:sz="0" w:space="0" w:color="auto"/>
      </w:divBdr>
    </w:div>
    <w:div w:id="1347512062">
      <w:bodyDiv w:val="1"/>
      <w:marLeft w:val="0"/>
      <w:marRight w:val="0"/>
      <w:marTop w:val="0"/>
      <w:marBottom w:val="0"/>
      <w:divBdr>
        <w:top w:val="none" w:sz="0" w:space="0" w:color="auto"/>
        <w:left w:val="none" w:sz="0" w:space="0" w:color="auto"/>
        <w:bottom w:val="none" w:sz="0" w:space="0" w:color="auto"/>
        <w:right w:val="none" w:sz="0" w:space="0" w:color="auto"/>
      </w:divBdr>
    </w:div>
    <w:div w:id="1353069862">
      <w:bodyDiv w:val="1"/>
      <w:marLeft w:val="0"/>
      <w:marRight w:val="0"/>
      <w:marTop w:val="0"/>
      <w:marBottom w:val="0"/>
      <w:divBdr>
        <w:top w:val="none" w:sz="0" w:space="0" w:color="auto"/>
        <w:left w:val="none" w:sz="0" w:space="0" w:color="auto"/>
        <w:bottom w:val="none" w:sz="0" w:space="0" w:color="auto"/>
        <w:right w:val="none" w:sz="0" w:space="0" w:color="auto"/>
      </w:divBdr>
    </w:div>
    <w:div w:id="1355813347">
      <w:bodyDiv w:val="1"/>
      <w:marLeft w:val="0"/>
      <w:marRight w:val="0"/>
      <w:marTop w:val="0"/>
      <w:marBottom w:val="0"/>
      <w:divBdr>
        <w:top w:val="none" w:sz="0" w:space="0" w:color="auto"/>
        <w:left w:val="none" w:sz="0" w:space="0" w:color="auto"/>
        <w:bottom w:val="none" w:sz="0" w:space="0" w:color="auto"/>
        <w:right w:val="none" w:sz="0" w:space="0" w:color="auto"/>
      </w:divBdr>
    </w:div>
    <w:div w:id="1362436192">
      <w:bodyDiv w:val="1"/>
      <w:marLeft w:val="0"/>
      <w:marRight w:val="0"/>
      <w:marTop w:val="0"/>
      <w:marBottom w:val="0"/>
      <w:divBdr>
        <w:top w:val="none" w:sz="0" w:space="0" w:color="auto"/>
        <w:left w:val="none" w:sz="0" w:space="0" w:color="auto"/>
        <w:bottom w:val="none" w:sz="0" w:space="0" w:color="auto"/>
        <w:right w:val="none" w:sz="0" w:space="0" w:color="auto"/>
      </w:divBdr>
    </w:div>
    <w:div w:id="1362591027">
      <w:bodyDiv w:val="1"/>
      <w:marLeft w:val="0"/>
      <w:marRight w:val="0"/>
      <w:marTop w:val="0"/>
      <w:marBottom w:val="0"/>
      <w:divBdr>
        <w:top w:val="none" w:sz="0" w:space="0" w:color="auto"/>
        <w:left w:val="none" w:sz="0" w:space="0" w:color="auto"/>
        <w:bottom w:val="none" w:sz="0" w:space="0" w:color="auto"/>
        <w:right w:val="none" w:sz="0" w:space="0" w:color="auto"/>
      </w:divBdr>
    </w:div>
    <w:div w:id="1363937534">
      <w:bodyDiv w:val="1"/>
      <w:marLeft w:val="0"/>
      <w:marRight w:val="0"/>
      <w:marTop w:val="0"/>
      <w:marBottom w:val="0"/>
      <w:divBdr>
        <w:top w:val="none" w:sz="0" w:space="0" w:color="auto"/>
        <w:left w:val="none" w:sz="0" w:space="0" w:color="auto"/>
        <w:bottom w:val="none" w:sz="0" w:space="0" w:color="auto"/>
        <w:right w:val="none" w:sz="0" w:space="0" w:color="auto"/>
      </w:divBdr>
      <w:divsChild>
        <w:div w:id="181283651">
          <w:marLeft w:val="0"/>
          <w:marRight w:val="0"/>
          <w:marTop w:val="0"/>
          <w:marBottom w:val="0"/>
          <w:divBdr>
            <w:top w:val="none" w:sz="0" w:space="0" w:color="auto"/>
            <w:left w:val="none" w:sz="0" w:space="0" w:color="auto"/>
            <w:bottom w:val="none" w:sz="0" w:space="0" w:color="auto"/>
            <w:right w:val="none" w:sz="0" w:space="0" w:color="auto"/>
          </w:divBdr>
          <w:divsChild>
            <w:div w:id="1477527668">
              <w:marLeft w:val="0"/>
              <w:marRight w:val="0"/>
              <w:marTop w:val="0"/>
              <w:marBottom w:val="0"/>
              <w:divBdr>
                <w:top w:val="none" w:sz="0" w:space="0" w:color="auto"/>
                <w:left w:val="none" w:sz="0" w:space="0" w:color="auto"/>
                <w:bottom w:val="none" w:sz="0" w:space="0" w:color="auto"/>
                <w:right w:val="none" w:sz="0" w:space="0" w:color="auto"/>
              </w:divBdr>
            </w:div>
            <w:div w:id="1024554542">
              <w:marLeft w:val="0"/>
              <w:marRight w:val="0"/>
              <w:marTop w:val="0"/>
              <w:marBottom w:val="0"/>
              <w:divBdr>
                <w:top w:val="none" w:sz="0" w:space="0" w:color="auto"/>
                <w:left w:val="none" w:sz="0" w:space="0" w:color="auto"/>
                <w:bottom w:val="none" w:sz="0" w:space="0" w:color="auto"/>
                <w:right w:val="none" w:sz="0" w:space="0" w:color="auto"/>
              </w:divBdr>
              <w:divsChild>
                <w:div w:id="806971484">
                  <w:marLeft w:val="0"/>
                  <w:marRight w:val="0"/>
                  <w:marTop w:val="0"/>
                  <w:marBottom w:val="0"/>
                  <w:divBdr>
                    <w:top w:val="none" w:sz="0" w:space="0" w:color="auto"/>
                    <w:left w:val="none" w:sz="0" w:space="0" w:color="auto"/>
                    <w:bottom w:val="none" w:sz="0" w:space="0" w:color="auto"/>
                    <w:right w:val="none" w:sz="0" w:space="0" w:color="auto"/>
                  </w:divBdr>
                  <w:divsChild>
                    <w:div w:id="5680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7990">
      <w:bodyDiv w:val="1"/>
      <w:marLeft w:val="0"/>
      <w:marRight w:val="0"/>
      <w:marTop w:val="0"/>
      <w:marBottom w:val="0"/>
      <w:divBdr>
        <w:top w:val="none" w:sz="0" w:space="0" w:color="auto"/>
        <w:left w:val="none" w:sz="0" w:space="0" w:color="auto"/>
        <w:bottom w:val="none" w:sz="0" w:space="0" w:color="auto"/>
        <w:right w:val="none" w:sz="0" w:space="0" w:color="auto"/>
      </w:divBdr>
      <w:divsChild>
        <w:div w:id="2120955256">
          <w:marLeft w:val="0"/>
          <w:marRight w:val="0"/>
          <w:marTop w:val="0"/>
          <w:marBottom w:val="0"/>
          <w:divBdr>
            <w:top w:val="none" w:sz="0" w:space="0" w:color="auto"/>
            <w:left w:val="none" w:sz="0" w:space="0" w:color="auto"/>
            <w:bottom w:val="none" w:sz="0" w:space="0" w:color="auto"/>
            <w:right w:val="none" w:sz="0" w:space="0" w:color="auto"/>
          </w:divBdr>
          <w:divsChild>
            <w:div w:id="17366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635">
      <w:bodyDiv w:val="1"/>
      <w:marLeft w:val="0"/>
      <w:marRight w:val="0"/>
      <w:marTop w:val="0"/>
      <w:marBottom w:val="0"/>
      <w:divBdr>
        <w:top w:val="none" w:sz="0" w:space="0" w:color="auto"/>
        <w:left w:val="none" w:sz="0" w:space="0" w:color="auto"/>
        <w:bottom w:val="none" w:sz="0" w:space="0" w:color="auto"/>
        <w:right w:val="none" w:sz="0" w:space="0" w:color="auto"/>
      </w:divBdr>
    </w:div>
    <w:div w:id="1376851106">
      <w:bodyDiv w:val="1"/>
      <w:marLeft w:val="0"/>
      <w:marRight w:val="0"/>
      <w:marTop w:val="0"/>
      <w:marBottom w:val="0"/>
      <w:divBdr>
        <w:top w:val="none" w:sz="0" w:space="0" w:color="auto"/>
        <w:left w:val="none" w:sz="0" w:space="0" w:color="auto"/>
        <w:bottom w:val="none" w:sz="0" w:space="0" w:color="auto"/>
        <w:right w:val="none" w:sz="0" w:space="0" w:color="auto"/>
      </w:divBdr>
    </w:div>
    <w:div w:id="1378894880">
      <w:bodyDiv w:val="1"/>
      <w:marLeft w:val="0"/>
      <w:marRight w:val="0"/>
      <w:marTop w:val="0"/>
      <w:marBottom w:val="0"/>
      <w:divBdr>
        <w:top w:val="none" w:sz="0" w:space="0" w:color="auto"/>
        <w:left w:val="none" w:sz="0" w:space="0" w:color="auto"/>
        <w:bottom w:val="none" w:sz="0" w:space="0" w:color="auto"/>
        <w:right w:val="none" w:sz="0" w:space="0" w:color="auto"/>
      </w:divBdr>
    </w:div>
    <w:div w:id="1389962911">
      <w:bodyDiv w:val="1"/>
      <w:marLeft w:val="0"/>
      <w:marRight w:val="0"/>
      <w:marTop w:val="0"/>
      <w:marBottom w:val="0"/>
      <w:divBdr>
        <w:top w:val="none" w:sz="0" w:space="0" w:color="auto"/>
        <w:left w:val="none" w:sz="0" w:space="0" w:color="auto"/>
        <w:bottom w:val="none" w:sz="0" w:space="0" w:color="auto"/>
        <w:right w:val="none" w:sz="0" w:space="0" w:color="auto"/>
      </w:divBdr>
    </w:div>
    <w:div w:id="1395080867">
      <w:bodyDiv w:val="1"/>
      <w:marLeft w:val="0"/>
      <w:marRight w:val="0"/>
      <w:marTop w:val="0"/>
      <w:marBottom w:val="0"/>
      <w:divBdr>
        <w:top w:val="none" w:sz="0" w:space="0" w:color="auto"/>
        <w:left w:val="none" w:sz="0" w:space="0" w:color="auto"/>
        <w:bottom w:val="none" w:sz="0" w:space="0" w:color="auto"/>
        <w:right w:val="none" w:sz="0" w:space="0" w:color="auto"/>
      </w:divBdr>
    </w:div>
    <w:div w:id="1395934345">
      <w:bodyDiv w:val="1"/>
      <w:marLeft w:val="0"/>
      <w:marRight w:val="0"/>
      <w:marTop w:val="0"/>
      <w:marBottom w:val="0"/>
      <w:divBdr>
        <w:top w:val="none" w:sz="0" w:space="0" w:color="auto"/>
        <w:left w:val="none" w:sz="0" w:space="0" w:color="auto"/>
        <w:bottom w:val="none" w:sz="0" w:space="0" w:color="auto"/>
        <w:right w:val="none" w:sz="0" w:space="0" w:color="auto"/>
      </w:divBdr>
    </w:div>
    <w:div w:id="1408071976">
      <w:bodyDiv w:val="1"/>
      <w:marLeft w:val="0"/>
      <w:marRight w:val="0"/>
      <w:marTop w:val="0"/>
      <w:marBottom w:val="0"/>
      <w:divBdr>
        <w:top w:val="none" w:sz="0" w:space="0" w:color="auto"/>
        <w:left w:val="none" w:sz="0" w:space="0" w:color="auto"/>
        <w:bottom w:val="none" w:sz="0" w:space="0" w:color="auto"/>
        <w:right w:val="none" w:sz="0" w:space="0" w:color="auto"/>
      </w:divBdr>
    </w:div>
    <w:div w:id="1414625755">
      <w:bodyDiv w:val="1"/>
      <w:marLeft w:val="0"/>
      <w:marRight w:val="0"/>
      <w:marTop w:val="0"/>
      <w:marBottom w:val="0"/>
      <w:divBdr>
        <w:top w:val="none" w:sz="0" w:space="0" w:color="auto"/>
        <w:left w:val="none" w:sz="0" w:space="0" w:color="auto"/>
        <w:bottom w:val="none" w:sz="0" w:space="0" w:color="auto"/>
        <w:right w:val="none" w:sz="0" w:space="0" w:color="auto"/>
      </w:divBdr>
    </w:div>
    <w:div w:id="1415975217">
      <w:bodyDiv w:val="1"/>
      <w:marLeft w:val="0"/>
      <w:marRight w:val="0"/>
      <w:marTop w:val="0"/>
      <w:marBottom w:val="0"/>
      <w:divBdr>
        <w:top w:val="none" w:sz="0" w:space="0" w:color="auto"/>
        <w:left w:val="none" w:sz="0" w:space="0" w:color="auto"/>
        <w:bottom w:val="none" w:sz="0" w:space="0" w:color="auto"/>
        <w:right w:val="none" w:sz="0" w:space="0" w:color="auto"/>
      </w:divBdr>
    </w:div>
    <w:div w:id="1418556981">
      <w:bodyDiv w:val="1"/>
      <w:marLeft w:val="0"/>
      <w:marRight w:val="0"/>
      <w:marTop w:val="0"/>
      <w:marBottom w:val="0"/>
      <w:divBdr>
        <w:top w:val="none" w:sz="0" w:space="0" w:color="auto"/>
        <w:left w:val="none" w:sz="0" w:space="0" w:color="auto"/>
        <w:bottom w:val="none" w:sz="0" w:space="0" w:color="auto"/>
        <w:right w:val="none" w:sz="0" w:space="0" w:color="auto"/>
      </w:divBdr>
    </w:div>
    <w:div w:id="1421292778">
      <w:bodyDiv w:val="1"/>
      <w:marLeft w:val="0"/>
      <w:marRight w:val="0"/>
      <w:marTop w:val="0"/>
      <w:marBottom w:val="0"/>
      <w:divBdr>
        <w:top w:val="none" w:sz="0" w:space="0" w:color="auto"/>
        <w:left w:val="none" w:sz="0" w:space="0" w:color="auto"/>
        <w:bottom w:val="none" w:sz="0" w:space="0" w:color="auto"/>
        <w:right w:val="none" w:sz="0" w:space="0" w:color="auto"/>
      </w:divBdr>
    </w:div>
    <w:div w:id="1433427852">
      <w:bodyDiv w:val="1"/>
      <w:marLeft w:val="0"/>
      <w:marRight w:val="0"/>
      <w:marTop w:val="0"/>
      <w:marBottom w:val="0"/>
      <w:divBdr>
        <w:top w:val="none" w:sz="0" w:space="0" w:color="auto"/>
        <w:left w:val="none" w:sz="0" w:space="0" w:color="auto"/>
        <w:bottom w:val="none" w:sz="0" w:space="0" w:color="auto"/>
        <w:right w:val="none" w:sz="0" w:space="0" w:color="auto"/>
      </w:divBdr>
      <w:divsChild>
        <w:div w:id="1174297872">
          <w:marLeft w:val="0"/>
          <w:marRight w:val="0"/>
          <w:marTop w:val="0"/>
          <w:marBottom w:val="0"/>
          <w:divBdr>
            <w:top w:val="none" w:sz="0" w:space="0" w:color="auto"/>
            <w:left w:val="none" w:sz="0" w:space="0" w:color="auto"/>
            <w:bottom w:val="none" w:sz="0" w:space="0" w:color="auto"/>
            <w:right w:val="none" w:sz="0" w:space="0" w:color="auto"/>
          </w:divBdr>
        </w:div>
      </w:divsChild>
    </w:div>
    <w:div w:id="1439180730">
      <w:bodyDiv w:val="1"/>
      <w:marLeft w:val="0"/>
      <w:marRight w:val="0"/>
      <w:marTop w:val="0"/>
      <w:marBottom w:val="0"/>
      <w:divBdr>
        <w:top w:val="none" w:sz="0" w:space="0" w:color="auto"/>
        <w:left w:val="none" w:sz="0" w:space="0" w:color="auto"/>
        <w:bottom w:val="none" w:sz="0" w:space="0" w:color="auto"/>
        <w:right w:val="none" w:sz="0" w:space="0" w:color="auto"/>
      </w:divBdr>
    </w:div>
    <w:div w:id="1442260553">
      <w:bodyDiv w:val="1"/>
      <w:marLeft w:val="0"/>
      <w:marRight w:val="0"/>
      <w:marTop w:val="0"/>
      <w:marBottom w:val="0"/>
      <w:divBdr>
        <w:top w:val="none" w:sz="0" w:space="0" w:color="auto"/>
        <w:left w:val="none" w:sz="0" w:space="0" w:color="auto"/>
        <w:bottom w:val="none" w:sz="0" w:space="0" w:color="auto"/>
        <w:right w:val="none" w:sz="0" w:space="0" w:color="auto"/>
      </w:divBdr>
    </w:div>
    <w:div w:id="1448502775">
      <w:bodyDiv w:val="1"/>
      <w:marLeft w:val="0"/>
      <w:marRight w:val="0"/>
      <w:marTop w:val="0"/>
      <w:marBottom w:val="0"/>
      <w:divBdr>
        <w:top w:val="none" w:sz="0" w:space="0" w:color="auto"/>
        <w:left w:val="none" w:sz="0" w:space="0" w:color="auto"/>
        <w:bottom w:val="none" w:sz="0" w:space="0" w:color="auto"/>
        <w:right w:val="none" w:sz="0" w:space="0" w:color="auto"/>
      </w:divBdr>
      <w:divsChild>
        <w:div w:id="1434090016">
          <w:marLeft w:val="0"/>
          <w:marRight w:val="0"/>
          <w:marTop w:val="0"/>
          <w:marBottom w:val="0"/>
          <w:divBdr>
            <w:top w:val="none" w:sz="0" w:space="0" w:color="auto"/>
            <w:left w:val="none" w:sz="0" w:space="0" w:color="auto"/>
            <w:bottom w:val="none" w:sz="0" w:space="0" w:color="auto"/>
            <w:right w:val="none" w:sz="0" w:space="0" w:color="auto"/>
          </w:divBdr>
          <w:divsChild>
            <w:div w:id="220867634">
              <w:marLeft w:val="0"/>
              <w:marRight w:val="0"/>
              <w:marTop w:val="0"/>
              <w:marBottom w:val="0"/>
              <w:divBdr>
                <w:top w:val="none" w:sz="0" w:space="0" w:color="auto"/>
                <w:left w:val="none" w:sz="0" w:space="0" w:color="auto"/>
                <w:bottom w:val="none" w:sz="0" w:space="0" w:color="auto"/>
                <w:right w:val="none" w:sz="0" w:space="0" w:color="auto"/>
              </w:divBdr>
            </w:div>
            <w:div w:id="1488133975">
              <w:marLeft w:val="0"/>
              <w:marRight w:val="0"/>
              <w:marTop w:val="0"/>
              <w:marBottom w:val="0"/>
              <w:divBdr>
                <w:top w:val="none" w:sz="0" w:space="0" w:color="auto"/>
                <w:left w:val="none" w:sz="0" w:space="0" w:color="auto"/>
                <w:bottom w:val="none" w:sz="0" w:space="0" w:color="auto"/>
                <w:right w:val="none" w:sz="0" w:space="0" w:color="auto"/>
              </w:divBdr>
              <w:divsChild>
                <w:div w:id="874848240">
                  <w:marLeft w:val="0"/>
                  <w:marRight w:val="0"/>
                  <w:marTop w:val="0"/>
                  <w:marBottom w:val="0"/>
                  <w:divBdr>
                    <w:top w:val="none" w:sz="0" w:space="0" w:color="auto"/>
                    <w:left w:val="none" w:sz="0" w:space="0" w:color="auto"/>
                    <w:bottom w:val="none" w:sz="0" w:space="0" w:color="auto"/>
                    <w:right w:val="none" w:sz="0" w:space="0" w:color="auto"/>
                  </w:divBdr>
                  <w:divsChild>
                    <w:div w:id="3008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5965">
              <w:marLeft w:val="0"/>
              <w:marRight w:val="0"/>
              <w:marTop w:val="0"/>
              <w:marBottom w:val="0"/>
              <w:divBdr>
                <w:top w:val="none" w:sz="0" w:space="0" w:color="auto"/>
                <w:left w:val="none" w:sz="0" w:space="0" w:color="auto"/>
                <w:bottom w:val="none" w:sz="0" w:space="0" w:color="auto"/>
                <w:right w:val="none" w:sz="0" w:space="0" w:color="auto"/>
              </w:divBdr>
            </w:div>
          </w:divsChild>
        </w:div>
        <w:div w:id="931161427">
          <w:marLeft w:val="0"/>
          <w:marRight w:val="0"/>
          <w:marTop w:val="0"/>
          <w:marBottom w:val="0"/>
          <w:divBdr>
            <w:top w:val="none" w:sz="0" w:space="0" w:color="auto"/>
            <w:left w:val="none" w:sz="0" w:space="0" w:color="auto"/>
            <w:bottom w:val="none" w:sz="0" w:space="0" w:color="auto"/>
            <w:right w:val="none" w:sz="0" w:space="0" w:color="auto"/>
          </w:divBdr>
          <w:divsChild>
            <w:div w:id="1557082197">
              <w:marLeft w:val="0"/>
              <w:marRight w:val="0"/>
              <w:marTop w:val="0"/>
              <w:marBottom w:val="0"/>
              <w:divBdr>
                <w:top w:val="none" w:sz="0" w:space="0" w:color="auto"/>
                <w:left w:val="none" w:sz="0" w:space="0" w:color="auto"/>
                <w:bottom w:val="none" w:sz="0" w:space="0" w:color="auto"/>
                <w:right w:val="none" w:sz="0" w:space="0" w:color="auto"/>
              </w:divBdr>
            </w:div>
            <w:div w:id="455830686">
              <w:marLeft w:val="0"/>
              <w:marRight w:val="0"/>
              <w:marTop w:val="0"/>
              <w:marBottom w:val="0"/>
              <w:divBdr>
                <w:top w:val="none" w:sz="0" w:space="0" w:color="auto"/>
                <w:left w:val="none" w:sz="0" w:space="0" w:color="auto"/>
                <w:bottom w:val="none" w:sz="0" w:space="0" w:color="auto"/>
                <w:right w:val="none" w:sz="0" w:space="0" w:color="auto"/>
              </w:divBdr>
              <w:divsChild>
                <w:div w:id="1011831648">
                  <w:marLeft w:val="0"/>
                  <w:marRight w:val="0"/>
                  <w:marTop w:val="0"/>
                  <w:marBottom w:val="0"/>
                  <w:divBdr>
                    <w:top w:val="none" w:sz="0" w:space="0" w:color="auto"/>
                    <w:left w:val="none" w:sz="0" w:space="0" w:color="auto"/>
                    <w:bottom w:val="none" w:sz="0" w:space="0" w:color="auto"/>
                    <w:right w:val="none" w:sz="0" w:space="0" w:color="auto"/>
                  </w:divBdr>
                  <w:divsChild>
                    <w:div w:id="12280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7362">
      <w:bodyDiv w:val="1"/>
      <w:marLeft w:val="0"/>
      <w:marRight w:val="0"/>
      <w:marTop w:val="0"/>
      <w:marBottom w:val="0"/>
      <w:divBdr>
        <w:top w:val="none" w:sz="0" w:space="0" w:color="auto"/>
        <w:left w:val="none" w:sz="0" w:space="0" w:color="auto"/>
        <w:bottom w:val="none" w:sz="0" w:space="0" w:color="auto"/>
        <w:right w:val="none" w:sz="0" w:space="0" w:color="auto"/>
      </w:divBdr>
    </w:div>
    <w:div w:id="1462186602">
      <w:bodyDiv w:val="1"/>
      <w:marLeft w:val="0"/>
      <w:marRight w:val="0"/>
      <w:marTop w:val="0"/>
      <w:marBottom w:val="0"/>
      <w:divBdr>
        <w:top w:val="none" w:sz="0" w:space="0" w:color="auto"/>
        <w:left w:val="none" w:sz="0" w:space="0" w:color="auto"/>
        <w:bottom w:val="none" w:sz="0" w:space="0" w:color="auto"/>
        <w:right w:val="none" w:sz="0" w:space="0" w:color="auto"/>
      </w:divBdr>
    </w:div>
    <w:div w:id="1463841437">
      <w:bodyDiv w:val="1"/>
      <w:marLeft w:val="0"/>
      <w:marRight w:val="0"/>
      <w:marTop w:val="0"/>
      <w:marBottom w:val="0"/>
      <w:divBdr>
        <w:top w:val="none" w:sz="0" w:space="0" w:color="auto"/>
        <w:left w:val="none" w:sz="0" w:space="0" w:color="auto"/>
        <w:bottom w:val="none" w:sz="0" w:space="0" w:color="auto"/>
        <w:right w:val="none" w:sz="0" w:space="0" w:color="auto"/>
      </w:divBdr>
    </w:div>
    <w:div w:id="1464690046">
      <w:bodyDiv w:val="1"/>
      <w:marLeft w:val="0"/>
      <w:marRight w:val="0"/>
      <w:marTop w:val="0"/>
      <w:marBottom w:val="0"/>
      <w:divBdr>
        <w:top w:val="none" w:sz="0" w:space="0" w:color="auto"/>
        <w:left w:val="none" w:sz="0" w:space="0" w:color="auto"/>
        <w:bottom w:val="none" w:sz="0" w:space="0" w:color="auto"/>
        <w:right w:val="none" w:sz="0" w:space="0" w:color="auto"/>
      </w:divBdr>
    </w:div>
    <w:div w:id="1469128565">
      <w:bodyDiv w:val="1"/>
      <w:marLeft w:val="0"/>
      <w:marRight w:val="0"/>
      <w:marTop w:val="0"/>
      <w:marBottom w:val="0"/>
      <w:divBdr>
        <w:top w:val="none" w:sz="0" w:space="0" w:color="auto"/>
        <w:left w:val="none" w:sz="0" w:space="0" w:color="auto"/>
        <w:bottom w:val="none" w:sz="0" w:space="0" w:color="auto"/>
        <w:right w:val="none" w:sz="0" w:space="0" w:color="auto"/>
      </w:divBdr>
    </w:div>
    <w:div w:id="1472868864">
      <w:bodyDiv w:val="1"/>
      <w:marLeft w:val="0"/>
      <w:marRight w:val="0"/>
      <w:marTop w:val="0"/>
      <w:marBottom w:val="0"/>
      <w:divBdr>
        <w:top w:val="none" w:sz="0" w:space="0" w:color="auto"/>
        <w:left w:val="none" w:sz="0" w:space="0" w:color="auto"/>
        <w:bottom w:val="none" w:sz="0" w:space="0" w:color="auto"/>
        <w:right w:val="none" w:sz="0" w:space="0" w:color="auto"/>
      </w:divBdr>
    </w:div>
    <w:div w:id="1474709500">
      <w:bodyDiv w:val="1"/>
      <w:marLeft w:val="0"/>
      <w:marRight w:val="0"/>
      <w:marTop w:val="0"/>
      <w:marBottom w:val="0"/>
      <w:divBdr>
        <w:top w:val="none" w:sz="0" w:space="0" w:color="auto"/>
        <w:left w:val="none" w:sz="0" w:space="0" w:color="auto"/>
        <w:bottom w:val="none" w:sz="0" w:space="0" w:color="auto"/>
        <w:right w:val="none" w:sz="0" w:space="0" w:color="auto"/>
      </w:divBdr>
    </w:div>
    <w:div w:id="1476528412">
      <w:bodyDiv w:val="1"/>
      <w:marLeft w:val="0"/>
      <w:marRight w:val="0"/>
      <w:marTop w:val="0"/>
      <w:marBottom w:val="0"/>
      <w:divBdr>
        <w:top w:val="none" w:sz="0" w:space="0" w:color="auto"/>
        <w:left w:val="none" w:sz="0" w:space="0" w:color="auto"/>
        <w:bottom w:val="none" w:sz="0" w:space="0" w:color="auto"/>
        <w:right w:val="none" w:sz="0" w:space="0" w:color="auto"/>
      </w:divBdr>
    </w:div>
    <w:div w:id="1480686469">
      <w:bodyDiv w:val="1"/>
      <w:marLeft w:val="0"/>
      <w:marRight w:val="0"/>
      <w:marTop w:val="0"/>
      <w:marBottom w:val="0"/>
      <w:divBdr>
        <w:top w:val="none" w:sz="0" w:space="0" w:color="auto"/>
        <w:left w:val="none" w:sz="0" w:space="0" w:color="auto"/>
        <w:bottom w:val="none" w:sz="0" w:space="0" w:color="auto"/>
        <w:right w:val="none" w:sz="0" w:space="0" w:color="auto"/>
      </w:divBdr>
    </w:div>
    <w:div w:id="1486584309">
      <w:bodyDiv w:val="1"/>
      <w:marLeft w:val="0"/>
      <w:marRight w:val="0"/>
      <w:marTop w:val="0"/>
      <w:marBottom w:val="0"/>
      <w:divBdr>
        <w:top w:val="none" w:sz="0" w:space="0" w:color="auto"/>
        <w:left w:val="none" w:sz="0" w:space="0" w:color="auto"/>
        <w:bottom w:val="none" w:sz="0" w:space="0" w:color="auto"/>
        <w:right w:val="none" w:sz="0" w:space="0" w:color="auto"/>
      </w:divBdr>
    </w:div>
    <w:div w:id="1487748047">
      <w:bodyDiv w:val="1"/>
      <w:marLeft w:val="0"/>
      <w:marRight w:val="0"/>
      <w:marTop w:val="0"/>
      <w:marBottom w:val="0"/>
      <w:divBdr>
        <w:top w:val="none" w:sz="0" w:space="0" w:color="auto"/>
        <w:left w:val="none" w:sz="0" w:space="0" w:color="auto"/>
        <w:bottom w:val="none" w:sz="0" w:space="0" w:color="auto"/>
        <w:right w:val="none" w:sz="0" w:space="0" w:color="auto"/>
      </w:divBdr>
    </w:div>
    <w:div w:id="1490444110">
      <w:bodyDiv w:val="1"/>
      <w:marLeft w:val="0"/>
      <w:marRight w:val="0"/>
      <w:marTop w:val="0"/>
      <w:marBottom w:val="0"/>
      <w:divBdr>
        <w:top w:val="none" w:sz="0" w:space="0" w:color="auto"/>
        <w:left w:val="none" w:sz="0" w:space="0" w:color="auto"/>
        <w:bottom w:val="none" w:sz="0" w:space="0" w:color="auto"/>
        <w:right w:val="none" w:sz="0" w:space="0" w:color="auto"/>
      </w:divBdr>
    </w:div>
    <w:div w:id="1495996539">
      <w:bodyDiv w:val="1"/>
      <w:marLeft w:val="0"/>
      <w:marRight w:val="0"/>
      <w:marTop w:val="0"/>
      <w:marBottom w:val="0"/>
      <w:divBdr>
        <w:top w:val="none" w:sz="0" w:space="0" w:color="auto"/>
        <w:left w:val="none" w:sz="0" w:space="0" w:color="auto"/>
        <w:bottom w:val="none" w:sz="0" w:space="0" w:color="auto"/>
        <w:right w:val="none" w:sz="0" w:space="0" w:color="auto"/>
      </w:divBdr>
    </w:div>
    <w:div w:id="1498957597">
      <w:bodyDiv w:val="1"/>
      <w:marLeft w:val="0"/>
      <w:marRight w:val="0"/>
      <w:marTop w:val="0"/>
      <w:marBottom w:val="0"/>
      <w:divBdr>
        <w:top w:val="none" w:sz="0" w:space="0" w:color="auto"/>
        <w:left w:val="none" w:sz="0" w:space="0" w:color="auto"/>
        <w:bottom w:val="none" w:sz="0" w:space="0" w:color="auto"/>
        <w:right w:val="none" w:sz="0" w:space="0" w:color="auto"/>
      </w:divBdr>
    </w:div>
    <w:div w:id="1519006016">
      <w:bodyDiv w:val="1"/>
      <w:marLeft w:val="0"/>
      <w:marRight w:val="0"/>
      <w:marTop w:val="0"/>
      <w:marBottom w:val="0"/>
      <w:divBdr>
        <w:top w:val="none" w:sz="0" w:space="0" w:color="auto"/>
        <w:left w:val="none" w:sz="0" w:space="0" w:color="auto"/>
        <w:bottom w:val="none" w:sz="0" w:space="0" w:color="auto"/>
        <w:right w:val="none" w:sz="0" w:space="0" w:color="auto"/>
      </w:divBdr>
    </w:div>
    <w:div w:id="1524132320">
      <w:bodyDiv w:val="1"/>
      <w:marLeft w:val="0"/>
      <w:marRight w:val="0"/>
      <w:marTop w:val="0"/>
      <w:marBottom w:val="0"/>
      <w:divBdr>
        <w:top w:val="none" w:sz="0" w:space="0" w:color="auto"/>
        <w:left w:val="none" w:sz="0" w:space="0" w:color="auto"/>
        <w:bottom w:val="none" w:sz="0" w:space="0" w:color="auto"/>
        <w:right w:val="none" w:sz="0" w:space="0" w:color="auto"/>
      </w:divBdr>
    </w:div>
    <w:div w:id="1530946485">
      <w:bodyDiv w:val="1"/>
      <w:marLeft w:val="0"/>
      <w:marRight w:val="0"/>
      <w:marTop w:val="0"/>
      <w:marBottom w:val="0"/>
      <w:divBdr>
        <w:top w:val="none" w:sz="0" w:space="0" w:color="auto"/>
        <w:left w:val="none" w:sz="0" w:space="0" w:color="auto"/>
        <w:bottom w:val="none" w:sz="0" w:space="0" w:color="auto"/>
        <w:right w:val="none" w:sz="0" w:space="0" w:color="auto"/>
      </w:divBdr>
    </w:div>
    <w:div w:id="1531988223">
      <w:bodyDiv w:val="1"/>
      <w:marLeft w:val="0"/>
      <w:marRight w:val="0"/>
      <w:marTop w:val="0"/>
      <w:marBottom w:val="0"/>
      <w:divBdr>
        <w:top w:val="none" w:sz="0" w:space="0" w:color="auto"/>
        <w:left w:val="none" w:sz="0" w:space="0" w:color="auto"/>
        <w:bottom w:val="none" w:sz="0" w:space="0" w:color="auto"/>
        <w:right w:val="none" w:sz="0" w:space="0" w:color="auto"/>
      </w:divBdr>
    </w:div>
    <w:div w:id="1532766419">
      <w:bodyDiv w:val="1"/>
      <w:marLeft w:val="0"/>
      <w:marRight w:val="0"/>
      <w:marTop w:val="0"/>
      <w:marBottom w:val="0"/>
      <w:divBdr>
        <w:top w:val="none" w:sz="0" w:space="0" w:color="auto"/>
        <w:left w:val="none" w:sz="0" w:space="0" w:color="auto"/>
        <w:bottom w:val="none" w:sz="0" w:space="0" w:color="auto"/>
        <w:right w:val="none" w:sz="0" w:space="0" w:color="auto"/>
      </w:divBdr>
    </w:div>
    <w:div w:id="1535267851">
      <w:bodyDiv w:val="1"/>
      <w:marLeft w:val="0"/>
      <w:marRight w:val="0"/>
      <w:marTop w:val="0"/>
      <w:marBottom w:val="0"/>
      <w:divBdr>
        <w:top w:val="none" w:sz="0" w:space="0" w:color="auto"/>
        <w:left w:val="none" w:sz="0" w:space="0" w:color="auto"/>
        <w:bottom w:val="none" w:sz="0" w:space="0" w:color="auto"/>
        <w:right w:val="none" w:sz="0" w:space="0" w:color="auto"/>
      </w:divBdr>
    </w:div>
    <w:div w:id="1545143014">
      <w:bodyDiv w:val="1"/>
      <w:marLeft w:val="0"/>
      <w:marRight w:val="0"/>
      <w:marTop w:val="0"/>
      <w:marBottom w:val="0"/>
      <w:divBdr>
        <w:top w:val="none" w:sz="0" w:space="0" w:color="auto"/>
        <w:left w:val="none" w:sz="0" w:space="0" w:color="auto"/>
        <w:bottom w:val="none" w:sz="0" w:space="0" w:color="auto"/>
        <w:right w:val="none" w:sz="0" w:space="0" w:color="auto"/>
      </w:divBdr>
    </w:div>
    <w:div w:id="1550916318">
      <w:bodyDiv w:val="1"/>
      <w:marLeft w:val="0"/>
      <w:marRight w:val="0"/>
      <w:marTop w:val="0"/>
      <w:marBottom w:val="0"/>
      <w:divBdr>
        <w:top w:val="none" w:sz="0" w:space="0" w:color="auto"/>
        <w:left w:val="none" w:sz="0" w:space="0" w:color="auto"/>
        <w:bottom w:val="none" w:sz="0" w:space="0" w:color="auto"/>
        <w:right w:val="none" w:sz="0" w:space="0" w:color="auto"/>
      </w:divBdr>
    </w:div>
    <w:div w:id="1553735679">
      <w:bodyDiv w:val="1"/>
      <w:marLeft w:val="0"/>
      <w:marRight w:val="0"/>
      <w:marTop w:val="0"/>
      <w:marBottom w:val="0"/>
      <w:divBdr>
        <w:top w:val="none" w:sz="0" w:space="0" w:color="auto"/>
        <w:left w:val="none" w:sz="0" w:space="0" w:color="auto"/>
        <w:bottom w:val="none" w:sz="0" w:space="0" w:color="auto"/>
        <w:right w:val="none" w:sz="0" w:space="0" w:color="auto"/>
      </w:divBdr>
    </w:div>
    <w:div w:id="1558933455">
      <w:bodyDiv w:val="1"/>
      <w:marLeft w:val="0"/>
      <w:marRight w:val="0"/>
      <w:marTop w:val="0"/>
      <w:marBottom w:val="0"/>
      <w:divBdr>
        <w:top w:val="none" w:sz="0" w:space="0" w:color="auto"/>
        <w:left w:val="none" w:sz="0" w:space="0" w:color="auto"/>
        <w:bottom w:val="none" w:sz="0" w:space="0" w:color="auto"/>
        <w:right w:val="none" w:sz="0" w:space="0" w:color="auto"/>
      </w:divBdr>
    </w:div>
    <w:div w:id="1561400982">
      <w:bodyDiv w:val="1"/>
      <w:marLeft w:val="0"/>
      <w:marRight w:val="0"/>
      <w:marTop w:val="0"/>
      <w:marBottom w:val="0"/>
      <w:divBdr>
        <w:top w:val="none" w:sz="0" w:space="0" w:color="auto"/>
        <w:left w:val="none" w:sz="0" w:space="0" w:color="auto"/>
        <w:bottom w:val="none" w:sz="0" w:space="0" w:color="auto"/>
        <w:right w:val="none" w:sz="0" w:space="0" w:color="auto"/>
      </w:divBdr>
    </w:div>
    <w:div w:id="1563255940">
      <w:bodyDiv w:val="1"/>
      <w:marLeft w:val="0"/>
      <w:marRight w:val="0"/>
      <w:marTop w:val="0"/>
      <w:marBottom w:val="0"/>
      <w:divBdr>
        <w:top w:val="none" w:sz="0" w:space="0" w:color="auto"/>
        <w:left w:val="none" w:sz="0" w:space="0" w:color="auto"/>
        <w:bottom w:val="none" w:sz="0" w:space="0" w:color="auto"/>
        <w:right w:val="none" w:sz="0" w:space="0" w:color="auto"/>
      </w:divBdr>
    </w:div>
    <w:div w:id="1565797717">
      <w:bodyDiv w:val="1"/>
      <w:marLeft w:val="0"/>
      <w:marRight w:val="0"/>
      <w:marTop w:val="0"/>
      <w:marBottom w:val="0"/>
      <w:divBdr>
        <w:top w:val="none" w:sz="0" w:space="0" w:color="auto"/>
        <w:left w:val="none" w:sz="0" w:space="0" w:color="auto"/>
        <w:bottom w:val="none" w:sz="0" w:space="0" w:color="auto"/>
        <w:right w:val="none" w:sz="0" w:space="0" w:color="auto"/>
      </w:divBdr>
    </w:div>
    <w:div w:id="1571228375">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83223527">
      <w:bodyDiv w:val="1"/>
      <w:marLeft w:val="0"/>
      <w:marRight w:val="0"/>
      <w:marTop w:val="0"/>
      <w:marBottom w:val="0"/>
      <w:divBdr>
        <w:top w:val="none" w:sz="0" w:space="0" w:color="auto"/>
        <w:left w:val="none" w:sz="0" w:space="0" w:color="auto"/>
        <w:bottom w:val="none" w:sz="0" w:space="0" w:color="auto"/>
        <w:right w:val="none" w:sz="0" w:space="0" w:color="auto"/>
      </w:divBdr>
    </w:div>
    <w:div w:id="1588883813">
      <w:bodyDiv w:val="1"/>
      <w:marLeft w:val="0"/>
      <w:marRight w:val="0"/>
      <w:marTop w:val="0"/>
      <w:marBottom w:val="0"/>
      <w:divBdr>
        <w:top w:val="none" w:sz="0" w:space="0" w:color="auto"/>
        <w:left w:val="none" w:sz="0" w:space="0" w:color="auto"/>
        <w:bottom w:val="none" w:sz="0" w:space="0" w:color="auto"/>
        <w:right w:val="none" w:sz="0" w:space="0" w:color="auto"/>
      </w:divBdr>
    </w:div>
    <w:div w:id="1589339302">
      <w:bodyDiv w:val="1"/>
      <w:marLeft w:val="0"/>
      <w:marRight w:val="0"/>
      <w:marTop w:val="0"/>
      <w:marBottom w:val="0"/>
      <w:divBdr>
        <w:top w:val="none" w:sz="0" w:space="0" w:color="auto"/>
        <w:left w:val="none" w:sz="0" w:space="0" w:color="auto"/>
        <w:bottom w:val="none" w:sz="0" w:space="0" w:color="auto"/>
        <w:right w:val="none" w:sz="0" w:space="0" w:color="auto"/>
      </w:divBdr>
    </w:div>
    <w:div w:id="1593010215">
      <w:bodyDiv w:val="1"/>
      <w:marLeft w:val="0"/>
      <w:marRight w:val="0"/>
      <w:marTop w:val="0"/>
      <w:marBottom w:val="0"/>
      <w:divBdr>
        <w:top w:val="none" w:sz="0" w:space="0" w:color="auto"/>
        <w:left w:val="none" w:sz="0" w:space="0" w:color="auto"/>
        <w:bottom w:val="none" w:sz="0" w:space="0" w:color="auto"/>
        <w:right w:val="none" w:sz="0" w:space="0" w:color="auto"/>
      </w:divBdr>
    </w:div>
    <w:div w:id="1596356205">
      <w:bodyDiv w:val="1"/>
      <w:marLeft w:val="0"/>
      <w:marRight w:val="0"/>
      <w:marTop w:val="0"/>
      <w:marBottom w:val="0"/>
      <w:divBdr>
        <w:top w:val="none" w:sz="0" w:space="0" w:color="auto"/>
        <w:left w:val="none" w:sz="0" w:space="0" w:color="auto"/>
        <w:bottom w:val="none" w:sz="0" w:space="0" w:color="auto"/>
        <w:right w:val="none" w:sz="0" w:space="0" w:color="auto"/>
      </w:divBdr>
    </w:div>
    <w:div w:id="1599950554">
      <w:bodyDiv w:val="1"/>
      <w:marLeft w:val="0"/>
      <w:marRight w:val="0"/>
      <w:marTop w:val="0"/>
      <w:marBottom w:val="0"/>
      <w:divBdr>
        <w:top w:val="none" w:sz="0" w:space="0" w:color="auto"/>
        <w:left w:val="none" w:sz="0" w:space="0" w:color="auto"/>
        <w:bottom w:val="none" w:sz="0" w:space="0" w:color="auto"/>
        <w:right w:val="none" w:sz="0" w:space="0" w:color="auto"/>
      </w:divBdr>
    </w:div>
    <w:div w:id="1608852310">
      <w:bodyDiv w:val="1"/>
      <w:marLeft w:val="0"/>
      <w:marRight w:val="0"/>
      <w:marTop w:val="0"/>
      <w:marBottom w:val="0"/>
      <w:divBdr>
        <w:top w:val="none" w:sz="0" w:space="0" w:color="auto"/>
        <w:left w:val="none" w:sz="0" w:space="0" w:color="auto"/>
        <w:bottom w:val="none" w:sz="0" w:space="0" w:color="auto"/>
        <w:right w:val="none" w:sz="0" w:space="0" w:color="auto"/>
      </w:divBdr>
      <w:divsChild>
        <w:div w:id="1487044602">
          <w:marLeft w:val="0"/>
          <w:marRight w:val="0"/>
          <w:marTop w:val="0"/>
          <w:marBottom w:val="0"/>
          <w:divBdr>
            <w:top w:val="none" w:sz="0" w:space="0" w:color="auto"/>
            <w:left w:val="none" w:sz="0" w:space="0" w:color="auto"/>
            <w:bottom w:val="none" w:sz="0" w:space="0" w:color="auto"/>
            <w:right w:val="none" w:sz="0" w:space="0" w:color="auto"/>
          </w:divBdr>
        </w:div>
      </w:divsChild>
    </w:div>
    <w:div w:id="1614290317">
      <w:bodyDiv w:val="1"/>
      <w:marLeft w:val="0"/>
      <w:marRight w:val="0"/>
      <w:marTop w:val="0"/>
      <w:marBottom w:val="0"/>
      <w:divBdr>
        <w:top w:val="none" w:sz="0" w:space="0" w:color="auto"/>
        <w:left w:val="none" w:sz="0" w:space="0" w:color="auto"/>
        <w:bottom w:val="none" w:sz="0" w:space="0" w:color="auto"/>
        <w:right w:val="none" w:sz="0" w:space="0" w:color="auto"/>
      </w:divBdr>
    </w:div>
    <w:div w:id="1615211846">
      <w:bodyDiv w:val="1"/>
      <w:marLeft w:val="0"/>
      <w:marRight w:val="0"/>
      <w:marTop w:val="0"/>
      <w:marBottom w:val="0"/>
      <w:divBdr>
        <w:top w:val="none" w:sz="0" w:space="0" w:color="auto"/>
        <w:left w:val="none" w:sz="0" w:space="0" w:color="auto"/>
        <w:bottom w:val="none" w:sz="0" w:space="0" w:color="auto"/>
        <w:right w:val="none" w:sz="0" w:space="0" w:color="auto"/>
      </w:divBdr>
    </w:div>
    <w:div w:id="1616280603">
      <w:bodyDiv w:val="1"/>
      <w:marLeft w:val="0"/>
      <w:marRight w:val="0"/>
      <w:marTop w:val="0"/>
      <w:marBottom w:val="0"/>
      <w:divBdr>
        <w:top w:val="none" w:sz="0" w:space="0" w:color="auto"/>
        <w:left w:val="none" w:sz="0" w:space="0" w:color="auto"/>
        <w:bottom w:val="none" w:sz="0" w:space="0" w:color="auto"/>
        <w:right w:val="none" w:sz="0" w:space="0" w:color="auto"/>
      </w:divBdr>
    </w:div>
    <w:div w:id="1618949729">
      <w:bodyDiv w:val="1"/>
      <w:marLeft w:val="0"/>
      <w:marRight w:val="0"/>
      <w:marTop w:val="0"/>
      <w:marBottom w:val="0"/>
      <w:divBdr>
        <w:top w:val="none" w:sz="0" w:space="0" w:color="auto"/>
        <w:left w:val="none" w:sz="0" w:space="0" w:color="auto"/>
        <w:bottom w:val="none" w:sz="0" w:space="0" w:color="auto"/>
        <w:right w:val="none" w:sz="0" w:space="0" w:color="auto"/>
      </w:divBdr>
    </w:div>
    <w:div w:id="1622375146">
      <w:bodyDiv w:val="1"/>
      <w:marLeft w:val="0"/>
      <w:marRight w:val="0"/>
      <w:marTop w:val="0"/>
      <w:marBottom w:val="0"/>
      <w:divBdr>
        <w:top w:val="none" w:sz="0" w:space="0" w:color="auto"/>
        <w:left w:val="none" w:sz="0" w:space="0" w:color="auto"/>
        <w:bottom w:val="none" w:sz="0" w:space="0" w:color="auto"/>
        <w:right w:val="none" w:sz="0" w:space="0" w:color="auto"/>
      </w:divBdr>
    </w:div>
    <w:div w:id="1624269488">
      <w:bodyDiv w:val="1"/>
      <w:marLeft w:val="0"/>
      <w:marRight w:val="0"/>
      <w:marTop w:val="0"/>
      <w:marBottom w:val="0"/>
      <w:divBdr>
        <w:top w:val="none" w:sz="0" w:space="0" w:color="auto"/>
        <w:left w:val="none" w:sz="0" w:space="0" w:color="auto"/>
        <w:bottom w:val="none" w:sz="0" w:space="0" w:color="auto"/>
        <w:right w:val="none" w:sz="0" w:space="0" w:color="auto"/>
      </w:divBdr>
    </w:div>
    <w:div w:id="1630091490">
      <w:bodyDiv w:val="1"/>
      <w:marLeft w:val="0"/>
      <w:marRight w:val="0"/>
      <w:marTop w:val="0"/>
      <w:marBottom w:val="0"/>
      <w:divBdr>
        <w:top w:val="none" w:sz="0" w:space="0" w:color="auto"/>
        <w:left w:val="none" w:sz="0" w:space="0" w:color="auto"/>
        <w:bottom w:val="none" w:sz="0" w:space="0" w:color="auto"/>
        <w:right w:val="none" w:sz="0" w:space="0" w:color="auto"/>
      </w:divBdr>
    </w:div>
    <w:div w:id="1640107688">
      <w:bodyDiv w:val="1"/>
      <w:marLeft w:val="0"/>
      <w:marRight w:val="0"/>
      <w:marTop w:val="0"/>
      <w:marBottom w:val="0"/>
      <w:divBdr>
        <w:top w:val="none" w:sz="0" w:space="0" w:color="auto"/>
        <w:left w:val="none" w:sz="0" w:space="0" w:color="auto"/>
        <w:bottom w:val="none" w:sz="0" w:space="0" w:color="auto"/>
        <w:right w:val="none" w:sz="0" w:space="0" w:color="auto"/>
      </w:divBdr>
    </w:div>
    <w:div w:id="1660890769">
      <w:bodyDiv w:val="1"/>
      <w:marLeft w:val="0"/>
      <w:marRight w:val="0"/>
      <w:marTop w:val="0"/>
      <w:marBottom w:val="0"/>
      <w:divBdr>
        <w:top w:val="none" w:sz="0" w:space="0" w:color="auto"/>
        <w:left w:val="none" w:sz="0" w:space="0" w:color="auto"/>
        <w:bottom w:val="none" w:sz="0" w:space="0" w:color="auto"/>
        <w:right w:val="none" w:sz="0" w:space="0" w:color="auto"/>
      </w:divBdr>
    </w:div>
    <w:div w:id="1665166620">
      <w:bodyDiv w:val="1"/>
      <w:marLeft w:val="0"/>
      <w:marRight w:val="0"/>
      <w:marTop w:val="0"/>
      <w:marBottom w:val="0"/>
      <w:divBdr>
        <w:top w:val="none" w:sz="0" w:space="0" w:color="auto"/>
        <w:left w:val="none" w:sz="0" w:space="0" w:color="auto"/>
        <w:bottom w:val="none" w:sz="0" w:space="0" w:color="auto"/>
        <w:right w:val="none" w:sz="0" w:space="0" w:color="auto"/>
      </w:divBdr>
    </w:div>
    <w:div w:id="1670592714">
      <w:bodyDiv w:val="1"/>
      <w:marLeft w:val="0"/>
      <w:marRight w:val="0"/>
      <w:marTop w:val="0"/>
      <w:marBottom w:val="0"/>
      <w:divBdr>
        <w:top w:val="none" w:sz="0" w:space="0" w:color="auto"/>
        <w:left w:val="none" w:sz="0" w:space="0" w:color="auto"/>
        <w:bottom w:val="none" w:sz="0" w:space="0" w:color="auto"/>
        <w:right w:val="none" w:sz="0" w:space="0" w:color="auto"/>
      </w:divBdr>
    </w:div>
    <w:div w:id="1683362240">
      <w:bodyDiv w:val="1"/>
      <w:marLeft w:val="0"/>
      <w:marRight w:val="0"/>
      <w:marTop w:val="0"/>
      <w:marBottom w:val="0"/>
      <w:divBdr>
        <w:top w:val="none" w:sz="0" w:space="0" w:color="auto"/>
        <w:left w:val="none" w:sz="0" w:space="0" w:color="auto"/>
        <w:bottom w:val="none" w:sz="0" w:space="0" w:color="auto"/>
        <w:right w:val="none" w:sz="0" w:space="0" w:color="auto"/>
      </w:divBdr>
    </w:div>
    <w:div w:id="1688601002">
      <w:bodyDiv w:val="1"/>
      <w:marLeft w:val="0"/>
      <w:marRight w:val="0"/>
      <w:marTop w:val="0"/>
      <w:marBottom w:val="0"/>
      <w:divBdr>
        <w:top w:val="none" w:sz="0" w:space="0" w:color="auto"/>
        <w:left w:val="none" w:sz="0" w:space="0" w:color="auto"/>
        <w:bottom w:val="none" w:sz="0" w:space="0" w:color="auto"/>
        <w:right w:val="none" w:sz="0" w:space="0" w:color="auto"/>
      </w:divBdr>
    </w:div>
    <w:div w:id="1690907796">
      <w:bodyDiv w:val="1"/>
      <w:marLeft w:val="0"/>
      <w:marRight w:val="0"/>
      <w:marTop w:val="0"/>
      <w:marBottom w:val="0"/>
      <w:divBdr>
        <w:top w:val="none" w:sz="0" w:space="0" w:color="auto"/>
        <w:left w:val="none" w:sz="0" w:space="0" w:color="auto"/>
        <w:bottom w:val="none" w:sz="0" w:space="0" w:color="auto"/>
        <w:right w:val="none" w:sz="0" w:space="0" w:color="auto"/>
      </w:divBdr>
    </w:div>
    <w:div w:id="1693149653">
      <w:bodyDiv w:val="1"/>
      <w:marLeft w:val="0"/>
      <w:marRight w:val="0"/>
      <w:marTop w:val="0"/>
      <w:marBottom w:val="0"/>
      <w:divBdr>
        <w:top w:val="none" w:sz="0" w:space="0" w:color="auto"/>
        <w:left w:val="none" w:sz="0" w:space="0" w:color="auto"/>
        <w:bottom w:val="none" w:sz="0" w:space="0" w:color="auto"/>
        <w:right w:val="none" w:sz="0" w:space="0" w:color="auto"/>
      </w:divBdr>
    </w:div>
    <w:div w:id="1694762354">
      <w:bodyDiv w:val="1"/>
      <w:marLeft w:val="0"/>
      <w:marRight w:val="0"/>
      <w:marTop w:val="0"/>
      <w:marBottom w:val="0"/>
      <w:divBdr>
        <w:top w:val="none" w:sz="0" w:space="0" w:color="auto"/>
        <w:left w:val="none" w:sz="0" w:space="0" w:color="auto"/>
        <w:bottom w:val="none" w:sz="0" w:space="0" w:color="auto"/>
        <w:right w:val="none" w:sz="0" w:space="0" w:color="auto"/>
      </w:divBdr>
    </w:div>
    <w:div w:id="1710760684">
      <w:bodyDiv w:val="1"/>
      <w:marLeft w:val="0"/>
      <w:marRight w:val="0"/>
      <w:marTop w:val="0"/>
      <w:marBottom w:val="0"/>
      <w:divBdr>
        <w:top w:val="none" w:sz="0" w:space="0" w:color="auto"/>
        <w:left w:val="none" w:sz="0" w:space="0" w:color="auto"/>
        <w:bottom w:val="none" w:sz="0" w:space="0" w:color="auto"/>
        <w:right w:val="none" w:sz="0" w:space="0" w:color="auto"/>
      </w:divBdr>
    </w:div>
    <w:div w:id="1724988253">
      <w:bodyDiv w:val="1"/>
      <w:marLeft w:val="0"/>
      <w:marRight w:val="0"/>
      <w:marTop w:val="0"/>
      <w:marBottom w:val="0"/>
      <w:divBdr>
        <w:top w:val="none" w:sz="0" w:space="0" w:color="auto"/>
        <w:left w:val="none" w:sz="0" w:space="0" w:color="auto"/>
        <w:bottom w:val="none" w:sz="0" w:space="0" w:color="auto"/>
        <w:right w:val="none" w:sz="0" w:space="0" w:color="auto"/>
      </w:divBdr>
    </w:div>
    <w:div w:id="1730492543">
      <w:bodyDiv w:val="1"/>
      <w:marLeft w:val="0"/>
      <w:marRight w:val="0"/>
      <w:marTop w:val="0"/>
      <w:marBottom w:val="0"/>
      <w:divBdr>
        <w:top w:val="none" w:sz="0" w:space="0" w:color="auto"/>
        <w:left w:val="none" w:sz="0" w:space="0" w:color="auto"/>
        <w:bottom w:val="none" w:sz="0" w:space="0" w:color="auto"/>
        <w:right w:val="none" w:sz="0" w:space="0" w:color="auto"/>
      </w:divBdr>
    </w:div>
    <w:div w:id="1733305297">
      <w:bodyDiv w:val="1"/>
      <w:marLeft w:val="0"/>
      <w:marRight w:val="0"/>
      <w:marTop w:val="0"/>
      <w:marBottom w:val="0"/>
      <w:divBdr>
        <w:top w:val="none" w:sz="0" w:space="0" w:color="auto"/>
        <w:left w:val="none" w:sz="0" w:space="0" w:color="auto"/>
        <w:bottom w:val="none" w:sz="0" w:space="0" w:color="auto"/>
        <w:right w:val="none" w:sz="0" w:space="0" w:color="auto"/>
      </w:divBdr>
    </w:div>
    <w:div w:id="1733459383">
      <w:bodyDiv w:val="1"/>
      <w:marLeft w:val="0"/>
      <w:marRight w:val="0"/>
      <w:marTop w:val="0"/>
      <w:marBottom w:val="0"/>
      <w:divBdr>
        <w:top w:val="none" w:sz="0" w:space="0" w:color="auto"/>
        <w:left w:val="none" w:sz="0" w:space="0" w:color="auto"/>
        <w:bottom w:val="none" w:sz="0" w:space="0" w:color="auto"/>
        <w:right w:val="none" w:sz="0" w:space="0" w:color="auto"/>
      </w:divBdr>
    </w:div>
    <w:div w:id="1735353885">
      <w:bodyDiv w:val="1"/>
      <w:marLeft w:val="0"/>
      <w:marRight w:val="0"/>
      <w:marTop w:val="0"/>
      <w:marBottom w:val="0"/>
      <w:divBdr>
        <w:top w:val="none" w:sz="0" w:space="0" w:color="auto"/>
        <w:left w:val="none" w:sz="0" w:space="0" w:color="auto"/>
        <w:bottom w:val="none" w:sz="0" w:space="0" w:color="auto"/>
        <w:right w:val="none" w:sz="0" w:space="0" w:color="auto"/>
      </w:divBdr>
    </w:div>
    <w:div w:id="1739548938">
      <w:bodyDiv w:val="1"/>
      <w:marLeft w:val="0"/>
      <w:marRight w:val="0"/>
      <w:marTop w:val="0"/>
      <w:marBottom w:val="0"/>
      <w:divBdr>
        <w:top w:val="none" w:sz="0" w:space="0" w:color="auto"/>
        <w:left w:val="none" w:sz="0" w:space="0" w:color="auto"/>
        <w:bottom w:val="none" w:sz="0" w:space="0" w:color="auto"/>
        <w:right w:val="none" w:sz="0" w:space="0" w:color="auto"/>
      </w:divBdr>
    </w:div>
    <w:div w:id="1748989645">
      <w:bodyDiv w:val="1"/>
      <w:marLeft w:val="0"/>
      <w:marRight w:val="0"/>
      <w:marTop w:val="0"/>
      <w:marBottom w:val="0"/>
      <w:divBdr>
        <w:top w:val="none" w:sz="0" w:space="0" w:color="auto"/>
        <w:left w:val="none" w:sz="0" w:space="0" w:color="auto"/>
        <w:bottom w:val="none" w:sz="0" w:space="0" w:color="auto"/>
        <w:right w:val="none" w:sz="0" w:space="0" w:color="auto"/>
      </w:divBdr>
    </w:div>
    <w:div w:id="1760710752">
      <w:bodyDiv w:val="1"/>
      <w:marLeft w:val="0"/>
      <w:marRight w:val="0"/>
      <w:marTop w:val="0"/>
      <w:marBottom w:val="0"/>
      <w:divBdr>
        <w:top w:val="none" w:sz="0" w:space="0" w:color="auto"/>
        <w:left w:val="none" w:sz="0" w:space="0" w:color="auto"/>
        <w:bottom w:val="none" w:sz="0" w:space="0" w:color="auto"/>
        <w:right w:val="none" w:sz="0" w:space="0" w:color="auto"/>
      </w:divBdr>
    </w:div>
    <w:div w:id="1763064773">
      <w:bodyDiv w:val="1"/>
      <w:marLeft w:val="0"/>
      <w:marRight w:val="0"/>
      <w:marTop w:val="0"/>
      <w:marBottom w:val="0"/>
      <w:divBdr>
        <w:top w:val="none" w:sz="0" w:space="0" w:color="auto"/>
        <w:left w:val="none" w:sz="0" w:space="0" w:color="auto"/>
        <w:bottom w:val="none" w:sz="0" w:space="0" w:color="auto"/>
        <w:right w:val="none" w:sz="0" w:space="0" w:color="auto"/>
      </w:divBdr>
    </w:div>
    <w:div w:id="1764641400">
      <w:bodyDiv w:val="1"/>
      <w:marLeft w:val="0"/>
      <w:marRight w:val="0"/>
      <w:marTop w:val="0"/>
      <w:marBottom w:val="0"/>
      <w:divBdr>
        <w:top w:val="none" w:sz="0" w:space="0" w:color="auto"/>
        <w:left w:val="none" w:sz="0" w:space="0" w:color="auto"/>
        <w:bottom w:val="none" w:sz="0" w:space="0" w:color="auto"/>
        <w:right w:val="none" w:sz="0" w:space="0" w:color="auto"/>
      </w:divBdr>
    </w:div>
    <w:div w:id="1765611196">
      <w:bodyDiv w:val="1"/>
      <w:marLeft w:val="0"/>
      <w:marRight w:val="0"/>
      <w:marTop w:val="0"/>
      <w:marBottom w:val="0"/>
      <w:divBdr>
        <w:top w:val="none" w:sz="0" w:space="0" w:color="auto"/>
        <w:left w:val="none" w:sz="0" w:space="0" w:color="auto"/>
        <w:bottom w:val="none" w:sz="0" w:space="0" w:color="auto"/>
        <w:right w:val="none" w:sz="0" w:space="0" w:color="auto"/>
      </w:divBdr>
    </w:div>
    <w:div w:id="1766654973">
      <w:bodyDiv w:val="1"/>
      <w:marLeft w:val="0"/>
      <w:marRight w:val="0"/>
      <w:marTop w:val="0"/>
      <w:marBottom w:val="0"/>
      <w:divBdr>
        <w:top w:val="none" w:sz="0" w:space="0" w:color="auto"/>
        <w:left w:val="none" w:sz="0" w:space="0" w:color="auto"/>
        <w:bottom w:val="none" w:sz="0" w:space="0" w:color="auto"/>
        <w:right w:val="none" w:sz="0" w:space="0" w:color="auto"/>
      </w:divBdr>
    </w:div>
    <w:div w:id="1771774201">
      <w:bodyDiv w:val="1"/>
      <w:marLeft w:val="0"/>
      <w:marRight w:val="0"/>
      <w:marTop w:val="0"/>
      <w:marBottom w:val="0"/>
      <w:divBdr>
        <w:top w:val="none" w:sz="0" w:space="0" w:color="auto"/>
        <w:left w:val="none" w:sz="0" w:space="0" w:color="auto"/>
        <w:bottom w:val="none" w:sz="0" w:space="0" w:color="auto"/>
        <w:right w:val="none" w:sz="0" w:space="0" w:color="auto"/>
      </w:divBdr>
    </w:div>
    <w:div w:id="1774128355">
      <w:bodyDiv w:val="1"/>
      <w:marLeft w:val="0"/>
      <w:marRight w:val="0"/>
      <w:marTop w:val="0"/>
      <w:marBottom w:val="0"/>
      <w:divBdr>
        <w:top w:val="none" w:sz="0" w:space="0" w:color="auto"/>
        <w:left w:val="none" w:sz="0" w:space="0" w:color="auto"/>
        <w:bottom w:val="none" w:sz="0" w:space="0" w:color="auto"/>
        <w:right w:val="none" w:sz="0" w:space="0" w:color="auto"/>
      </w:divBdr>
    </w:div>
    <w:div w:id="1777628607">
      <w:bodyDiv w:val="1"/>
      <w:marLeft w:val="0"/>
      <w:marRight w:val="0"/>
      <w:marTop w:val="0"/>
      <w:marBottom w:val="0"/>
      <w:divBdr>
        <w:top w:val="none" w:sz="0" w:space="0" w:color="auto"/>
        <w:left w:val="none" w:sz="0" w:space="0" w:color="auto"/>
        <w:bottom w:val="none" w:sz="0" w:space="0" w:color="auto"/>
        <w:right w:val="none" w:sz="0" w:space="0" w:color="auto"/>
      </w:divBdr>
    </w:div>
    <w:div w:id="1778477842">
      <w:bodyDiv w:val="1"/>
      <w:marLeft w:val="0"/>
      <w:marRight w:val="0"/>
      <w:marTop w:val="0"/>
      <w:marBottom w:val="0"/>
      <w:divBdr>
        <w:top w:val="none" w:sz="0" w:space="0" w:color="auto"/>
        <w:left w:val="none" w:sz="0" w:space="0" w:color="auto"/>
        <w:bottom w:val="none" w:sz="0" w:space="0" w:color="auto"/>
        <w:right w:val="none" w:sz="0" w:space="0" w:color="auto"/>
      </w:divBdr>
    </w:div>
    <w:div w:id="1778527470">
      <w:bodyDiv w:val="1"/>
      <w:marLeft w:val="0"/>
      <w:marRight w:val="0"/>
      <w:marTop w:val="0"/>
      <w:marBottom w:val="0"/>
      <w:divBdr>
        <w:top w:val="none" w:sz="0" w:space="0" w:color="auto"/>
        <w:left w:val="none" w:sz="0" w:space="0" w:color="auto"/>
        <w:bottom w:val="none" w:sz="0" w:space="0" w:color="auto"/>
        <w:right w:val="none" w:sz="0" w:space="0" w:color="auto"/>
      </w:divBdr>
    </w:div>
    <w:div w:id="1785612250">
      <w:bodyDiv w:val="1"/>
      <w:marLeft w:val="0"/>
      <w:marRight w:val="0"/>
      <w:marTop w:val="0"/>
      <w:marBottom w:val="0"/>
      <w:divBdr>
        <w:top w:val="none" w:sz="0" w:space="0" w:color="auto"/>
        <w:left w:val="none" w:sz="0" w:space="0" w:color="auto"/>
        <w:bottom w:val="none" w:sz="0" w:space="0" w:color="auto"/>
        <w:right w:val="none" w:sz="0" w:space="0" w:color="auto"/>
      </w:divBdr>
    </w:div>
    <w:div w:id="1785687863">
      <w:bodyDiv w:val="1"/>
      <w:marLeft w:val="0"/>
      <w:marRight w:val="0"/>
      <w:marTop w:val="0"/>
      <w:marBottom w:val="0"/>
      <w:divBdr>
        <w:top w:val="none" w:sz="0" w:space="0" w:color="auto"/>
        <w:left w:val="none" w:sz="0" w:space="0" w:color="auto"/>
        <w:bottom w:val="none" w:sz="0" w:space="0" w:color="auto"/>
        <w:right w:val="none" w:sz="0" w:space="0" w:color="auto"/>
      </w:divBdr>
    </w:div>
    <w:div w:id="1798062232">
      <w:bodyDiv w:val="1"/>
      <w:marLeft w:val="0"/>
      <w:marRight w:val="0"/>
      <w:marTop w:val="0"/>
      <w:marBottom w:val="0"/>
      <w:divBdr>
        <w:top w:val="none" w:sz="0" w:space="0" w:color="auto"/>
        <w:left w:val="none" w:sz="0" w:space="0" w:color="auto"/>
        <w:bottom w:val="none" w:sz="0" w:space="0" w:color="auto"/>
        <w:right w:val="none" w:sz="0" w:space="0" w:color="auto"/>
      </w:divBdr>
    </w:div>
    <w:div w:id="1798991258">
      <w:bodyDiv w:val="1"/>
      <w:marLeft w:val="0"/>
      <w:marRight w:val="0"/>
      <w:marTop w:val="0"/>
      <w:marBottom w:val="0"/>
      <w:divBdr>
        <w:top w:val="none" w:sz="0" w:space="0" w:color="auto"/>
        <w:left w:val="none" w:sz="0" w:space="0" w:color="auto"/>
        <w:bottom w:val="none" w:sz="0" w:space="0" w:color="auto"/>
        <w:right w:val="none" w:sz="0" w:space="0" w:color="auto"/>
      </w:divBdr>
    </w:div>
    <w:div w:id="1800343248">
      <w:bodyDiv w:val="1"/>
      <w:marLeft w:val="0"/>
      <w:marRight w:val="0"/>
      <w:marTop w:val="0"/>
      <w:marBottom w:val="0"/>
      <w:divBdr>
        <w:top w:val="none" w:sz="0" w:space="0" w:color="auto"/>
        <w:left w:val="none" w:sz="0" w:space="0" w:color="auto"/>
        <w:bottom w:val="none" w:sz="0" w:space="0" w:color="auto"/>
        <w:right w:val="none" w:sz="0" w:space="0" w:color="auto"/>
      </w:divBdr>
    </w:div>
    <w:div w:id="1801994387">
      <w:bodyDiv w:val="1"/>
      <w:marLeft w:val="0"/>
      <w:marRight w:val="0"/>
      <w:marTop w:val="0"/>
      <w:marBottom w:val="0"/>
      <w:divBdr>
        <w:top w:val="none" w:sz="0" w:space="0" w:color="auto"/>
        <w:left w:val="none" w:sz="0" w:space="0" w:color="auto"/>
        <w:bottom w:val="none" w:sz="0" w:space="0" w:color="auto"/>
        <w:right w:val="none" w:sz="0" w:space="0" w:color="auto"/>
      </w:divBdr>
    </w:div>
    <w:div w:id="1804928986">
      <w:bodyDiv w:val="1"/>
      <w:marLeft w:val="0"/>
      <w:marRight w:val="0"/>
      <w:marTop w:val="0"/>
      <w:marBottom w:val="0"/>
      <w:divBdr>
        <w:top w:val="none" w:sz="0" w:space="0" w:color="auto"/>
        <w:left w:val="none" w:sz="0" w:space="0" w:color="auto"/>
        <w:bottom w:val="none" w:sz="0" w:space="0" w:color="auto"/>
        <w:right w:val="none" w:sz="0" w:space="0" w:color="auto"/>
      </w:divBdr>
      <w:divsChild>
        <w:div w:id="1180660727">
          <w:marLeft w:val="0"/>
          <w:marRight w:val="0"/>
          <w:marTop w:val="0"/>
          <w:marBottom w:val="0"/>
          <w:divBdr>
            <w:top w:val="none" w:sz="0" w:space="0" w:color="auto"/>
            <w:left w:val="none" w:sz="0" w:space="0" w:color="auto"/>
            <w:bottom w:val="none" w:sz="0" w:space="0" w:color="auto"/>
            <w:right w:val="none" w:sz="0" w:space="0" w:color="auto"/>
          </w:divBdr>
          <w:divsChild>
            <w:div w:id="1664241412">
              <w:marLeft w:val="0"/>
              <w:marRight w:val="0"/>
              <w:marTop w:val="0"/>
              <w:marBottom w:val="0"/>
              <w:divBdr>
                <w:top w:val="none" w:sz="0" w:space="0" w:color="auto"/>
                <w:left w:val="none" w:sz="0" w:space="0" w:color="auto"/>
                <w:bottom w:val="none" w:sz="0" w:space="0" w:color="auto"/>
                <w:right w:val="none" w:sz="0" w:space="0" w:color="auto"/>
              </w:divBdr>
            </w:div>
            <w:div w:id="1228305294">
              <w:marLeft w:val="0"/>
              <w:marRight w:val="0"/>
              <w:marTop w:val="0"/>
              <w:marBottom w:val="0"/>
              <w:divBdr>
                <w:top w:val="none" w:sz="0" w:space="0" w:color="auto"/>
                <w:left w:val="none" w:sz="0" w:space="0" w:color="auto"/>
                <w:bottom w:val="none" w:sz="0" w:space="0" w:color="auto"/>
                <w:right w:val="none" w:sz="0" w:space="0" w:color="auto"/>
              </w:divBdr>
              <w:divsChild>
                <w:div w:id="313683918">
                  <w:marLeft w:val="0"/>
                  <w:marRight w:val="0"/>
                  <w:marTop w:val="0"/>
                  <w:marBottom w:val="0"/>
                  <w:divBdr>
                    <w:top w:val="none" w:sz="0" w:space="0" w:color="auto"/>
                    <w:left w:val="none" w:sz="0" w:space="0" w:color="auto"/>
                    <w:bottom w:val="none" w:sz="0" w:space="0" w:color="auto"/>
                    <w:right w:val="none" w:sz="0" w:space="0" w:color="auto"/>
                  </w:divBdr>
                  <w:divsChild>
                    <w:div w:id="19447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5965">
      <w:bodyDiv w:val="1"/>
      <w:marLeft w:val="0"/>
      <w:marRight w:val="0"/>
      <w:marTop w:val="0"/>
      <w:marBottom w:val="0"/>
      <w:divBdr>
        <w:top w:val="none" w:sz="0" w:space="0" w:color="auto"/>
        <w:left w:val="none" w:sz="0" w:space="0" w:color="auto"/>
        <w:bottom w:val="none" w:sz="0" w:space="0" w:color="auto"/>
        <w:right w:val="none" w:sz="0" w:space="0" w:color="auto"/>
      </w:divBdr>
    </w:div>
    <w:div w:id="1806970363">
      <w:bodyDiv w:val="1"/>
      <w:marLeft w:val="0"/>
      <w:marRight w:val="0"/>
      <w:marTop w:val="0"/>
      <w:marBottom w:val="0"/>
      <w:divBdr>
        <w:top w:val="none" w:sz="0" w:space="0" w:color="auto"/>
        <w:left w:val="none" w:sz="0" w:space="0" w:color="auto"/>
        <w:bottom w:val="none" w:sz="0" w:space="0" w:color="auto"/>
        <w:right w:val="none" w:sz="0" w:space="0" w:color="auto"/>
      </w:divBdr>
    </w:div>
    <w:div w:id="1832718255">
      <w:bodyDiv w:val="1"/>
      <w:marLeft w:val="0"/>
      <w:marRight w:val="0"/>
      <w:marTop w:val="0"/>
      <w:marBottom w:val="0"/>
      <w:divBdr>
        <w:top w:val="none" w:sz="0" w:space="0" w:color="auto"/>
        <w:left w:val="none" w:sz="0" w:space="0" w:color="auto"/>
        <w:bottom w:val="none" w:sz="0" w:space="0" w:color="auto"/>
        <w:right w:val="none" w:sz="0" w:space="0" w:color="auto"/>
      </w:divBdr>
    </w:div>
    <w:div w:id="1833714948">
      <w:bodyDiv w:val="1"/>
      <w:marLeft w:val="0"/>
      <w:marRight w:val="0"/>
      <w:marTop w:val="0"/>
      <w:marBottom w:val="0"/>
      <w:divBdr>
        <w:top w:val="none" w:sz="0" w:space="0" w:color="auto"/>
        <w:left w:val="none" w:sz="0" w:space="0" w:color="auto"/>
        <w:bottom w:val="none" w:sz="0" w:space="0" w:color="auto"/>
        <w:right w:val="none" w:sz="0" w:space="0" w:color="auto"/>
      </w:divBdr>
    </w:div>
    <w:div w:id="1833721151">
      <w:bodyDiv w:val="1"/>
      <w:marLeft w:val="0"/>
      <w:marRight w:val="0"/>
      <w:marTop w:val="0"/>
      <w:marBottom w:val="0"/>
      <w:divBdr>
        <w:top w:val="none" w:sz="0" w:space="0" w:color="auto"/>
        <w:left w:val="none" w:sz="0" w:space="0" w:color="auto"/>
        <w:bottom w:val="none" w:sz="0" w:space="0" w:color="auto"/>
        <w:right w:val="none" w:sz="0" w:space="0" w:color="auto"/>
      </w:divBdr>
    </w:div>
    <w:div w:id="1835683814">
      <w:bodyDiv w:val="1"/>
      <w:marLeft w:val="0"/>
      <w:marRight w:val="0"/>
      <w:marTop w:val="0"/>
      <w:marBottom w:val="0"/>
      <w:divBdr>
        <w:top w:val="none" w:sz="0" w:space="0" w:color="auto"/>
        <w:left w:val="none" w:sz="0" w:space="0" w:color="auto"/>
        <w:bottom w:val="none" w:sz="0" w:space="0" w:color="auto"/>
        <w:right w:val="none" w:sz="0" w:space="0" w:color="auto"/>
      </w:divBdr>
    </w:div>
    <w:div w:id="1846745877">
      <w:bodyDiv w:val="1"/>
      <w:marLeft w:val="0"/>
      <w:marRight w:val="0"/>
      <w:marTop w:val="0"/>
      <w:marBottom w:val="0"/>
      <w:divBdr>
        <w:top w:val="none" w:sz="0" w:space="0" w:color="auto"/>
        <w:left w:val="none" w:sz="0" w:space="0" w:color="auto"/>
        <w:bottom w:val="none" w:sz="0" w:space="0" w:color="auto"/>
        <w:right w:val="none" w:sz="0" w:space="0" w:color="auto"/>
      </w:divBdr>
    </w:div>
    <w:div w:id="1847673549">
      <w:bodyDiv w:val="1"/>
      <w:marLeft w:val="0"/>
      <w:marRight w:val="0"/>
      <w:marTop w:val="0"/>
      <w:marBottom w:val="0"/>
      <w:divBdr>
        <w:top w:val="none" w:sz="0" w:space="0" w:color="auto"/>
        <w:left w:val="none" w:sz="0" w:space="0" w:color="auto"/>
        <w:bottom w:val="none" w:sz="0" w:space="0" w:color="auto"/>
        <w:right w:val="none" w:sz="0" w:space="0" w:color="auto"/>
      </w:divBdr>
    </w:div>
    <w:div w:id="1848446466">
      <w:bodyDiv w:val="1"/>
      <w:marLeft w:val="0"/>
      <w:marRight w:val="0"/>
      <w:marTop w:val="0"/>
      <w:marBottom w:val="0"/>
      <w:divBdr>
        <w:top w:val="none" w:sz="0" w:space="0" w:color="auto"/>
        <w:left w:val="none" w:sz="0" w:space="0" w:color="auto"/>
        <w:bottom w:val="none" w:sz="0" w:space="0" w:color="auto"/>
        <w:right w:val="none" w:sz="0" w:space="0" w:color="auto"/>
      </w:divBdr>
    </w:div>
    <w:div w:id="1853373575">
      <w:bodyDiv w:val="1"/>
      <w:marLeft w:val="0"/>
      <w:marRight w:val="0"/>
      <w:marTop w:val="0"/>
      <w:marBottom w:val="0"/>
      <w:divBdr>
        <w:top w:val="none" w:sz="0" w:space="0" w:color="auto"/>
        <w:left w:val="none" w:sz="0" w:space="0" w:color="auto"/>
        <w:bottom w:val="none" w:sz="0" w:space="0" w:color="auto"/>
        <w:right w:val="none" w:sz="0" w:space="0" w:color="auto"/>
      </w:divBdr>
    </w:div>
    <w:div w:id="1859196340">
      <w:bodyDiv w:val="1"/>
      <w:marLeft w:val="0"/>
      <w:marRight w:val="0"/>
      <w:marTop w:val="0"/>
      <w:marBottom w:val="0"/>
      <w:divBdr>
        <w:top w:val="none" w:sz="0" w:space="0" w:color="auto"/>
        <w:left w:val="none" w:sz="0" w:space="0" w:color="auto"/>
        <w:bottom w:val="none" w:sz="0" w:space="0" w:color="auto"/>
        <w:right w:val="none" w:sz="0" w:space="0" w:color="auto"/>
      </w:divBdr>
    </w:div>
    <w:div w:id="1862477318">
      <w:bodyDiv w:val="1"/>
      <w:marLeft w:val="0"/>
      <w:marRight w:val="0"/>
      <w:marTop w:val="0"/>
      <w:marBottom w:val="0"/>
      <w:divBdr>
        <w:top w:val="none" w:sz="0" w:space="0" w:color="auto"/>
        <w:left w:val="none" w:sz="0" w:space="0" w:color="auto"/>
        <w:bottom w:val="none" w:sz="0" w:space="0" w:color="auto"/>
        <w:right w:val="none" w:sz="0" w:space="0" w:color="auto"/>
      </w:divBdr>
    </w:div>
    <w:div w:id="1863745011">
      <w:bodyDiv w:val="1"/>
      <w:marLeft w:val="0"/>
      <w:marRight w:val="0"/>
      <w:marTop w:val="0"/>
      <w:marBottom w:val="0"/>
      <w:divBdr>
        <w:top w:val="none" w:sz="0" w:space="0" w:color="auto"/>
        <w:left w:val="none" w:sz="0" w:space="0" w:color="auto"/>
        <w:bottom w:val="none" w:sz="0" w:space="0" w:color="auto"/>
        <w:right w:val="none" w:sz="0" w:space="0" w:color="auto"/>
      </w:divBdr>
    </w:div>
    <w:div w:id="1869682175">
      <w:bodyDiv w:val="1"/>
      <w:marLeft w:val="0"/>
      <w:marRight w:val="0"/>
      <w:marTop w:val="0"/>
      <w:marBottom w:val="0"/>
      <w:divBdr>
        <w:top w:val="none" w:sz="0" w:space="0" w:color="auto"/>
        <w:left w:val="none" w:sz="0" w:space="0" w:color="auto"/>
        <w:bottom w:val="none" w:sz="0" w:space="0" w:color="auto"/>
        <w:right w:val="none" w:sz="0" w:space="0" w:color="auto"/>
      </w:divBdr>
    </w:div>
    <w:div w:id="1873180630">
      <w:bodyDiv w:val="1"/>
      <w:marLeft w:val="0"/>
      <w:marRight w:val="0"/>
      <w:marTop w:val="0"/>
      <w:marBottom w:val="0"/>
      <w:divBdr>
        <w:top w:val="none" w:sz="0" w:space="0" w:color="auto"/>
        <w:left w:val="none" w:sz="0" w:space="0" w:color="auto"/>
        <w:bottom w:val="none" w:sz="0" w:space="0" w:color="auto"/>
        <w:right w:val="none" w:sz="0" w:space="0" w:color="auto"/>
      </w:divBdr>
    </w:div>
    <w:div w:id="1874534169">
      <w:bodyDiv w:val="1"/>
      <w:marLeft w:val="0"/>
      <w:marRight w:val="0"/>
      <w:marTop w:val="0"/>
      <w:marBottom w:val="0"/>
      <w:divBdr>
        <w:top w:val="none" w:sz="0" w:space="0" w:color="auto"/>
        <w:left w:val="none" w:sz="0" w:space="0" w:color="auto"/>
        <w:bottom w:val="none" w:sz="0" w:space="0" w:color="auto"/>
        <w:right w:val="none" w:sz="0" w:space="0" w:color="auto"/>
      </w:divBdr>
    </w:div>
    <w:div w:id="1876387147">
      <w:bodyDiv w:val="1"/>
      <w:marLeft w:val="0"/>
      <w:marRight w:val="0"/>
      <w:marTop w:val="0"/>
      <w:marBottom w:val="0"/>
      <w:divBdr>
        <w:top w:val="none" w:sz="0" w:space="0" w:color="auto"/>
        <w:left w:val="none" w:sz="0" w:space="0" w:color="auto"/>
        <w:bottom w:val="none" w:sz="0" w:space="0" w:color="auto"/>
        <w:right w:val="none" w:sz="0" w:space="0" w:color="auto"/>
      </w:divBdr>
    </w:div>
    <w:div w:id="1881742776">
      <w:bodyDiv w:val="1"/>
      <w:marLeft w:val="0"/>
      <w:marRight w:val="0"/>
      <w:marTop w:val="0"/>
      <w:marBottom w:val="0"/>
      <w:divBdr>
        <w:top w:val="none" w:sz="0" w:space="0" w:color="auto"/>
        <w:left w:val="none" w:sz="0" w:space="0" w:color="auto"/>
        <w:bottom w:val="none" w:sz="0" w:space="0" w:color="auto"/>
        <w:right w:val="none" w:sz="0" w:space="0" w:color="auto"/>
      </w:divBdr>
    </w:div>
    <w:div w:id="1895115543">
      <w:bodyDiv w:val="1"/>
      <w:marLeft w:val="0"/>
      <w:marRight w:val="0"/>
      <w:marTop w:val="0"/>
      <w:marBottom w:val="0"/>
      <w:divBdr>
        <w:top w:val="none" w:sz="0" w:space="0" w:color="auto"/>
        <w:left w:val="none" w:sz="0" w:space="0" w:color="auto"/>
        <w:bottom w:val="none" w:sz="0" w:space="0" w:color="auto"/>
        <w:right w:val="none" w:sz="0" w:space="0" w:color="auto"/>
      </w:divBdr>
      <w:divsChild>
        <w:div w:id="1907763884">
          <w:marLeft w:val="0"/>
          <w:marRight w:val="0"/>
          <w:marTop w:val="0"/>
          <w:marBottom w:val="0"/>
          <w:divBdr>
            <w:top w:val="none" w:sz="0" w:space="0" w:color="auto"/>
            <w:left w:val="none" w:sz="0" w:space="0" w:color="auto"/>
            <w:bottom w:val="none" w:sz="0" w:space="0" w:color="auto"/>
            <w:right w:val="none" w:sz="0" w:space="0" w:color="auto"/>
          </w:divBdr>
          <w:divsChild>
            <w:div w:id="257912615">
              <w:marLeft w:val="0"/>
              <w:marRight w:val="0"/>
              <w:marTop w:val="0"/>
              <w:marBottom w:val="0"/>
              <w:divBdr>
                <w:top w:val="none" w:sz="0" w:space="0" w:color="auto"/>
                <w:left w:val="none" w:sz="0" w:space="0" w:color="auto"/>
                <w:bottom w:val="none" w:sz="0" w:space="0" w:color="auto"/>
                <w:right w:val="none" w:sz="0" w:space="0" w:color="auto"/>
              </w:divBdr>
            </w:div>
            <w:div w:id="1591503516">
              <w:marLeft w:val="0"/>
              <w:marRight w:val="0"/>
              <w:marTop w:val="0"/>
              <w:marBottom w:val="0"/>
              <w:divBdr>
                <w:top w:val="none" w:sz="0" w:space="0" w:color="auto"/>
                <w:left w:val="none" w:sz="0" w:space="0" w:color="auto"/>
                <w:bottom w:val="none" w:sz="0" w:space="0" w:color="auto"/>
                <w:right w:val="none" w:sz="0" w:space="0" w:color="auto"/>
              </w:divBdr>
              <w:divsChild>
                <w:div w:id="1420371112">
                  <w:marLeft w:val="0"/>
                  <w:marRight w:val="0"/>
                  <w:marTop w:val="0"/>
                  <w:marBottom w:val="0"/>
                  <w:divBdr>
                    <w:top w:val="none" w:sz="0" w:space="0" w:color="auto"/>
                    <w:left w:val="none" w:sz="0" w:space="0" w:color="auto"/>
                    <w:bottom w:val="none" w:sz="0" w:space="0" w:color="auto"/>
                    <w:right w:val="none" w:sz="0" w:space="0" w:color="auto"/>
                  </w:divBdr>
                  <w:divsChild>
                    <w:div w:id="16921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3433">
              <w:marLeft w:val="0"/>
              <w:marRight w:val="0"/>
              <w:marTop w:val="0"/>
              <w:marBottom w:val="0"/>
              <w:divBdr>
                <w:top w:val="none" w:sz="0" w:space="0" w:color="auto"/>
                <w:left w:val="none" w:sz="0" w:space="0" w:color="auto"/>
                <w:bottom w:val="none" w:sz="0" w:space="0" w:color="auto"/>
                <w:right w:val="none" w:sz="0" w:space="0" w:color="auto"/>
              </w:divBdr>
            </w:div>
          </w:divsChild>
        </w:div>
        <w:div w:id="1813907429">
          <w:marLeft w:val="0"/>
          <w:marRight w:val="0"/>
          <w:marTop w:val="0"/>
          <w:marBottom w:val="0"/>
          <w:divBdr>
            <w:top w:val="none" w:sz="0" w:space="0" w:color="auto"/>
            <w:left w:val="none" w:sz="0" w:space="0" w:color="auto"/>
            <w:bottom w:val="none" w:sz="0" w:space="0" w:color="auto"/>
            <w:right w:val="none" w:sz="0" w:space="0" w:color="auto"/>
          </w:divBdr>
          <w:divsChild>
            <w:div w:id="707678223">
              <w:marLeft w:val="0"/>
              <w:marRight w:val="0"/>
              <w:marTop w:val="0"/>
              <w:marBottom w:val="0"/>
              <w:divBdr>
                <w:top w:val="none" w:sz="0" w:space="0" w:color="auto"/>
                <w:left w:val="none" w:sz="0" w:space="0" w:color="auto"/>
                <w:bottom w:val="none" w:sz="0" w:space="0" w:color="auto"/>
                <w:right w:val="none" w:sz="0" w:space="0" w:color="auto"/>
              </w:divBdr>
            </w:div>
            <w:div w:id="746995517">
              <w:marLeft w:val="0"/>
              <w:marRight w:val="0"/>
              <w:marTop w:val="0"/>
              <w:marBottom w:val="0"/>
              <w:divBdr>
                <w:top w:val="none" w:sz="0" w:space="0" w:color="auto"/>
                <w:left w:val="none" w:sz="0" w:space="0" w:color="auto"/>
                <w:bottom w:val="none" w:sz="0" w:space="0" w:color="auto"/>
                <w:right w:val="none" w:sz="0" w:space="0" w:color="auto"/>
              </w:divBdr>
              <w:divsChild>
                <w:div w:id="353072558">
                  <w:marLeft w:val="0"/>
                  <w:marRight w:val="0"/>
                  <w:marTop w:val="0"/>
                  <w:marBottom w:val="0"/>
                  <w:divBdr>
                    <w:top w:val="none" w:sz="0" w:space="0" w:color="auto"/>
                    <w:left w:val="none" w:sz="0" w:space="0" w:color="auto"/>
                    <w:bottom w:val="none" w:sz="0" w:space="0" w:color="auto"/>
                    <w:right w:val="none" w:sz="0" w:space="0" w:color="auto"/>
                  </w:divBdr>
                  <w:divsChild>
                    <w:div w:id="21416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03248256">
      <w:bodyDiv w:val="1"/>
      <w:marLeft w:val="0"/>
      <w:marRight w:val="0"/>
      <w:marTop w:val="0"/>
      <w:marBottom w:val="0"/>
      <w:divBdr>
        <w:top w:val="none" w:sz="0" w:space="0" w:color="auto"/>
        <w:left w:val="none" w:sz="0" w:space="0" w:color="auto"/>
        <w:bottom w:val="none" w:sz="0" w:space="0" w:color="auto"/>
        <w:right w:val="none" w:sz="0" w:space="0" w:color="auto"/>
      </w:divBdr>
    </w:div>
    <w:div w:id="1906909199">
      <w:bodyDiv w:val="1"/>
      <w:marLeft w:val="0"/>
      <w:marRight w:val="0"/>
      <w:marTop w:val="0"/>
      <w:marBottom w:val="0"/>
      <w:divBdr>
        <w:top w:val="none" w:sz="0" w:space="0" w:color="auto"/>
        <w:left w:val="none" w:sz="0" w:space="0" w:color="auto"/>
        <w:bottom w:val="none" w:sz="0" w:space="0" w:color="auto"/>
        <w:right w:val="none" w:sz="0" w:space="0" w:color="auto"/>
      </w:divBdr>
    </w:div>
    <w:div w:id="1913471056">
      <w:bodyDiv w:val="1"/>
      <w:marLeft w:val="0"/>
      <w:marRight w:val="0"/>
      <w:marTop w:val="0"/>
      <w:marBottom w:val="0"/>
      <w:divBdr>
        <w:top w:val="none" w:sz="0" w:space="0" w:color="auto"/>
        <w:left w:val="none" w:sz="0" w:space="0" w:color="auto"/>
        <w:bottom w:val="none" w:sz="0" w:space="0" w:color="auto"/>
        <w:right w:val="none" w:sz="0" w:space="0" w:color="auto"/>
      </w:divBdr>
    </w:div>
    <w:div w:id="1920555493">
      <w:bodyDiv w:val="1"/>
      <w:marLeft w:val="0"/>
      <w:marRight w:val="0"/>
      <w:marTop w:val="0"/>
      <w:marBottom w:val="0"/>
      <w:divBdr>
        <w:top w:val="none" w:sz="0" w:space="0" w:color="auto"/>
        <w:left w:val="none" w:sz="0" w:space="0" w:color="auto"/>
        <w:bottom w:val="none" w:sz="0" w:space="0" w:color="auto"/>
        <w:right w:val="none" w:sz="0" w:space="0" w:color="auto"/>
      </w:divBdr>
    </w:div>
    <w:div w:id="1935043760">
      <w:bodyDiv w:val="1"/>
      <w:marLeft w:val="0"/>
      <w:marRight w:val="0"/>
      <w:marTop w:val="0"/>
      <w:marBottom w:val="0"/>
      <w:divBdr>
        <w:top w:val="none" w:sz="0" w:space="0" w:color="auto"/>
        <w:left w:val="none" w:sz="0" w:space="0" w:color="auto"/>
        <w:bottom w:val="none" w:sz="0" w:space="0" w:color="auto"/>
        <w:right w:val="none" w:sz="0" w:space="0" w:color="auto"/>
      </w:divBdr>
    </w:div>
    <w:div w:id="1944024302">
      <w:bodyDiv w:val="1"/>
      <w:marLeft w:val="0"/>
      <w:marRight w:val="0"/>
      <w:marTop w:val="0"/>
      <w:marBottom w:val="0"/>
      <w:divBdr>
        <w:top w:val="none" w:sz="0" w:space="0" w:color="auto"/>
        <w:left w:val="none" w:sz="0" w:space="0" w:color="auto"/>
        <w:bottom w:val="none" w:sz="0" w:space="0" w:color="auto"/>
        <w:right w:val="none" w:sz="0" w:space="0" w:color="auto"/>
      </w:divBdr>
    </w:div>
    <w:div w:id="1947537604">
      <w:bodyDiv w:val="1"/>
      <w:marLeft w:val="0"/>
      <w:marRight w:val="0"/>
      <w:marTop w:val="0"/>
      <w:marBottom w:val="0"/>
      <w:divBdr>
        <w:top w:val="none" w:sz="0" w:space="0" w:color="auto"/>
        <w:left w:val="none" w:sz="0" w:space="0" w:color="auto"/>
        <w:bottom w:val="none" w:sz="0" w:space="0" w:color="auto"/>
        <w:right w:val="none" w:sz="0" w:space="0" w:color="auto"/>
      </w:divBdr>
    </w:div>
    <w:div w:id="1951621209">
      <w:bodyDiv w:val="1"/>
      <w:marLeft w:val="0"/>
      <w:marRight w:val="0"/>
      <w:marTop w:val="0"/>
      <w:marBottom w:val="0"/>
      <w:divBdr>
        <w:top w:val="none" w:sz="0" w:space="0" w:color="auto"/>
        <w:left w:val="none" w:sz="0" w:space="0" w:color="auto"/>
        <w:bottom w:val="none" w:sz="0" w:space="0" w:color="auto"/>
        <w:right w:val="none" w:sz="0" w:space="0" w:color="auto"/>
      </w:divBdr>
    </w:div>
    <w:div w:id="1960725706">
      <w:bodyDiv w:val="1"/>
      <w:marLeft w:val="0"/>
      <w:marRight w:val="0"/>
      <w:marTop w:val="0"/>
      <w:marBottom w:val="0"/>
      <w:divBdr>
        <w:top w:val="none" w:sz="0" w:space="0" w:color="auto"/>
        <w:left w:val="none" w:sz="0" w:space="0" w:color="auto"/>
        <w:bottom w:val="none" w:sz="0" w:space="0" w:color="auto"/>
        <w:right w:val="none" w:sz="0" w:space="0" w:color="auto"/>
      </w:divBdr>
    </w:div>
    <w:div w:id="1967738805">
      <w:bodyDiv w:val="1"/>
      <w:marLeft w:val="0"/>
      <w:marRight w:val="0"/>
      <w:marTop w:val="0"/>
      <w:marBottom w:val="0"/>
      <w:divBdr>
        <w:top w:val="none" w:sz="0" w:space="0" w:color="auto"/>
        <w:left w:val="none" w:sz="0" w:space="0" w:color="auto"/>
        <w:bottom w:val="none" w:sz="0" w:space="0" w:color="auto"/>
        <w:right w:val="none" w:sz="0" w:space="0" w:color="auto"/>
      </w:divBdr>
    </w:div>
    <w:div w:id="1969969922">
      <w:bodyDiv w:val="1"/>
      <w:marLeft w:val="0"/>
      <w:marRight w:val="0"/>
      <w:marTop w:val="0"/>
      <w:marBottom w:val="0"/>
      <w:divBdr>
        <w:top w:val="none" w:sz="0" w:space="0" w:color="auto"/>
        <w:left w:val="none" w:sz="0" w:space="0" w:color="auto"/>
        <w:bottom w:val="none" w:sz="0" w:space="0" w:color="auto"/>
        <w:right w:val="none" w:sz="0" w:space="0" w:color="auto"/>
      </w:divBdr>
    </w:div>
    <w:div w:id="1973705626">
      <w:bodyDiv w:val="1"/>
      <w:marLeft w:val="0"/>
      <w:marRight w:val="0"/>
      <w:marTop w:val="0"/>
      <w:marBottom w:val="0"/>
      <w:divBdr>
        <w:top w:val="none" w:sz="0" w:space="0" w:color="auto"/>
        <w:left w:val="none" w:sz="0" w:space="0" w:color="auto"/>
        <w:bottom w:val="none" w:sz="0" w:space="0" w:color="auto"/>
        <w:right w:val="none" w:sz="0" w:space="0" w:color="auto"/>
      </w:divBdr>
    </w:div>
    <w:div w:id="1975795177">
      <w:bodyDiv w:val="1"/>
      <w:marLeft w:val="0"/>
      <w:marRight w:val="0"/>
      <w:marTop w:val="0"/>
      <w:marBottom w:val="0"/>
      <w:divBdr>
        <w:top w:val="none" w:sz="0" w:space="0" w:color="auto"/>
        <w:left w:val="none" w:sz="0" w:space="0" w:color="auto"/>
        <w:bottom w:val="none" w:sz="0" w:space="0" w:color="auto"/>
        <w:right w:val="none" w:sz="0" w:space="0" w:color="auto"/>
      </w:divBdr>
    </w:div>
    <w:div w:id="1981838463">
      <w:bodyDiv w:val="1"/>
      <w:marLeft w:val="0"/>
      <w:marRight w:val="0"/>
      <w:marTop w:val="0"/>
      <w:marBottom w:val="0"/>
      <w:divBdr>
        <w:top w:val="none" w:sz="0" w:space="0" w:color="auto"/>
        <w:left w:val="none" w:sz="0" w:space="0" w:color="auto"/>
        <w:bottom w:val="none" w:sz="0" w:space="0" w:color="auto"/>
        <w:right w:val="none" w:sz="0" w:space="0" w:color="auto"/>
      </w:divBdr>
    </w:div>
    <w:div w:id="1987857684">
      <w:bodyDiv w:val="1"/>
      <w:marLeft w:val="0"/>
      <w:marRight w:val="0"/>
      <w:marTop w:val="0"/>
      <w:marBottom w:val="0"/>
      <w:divBdr>
        <w:top w:val="none" w:sz="0" w:space="0" w:color="auto"/>
        <w:left w:val="none" w:sz="0" w:space="0" w:color="auto"/>
        <w:bottom w:val="none" w:sz="0" w:space="0" w:color="auto"/>
        <w:right w:val="none" w:sz="0" w:space="0" w:color="auto"/>
      </w:divBdr>
    </w:div>
    <w:div w:id="1989704917">
      <w:bodyDiv w:val="1"/>
      <w:marLeft w:val="0"/>
      <w:marRight w:val="0"/>
      <w:marTop w:val="0"/>
      <w:marBottom w:val="0"/>
      <w:divBdr>
        <w:top w:val="none" w:sz="0" w:space="0" w:color="auto"/>
        <w:left w:val="none" w:sz="0" w:space="0" w:color="auto"/>
        <w:bottom w:val="none" w:sz="0" w:space="0" w:color="auto"/>
        <w:right w:val="none" w:sz="0" w:space="0" w:color="auto"/>
      </w:divBdr>
    </w:div>
    <w:div w:id="1991714793">
      <w:bodyDiv w:val="1"/>
      <w:marLeft w:val="0"/>
      <w:marRight w:val="0"/>
      <w:marTop w:val="0"/>
      <w:marBottom w:val="0"/>
      <w:divBdr>
        <w:top w:val="none" w:sz="0" w:space="0" w:color="auto"/>
        <w:left w:val="none" w:sz="0" w:space="0" w:color="auto"/>
        <w:bottom w:val="none" w:sz="0" w:space="0" w:color="auto"/>
        <w:right w:val="none" w:sz="0" w:space="0" w:color="auto"/>
      </w:divBdr>
    </w:div>
    <w:div w:id="1996102852">
      <w:bodyDiv w:val="1"/>
      <w:marLeft w:val="0"/>
      <w:marRight w:val="0"/>
      <w:marTop w:val="0"/>
      <w:marBottom w:val="0"/>
      <w:divBdr>
        <w:top w:val="none" w:sz="0" w:space="0" w:color="auto"/>
        <w:left w:val="none" w:sz="0" w:space="0" w:color="auto"/>
        <w:bottom w:val="none" w:sz="0" w:space="0" w:color="auto"/>
        <w:right w:val="none" w:sz="0" w:space="0" w:color="auto"/>
      </w:divBdr>
    </w:div>
    <w:div w:id="2004891372">
      <w:bodyDiv w:val="1"/>
      <w:marLeft w:val="0"/>
      <w:marRight w:val="0"/>
      <w:marTop w:val="0"/>
      <w:marBottom w:val="0"/>
      <w:divBdr>
        <w:top w:val="none" w:sz="0" w:space="0" w:color="auto"/>
        <w:left w:val="none" w:sz="0" w:space="0" w:color="auto"/>
        <w:bottom w:val="none" w:sz="0" w:space="0" w:color="auto"/>
        <w:right w:val="none" w:sz="0" w:space="0" w:color="auto"/>
      </w:divBdr>
    </w:div>
    <w:div w:id="2011790678">
      <w:bodyDiv w:val="1"/>
      <w:marLeft w:val="0"/>
      <w:marRight w:val="0"/>
      <w:marTop w:val="0"/>
      <w:marBottom w:val="0"/>
      <w:divBdr>
        <w:top w:val="none" w:sz="0" w:space="0" w:color="auto"/>
        <w:left w:val="none" w:sz="0" w:space="0" w:color="auto"/>
        <w:bottom w:val="none" w:sz="0" w:space="0" w:color="auto"/>
        <w:right w:val="none" w:sz="0" w:space="0" w:color="auto"/>
      </w:divBdr>
    </w:div>
    <w:div w:id="2028292085">
      <w:bodyDiv w:val="1"/>
      <w:marLeft w:val="0"/>
      <w:marRight w:val="0"/>
      <w:marTop w:val="0"/>
      <w:marBottom w:val="0"/>
      <w:divBdr>
        <w:top w:val="none" w:sz="0" w:space="0" w:color="auto"/>
        <w:left w:val="none" w:sz="0" w:space="0" w:color="auto"/>
        <w:bottom w:val="none" w:sz="0" w:space="0" w:color="auto"/>
        <w:right w:val="none" w:sz="0" w:space="0" w:color="auto"/>
      </w:divBdr>
    </w:div>
    <w:div w:id="2030447197">
      <w:bodyDiv w:val="1"/>
      <w:marLeft w:val="0"/>
      <w:marRight w:val="0"/>
      <w:marTop w:val="0"/>
      <w:marBottom w:val="0"/>
      <w:divBdr>
        <w:top w:val="none" w:sz="0" w:space="0" w:color="auto"/>
        <w:left w:val="none" w:sz="0" w:space="0" w:color="auto"/>
        <w:bottom w:val="none" w:sz="0" w:space="0" w:color="auto"/>
        <w:right w:val="none" w:sz="0" w:space="0" w:color="auto"/>
      </w:divBdr>
    </w:div>
    <w:div w:id="2034450498">
      <w:bodyDiv w:val="1"/>
      <w:marLeft w:val="0"/>
      <w:marRight w:val="0"/>
      <w:marTop w:val="0"/>
      <w:marBottom w:val="0"/>
      <w:divBdr>
        <w:top w:val="none" w:sz="0" w:space="0" w:color="auto"/>
        <w:left w:val="none" w:sz="0" w:space="0" w:color="auto"/>
        <w:bottom w:val="none" w:sz="0" w:space="0" w:color="auto"/>
        <w:right w:val="none" w:sz="0" w:space="0" w:color="auto"/>
      </w:divBdr>
    </w:div>
    <w:div w:id="2035227813">
      <w:bodyDiv w:val="1"/>
      <w:marLeft w:val="0"/>
      <w:marRight w:val="0"/>
      <w:marTop w:val="0"/>
      <w:marBottom w:val="0"/>
      <w:divBdr>
        <w:top w:val="none" w:sz="0" w:space="0" w:color="auto"/>
        <w:left w:val="none" w:sz="0" w:space="0" w:color="auto"/>
        <w:bottom w:val="none" w:sz="0" w:space="0" w:color="auto"/>
        <w:right w:val="none" w:sz="0" w:space="0" w:color="auto"/>
      </w:divBdr>
    </w:div>
    <w:div w:id="2039355503">
      <w:bodyDiv w:val="1"/>
      <w:marLeft w:val="0"/>
      <w:marRight w:val="0"/>
      <w:marTop w:val="0"/>
      <w:marBottom w:val="0"/>
      <w:divBdr>
        <w:top w:val="none" w:sz="0" w:space="0" w:color="auto"/>
        <w:left w:val="none" w:sz="0" w:space="0" w:color="auto"/>
        <w:bottom w:val="none" w:sz="0" w:space="0" w:color="auto"/>
        <w:right w:val="none" w:sz="0" w:space="0" w:color="auto"/>
      </w:divBdr>
    </w:div>
    <w:div w:id="2041541105">
      <w:bodyDiv w:val="1"/>
      <w:marLeft w:val="0"/>
      <w:marRight w:val="0"/>
      <w:marTop w:val="0"/>
      <w:marBottom w:val="0"/>
      <w:divBdr>
        <w:top w:val="none" w:sz="0" w:space="0" w:color="auto"/>
        <w:left w:val="none" w:sz="0" w:space="0" w:color="auto"/>
        <w:bottom w:val="none" w:sz="0" w:space="0" w:color="auto"/>
        <w:right w:val="none" w:sz="0" w:space="0" w:color="auto"/>
      </w:divBdr>
    </w:div>
    <w:div w:id="2046325141">
      <w:bodyDiv w:val="1"/>
      <w:marLeft w:val="0"/>
      <w:marRight w:val="0"/>
      <w:marTop w:val="0"/>
      <w:marBottom w:val="0"/>
      <w:divBdr>
        <w:top w:val="none" w:sz="0" w:space="0" w:color="auto"/>
        <w:left w:val="none" w:sz="0" w:space="0" w:color="auto"/>
        <w:bottom w:val="none" w:sz="0" w:space="0" w:color="auto"/>
        <w:right w:val="none" w:sz="0" w:space="0" w:color="auto"/>
      </w:divBdr>
    </w:div>
    <w:div w:id="2046366912">
      <w:bodyDiv w:val="1"/>
      <w:marLeft w:val="0"/>
      <w:marRight w:val="0"/>
      <w:marTop w:val="0"/>
      <w:marBottom w:val="0"/>
      <w:divBdr>
        <w:top w:val="none" w:sz="0" w:space="0" w:color="auto"/>
        <w:left w:val="none" w:sz="0" w:space="0" w:color="auto"/>
        <w:bottom w:val="none" w:sz="0" w:space="0" w:color="auto"/>
        <w:right w:val="none" w:sz="0" w:space="0" w:color="auto"/>
      </w:divBdr>
    </w:div>
    <w:div w:id="2052654079">
      <w:bodyDiv w:val="1"/>
      <w:marLeft w:val="0"/>
      <w:marRight w:val="0"/>
      <w:marTop w:val="0"/>
      <w:marBottom w:val="0"/>
      <w:divBdr>
        <w:top w:val="none" w:sz="0" w:space="0" w:color="auto"/>
        <w:left w:val="none" w:sz="0" w:space="0" w:color="auto"/>
        <w:bottom w:val="none" w:sz="0" w:space="0" w:color="auto"/>
        <w:right w:val="none" w:sz="0" w:space="0" w:color="auto"/>
      </w:divBdr>
    </w:div>
    <w:div w:id="2061705468">
      <w:bodyDiv w:val="1"/>
      <w:marLeft w:val="0"/>
      <w:marRight w:val="0"/>
      <w:marTop w:val="0"/>
      <w:marBottom w:val="0"/>
      <w:divBdr>
        <w:top w:val="none" w:sz="0" w:space="0" w:color="auto"/>
        <w:left w:val="none" w:sz="0" w:space="0" w:color="auto"/>
        <w:bottom w:val="none" w:sz="0" w:space="0" w:color="auto"/>
        <w:right w:val="none" w:sz="0" w:space="0" w:color="auto"/>
      </w:divBdr>
    </w:div>
    <w:div w:id="2062627539">
      <w:bodyDiv w:val="1"/>
      <w:marLeft w:val="0"/>
      <w:marRight w:val="0"/>
      <w:marTop w:val="0"/>
      <w:marBottom w:val="0"/>
      <w:divBdr>
        <w:top w:val="none" w:sz="0" w:space="0" w:color="auto"/>
        <w:left w:val="none" w:sz="0" w:space="0" w:color="auto"/>
        <w:bottom w:val="none" w:sz="0" w:space="0" w:color="auto"/>
        <w:right w:val="none" w:sz="0" w:space="0" w:color="auto"/>
      </w:divBdr>
    </w:div>
    <w:div w:id="2064016833">
      <w:bodyDiv w:val="1"/>
      <w:marLeft w:val="0"/>
      <w:marRight w:val="0"/>
      <w:marTop w:val="0"/>
      <w:marBottom w:val="0"/>
      <w:divBdr>
        <w:top w:val="none" w:sz="0" w:space="0" w:color="auto"/>
        <w:left w:val="none" w:sz="0" w:space="0" w:color="auto"/>
        <w:bottom w:val="none" w:sz="0" w:space="0" w:color="auto"/>
        <w:right w:val="none" w:sz="0" w:space="0" w:color="auto"/>
      </w:divBdr>
    </w:div>
    <w:div w:id="2064404383">
      <w:bodyDiv w:val="1"/>
      <w:marLeft w:val="0"/>
      <w:marRight w:val="0"/>
      <w:marTop w:val="0"/>
      <w:marBottom w:val="0"/>
      <w:divBdr>
        <w:top w:val="none" w:sz="0" w:space="0" w:color="auto"/>
        <w:left w:val="none" w:sz="0" w:space="0" w:color="auto"/>
        <w:bottom w:val="none" w:sz="0" w:space="0" w:color="auto"/>
        <w:right w:val="none" w:sz="0" w:space="0" w:color="auto"/>
      </w:divBdr>
    </w:div>
    <w:div w:id="2069527213">
      <w:bodyDiv w:val="1"/>
      <w:marLeft w:val="0"/>
      <w:marRight w:val="0"/>
      <w:marTop w:val="0"/>
      <w:marBottom w:val="0"/>
      <w:divBdr>
        <w:top w:val="none" w:sz="0" w:space="0" w:color="auto"/>
        <w:left w:val="none" w:sz="0" w:space="0" w:color="auto"/>
        <w:bottom w:val="none" w:sz="0" w:space="0" w:color="auto"/>
        <w:right w:val="none" w:sz="0" w:space="0" w:color="auto"/>
      </w:divBdr>
    </w:div>
    <w:div w:id="2075158674">
      <w:bodyDiv w:val="1"/>
      <w:marLeft w:val="0"/>
      <w:marRight w:val="0"/>
      <w:marTop w:val="0"/>
      <w:marBottom w:val="0"/>
      <w:divBdr>
        <w:top w:val="none" w:sz="0" w:space="0" w:color="auto"/>
        <w:left w:val="none" w:sz="0" w:space="0" w:color="auto"/>
        <w:bottom w:val="none" w:sz="0" w:space="0" w:color="auto"/>
        <w:right w:val="none" w:sz="0" w:space="0" w:color="auto"/>
      </w:divBdr>
    </w:div>
    <w:div w:id="2080863127">
      <w:bodyDiv w:val="1"/>
      <w:marLeft w:val="0"/>
      <w:marRight w:val="0"/>
      <w:marTop w:val="0"/>
      <w:marBottom w:val="0"/>
      <w:divBdr>
        <w:top w:val="none" w:sz="0" w:space="0" w:color="auto"/>
        <w:left w:val="none" w:sz="0" w:space="0" w:color="auto"/>
        <w:bottom w:val="none" w:sz="0" w:space="0" w:color="auto"/>
        <w:right w:val="none" w:sz="0" w:space="0" w:color="auto"/>
      </w:divBdr>
    </w:div>
    <w:div w:id="2085452353">
      <w:bodyDiv w:val="1"/>
      <w:marLeft w:val="0"/>
      <w:marRight w:val="0"/>
      <w:marTop w:val="0"/>
      <w:marBottom w:val="0"/>
      <w:divBdr>
        <w:top w:val="none" w:sz="0" w:space="0" w:color="auto"/>
        <w:left w:val="none" w:sz="0" w:space="0" w:color="auto"/>
        <w:bottom w:val="none" w:sz="0" w:space="0" w:color="auto"/>
        <w:right w:val="none" w:sz="0" w:space="0" w:color="auto"/>
      </w:divBdr>
    </w:div>
    <w:div w:id="2088190329">
      <w:bodyDiv w:val="1"/>
      <w:marLeft w:val="0"/>
      <w:marRight w:val="0"/>
      <w:marTop w:val="0"/>
      <w:marBottom w:val="0"/>
      <w:divBdr>
        <w:top w:val="none" w:sz="0" w:space="0" w:color="auto"/>
        <w:left w:val="none" w:sz="0" w:space="0" w:color="auto"/>
        <w:bottom w:val="none" w:sz="0" w:space="0" w:color="auto"/>
        <w:right w:val="none" w:sz="0" w:space="0" w:color="auto"/>
      </w:divBdr>
    </w:div>
    <w:div w:id="2091806734">
      <w:bodyDiv w:val="1"/>
      <w:marLeft w:val="0"/>
      <w:marRight w:val="0"/>
      <w:marTop w:val="0"/>
      <w:marBottom w:val="0"/>
      <w:divBdr>
        <w:top w:val="none" w:sz="0" w:space="0" w:color="auto"/>
        <w:left w:val="none" w:sz="0" w:space="0" w:color="auto"/>
        <w:bottom w:val="none" w:sz="0" w:space="0" w:color="auto"/>
        <w:right w:val="none" w:sz="0" w:space="0" w:color="auto"/>
      </w:divBdr>
    </w:div>
    <w:div w:id="2093115411">
      <w:bodyDiv w:val="1"/>
      <w:marLeft w:val="0"/>
      <w:marRight w:val="0"/>
      <w:marTop w:val="0"/>
      <w:marBottom w:val="0"/>
      <w:divBdr>
        <w:top w:val="none" w:sz="0" w:space="0" w:color="auto"/>
        <w:left w:val="none" w:sz="0" w:space="0" w:color="auto"/>
        <w:bottom w:val="none" w:sz="0" w:space="0" w:color="auto"/>
        <w:right w:val="none" w:sz="0" w:space="0" w:color="auto"/>
      </w:divBdr>
    </w:div>
    <w:div w:id="2093159686">
      <w:bodyDiv w:val="1"/>
      <w:marLeft w:val="0"/>
      <w:marRight w:val="0"/>
      <w:marTop w:val="0"/>
      <w:marBottom w:val="0"/>
      <w:divBdr>
        <w:top w:val="none" w:sz="0" w:space="0" w:color="auto"/>
        <w:left w:val="none" w:sz="0" w:space="0" w:color="auto"/>
        <w:bottom w:val="none" w:sz="0" w:space="0" w:color="auto"/>
        <w:right w:val="none" w:sz="0" w:space="0" w:color="auto"/>
      </w:divBdr>
    </w:div>
    <w:div w:id="2098282515">
      <w:bodyDiv w:val="1"/>
      <w:marLeft w:val="0"/>
      <w:marRight w:val="0"/>
      <w:marTop w:val="0"/>
      <w:marBottom w:val="0"/>
      <w:divBdr>
        <w:top w:val="none" w:sz="0" w:space="0" w:color="auto"/>
        <w:left w:val="none" w:sz="0" w:space="0" w:color="auto"/>
        <w:bottom w:val="none" w:sz="0" w:space="0" w:color="auto"/>
        <w:right w:val="none" w:sz="0" w:space="0" w:color="auto"/>
      </w:divBdr>
    </w:div>
    <w:div w:id="2099327200">
      <w:bodyDiv w:val="1"/>
      <w:marLeft w:val="0"/>
      <w:marRight w:val="0"/>
      <w:marTop w:val="0"/>
      <w:marBottom w:val="0"/>
      <w:divBdr>
        <w:top w:val="none" w:sz="0" w:space="0" w:color="auto"/>
        <w:left w:val="none" w:sz="0" w:space="0" w:color="auto"/>
        <w:bottom w:val="none" w:sz="0" w:space="0" w:color="auto"/>
        <w:right w:val="none" w:sz="0" w:space="0" w:color="auto"/>
      </w:divBdr>
    </w:div>
    <w:div w:id="2100828484">
      <w:bodyDiv w:val="1"/>
      <w:marLeft w:val="0"/>
      <w:marRight w:val="0"/>
      <w:marTop w:val="0"/>
      <w:marBottom w:val="0"/>
      <w:divBdr>
        <w:top w:val="none" w:sz="0" w:space="0" w:color="auto"/>
        <w:left w:val="none" w:sz="0" w:space="0" w:color="auto"/>
        <w:bottom w:val="none" w:sz="0" w:space="0" w:color="auto"/>
        <w:right w:val="none" w:sz="0" w:space="0" w:color="auto"/>
      </w:divBdr>
    </w:div>
    <w:div w:id="2105106400">
      <w:bodyDiv w:val="1"/>
      <w:marLeft w:val="0"/>
      <w:marRight w:val="0"/>
      <w:marTop w:val="0"/>
      <w:marBottom w:val="0"/>
      <w:divBdr>
        <w:top w:val="none" w:sz="0" w:space="0" w:color="auto"/>
        <w:left w:val="none" w:sz="0" w:space="0" w:color="auto"/>
        <w:bottom w:val="none" w:sz="0" w:space="0" w:color="auto"/>
        <w:right w:val="none" w:sz="0" w:space="0" w:color="auto"/>
      </w:divBdr>
    </w:div>
    <w:div w:id="2113819063">
      <w:bodyDiv w:val="1"/>
      <w:marLeft w:val="0"/>
      <w:marRight w:val="0"/>
      <w:marTop w:val="0"/>
      <w:marBottom w:val="0"/>
      <w:divBdr>
        <w:top w:val="none" w:sz="0" w:space="0" w:color="auto"/>
        <w:left w:val="none" w:sz="0" w:space="0" w:color="auto"/>
        <w:bottom w:val="none" w:sz="0" w:space="0" w:color="auto"/>
        <w:right w:val="none" w:sz="0" w:space="0" w:color="auto"/>
      </w:divBdr>
    </w:div>
    <w:div w:id="2114324274">
      <w:bodyDiv w:val="1"/>
      <w:marLeft w:val="0"/>
      <w:marRight w:val="0"/>
      <w:marTop w:val="0"/>
      <w:marBottom w:val="0"/>
      <w:divBdr>
        <w:top w:val="none" w:sz="0" w:space="0" w:color="auto"/>
        <w:left w:val="none" w:sz="0" w:space="0" w:color="auto"/>
        <w:bottom w:val="none" w:sz="0" w:space="0" w:color="auto"/>
        <w:right w:val="none" w:sz="0" w:space="0" w:color="auto"/>
      </w:divBdr>
    </w:div>
    <w:div w:id="2117824243">
      <w:bodyDiv w:val="1"/>
      <w:marLeft w:val="0"/>
      <w:marRight w:val="0"/>
      <w:marTop w:val="0"/>
      <w:marBottom w:val="0"/>
      <w:divBdr>
        <w:top w:val="none" w:sz="0" w:space="0" w:color="auto"/>
        <w:left w:val="none" w:sz="0" w:space="0" w:color="auto"/>
        <w:bottom w:val="none" w:sz="0" w:space="0" w:color="auto"/>
        <w:right w:val="none" w:sz="0" w:space="0" w:color="auto"/>
      </w:divBdr>
    </w:div>
    <w:div w:id="2126193313">
      <w:bodyDiv w:val="1"/>
      <w:marLeft w:val="0"/>
      <w:marRight w:val="0"/>
      <w:marTop w:val="0"/>
      <w:marBottom w:val="0"/>
      <w:divBdr>
        <w:top w:val="none" w:sz="0" w:space="0" w:color="auto"/>
        <w:left w:val="none" w:sz="0" w:space="0" w:color="auto"/>
        <w:bottom w:val="none" w:sz="0" w:space="0" w:color="auto"/>
        <w:right w:val="none" w:sz="0" w:space="0" w:color="auto"/>
      </w:divBdr>
    </w:div>
    <w:div w:id="2126578366">
      <w:bodyDiv w:val="1"/>
      <w:marLeft w:val="0"/>
      <w:marRight w:val="0"/>
      <w:marTop w:val="0"/>
      <w:marBottom w:val="0"/>
      <w:divBdr>
        <w:top w:val="none" w:sz="0" w:space="0" w:color="auto"/>
        <w:left w:val="none" w:sz="0" w:space="0" w:color="auto"/>
        <w:bottom w:val="none" w:sz="0" w:space="0" w:color="auto"/>
        <w:right w:val="none" w:sz="0" w:space="0" w:color="auto"/>
      </w:divBdr>
    </w:div>
    <w:div w:id="2128427180">
      <w:bodyDiv w:val="1"/>
      <w:marLeft w:val="0"/>
      <w:marRight w:val="0"/>
      <w:marTop w:val="0"/>
      <w:marBottom w:val="0"/>
      <w:divBdr>
        <w:top w:val="none" w:sz="0" w:space="0" w:color="auto"/>
        <w:left w:val="none" w:sz="0" w:space="0" w:color="auto"/>
        <w:bottom w:val="none" w:sz="0" w:space="0" w:color="auto"/>
        <w:right w:val="none" w:sz="0" w:space="0" w:color="auto"/>
      </w:divBdr>
    </w:div>
    <w:div w:id="2131318266">
      <w:bodyDiv w:val="1"/>
      <w:marLeft w:val="0"/>
      <w:marRight w:val="0"/>
      <w:marTop w:val="0"/>
      <w:marBottom w:val="0"/>
      <w:divBdr>
        <w:top w:val="none" w:sz="0" w:space="0" w:color="auto"/>
        <w:left w:val="none" w:sz="0" w:space="0" w:color="auto"/>
        <w:bottom w:val="none" w:sz="0" w:space="0" w:color="auto"/>
        <w:right w:val="none" w:sz="0" w:space="0" w:color="auto"/>
      </w:divBdr>
    </w:div>
    <w:div w:id="2131624028">
      <w:bodyDiv w:val="1"/>
      <w:marLeft w:val="0"/>
      <w:marRight w:val="0"/>
      <w:marTop w:val="0"/>
      <w:marBottom w:val="0"/>
      <w:divBdr>
        <w:top w:val="none" w:sz="0" w:space="0" w:color="auto"/>
        <w:left w:val="none" w:sz="0" w:space="0" w:color="auto"/>
        <w:bottom w:val="none" w:sz="0" w:space="0" w:color="auto"/>
        <w:right w:val="none" w:sz="0" w:space="0" w:color="auto"/>
      </w:divBdr>
    </w:div>
    <w:div w:id="2140108709">
      <w:bodyDiv w:val="1"/>
      <w:marLeft w:val="0"/>
      <w:marRight w:val="0"/>
      <w:marTop w:val="0"/>
      <w:marBottom w:val="0"/>
      <w:divBdr>
        <w:top w:val="none" w:sz="0" w:space="0" w:color="auto"/>
        <w:left w:val="none" w:sz="0" w:space="0" w:color="auto"/>
        <w:bottom w:val="none" w:sz="0" w:space="0" w:color="auto"/>
        <w:right w:val="none" w:sz="0" w:space="0" w:color="auto"/>
      </w:divBdr>
    </w:div>
    <w:div w:id="2140414149">
      <w:bodyDiv w:val="1"/>
      <w:marLeft w:val="0"/>
      <w:marRight w:val="0"/>
      <w:marTop w:val="0"/>
      <w:marBottom w:val="0"/>
      <w:divBdr>
        <w:top w:val="none" w:sz="0" w:space="0" w:color="auto"/>
        <w:left w:val="none" w:sz="0" w:space="0" w:color="auto"/>
        <w:bottom w:val="none" w:sz="0" w:space="0" w:color="auto"/>
        <w:right w:val="none" w:sz="0" w:space="0" w:color="auto"/>
      </w:divBdr>
    </w:div>
    <w:div w:id="2144692853">
      <w:bodyDiv w:val="1"/>
      <w:marLeft w:val="0"/>
      <w:marRight w:val="0"/>
      <w:marTop w:val="0"/>
      <w:marBottom w:val="0"/>
      <w:divBdr>
        <w:top w:val="none" w:sz="0" w:space="0" w:color="auto"/>
        <w:left w:val="none" w:sz="0" w:space="0" w:color="auto"/>
        <w:bottom w:val="none" w:sz="0" w:space="0" w:color="auto"/>
        <w:right w:val="none" w:sz="0" w:space="0" w:color="auto"/>
      </w:divBdr>
    </w:div>
    <w:div w:id="2145270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116</Pages>
  <Words>41730</Words>
  <Characters>237864</Characters>
  <Application>Microsoft Office Word</Application>
  <DocSecurity>0</DocSecurity>
  <Lines>1982</Lines>
  <Paragraphs>558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 Huang</cp:lastModifiedBy>
  <cp:revision>1462</cp:revision>
  <cp:lastPrinted>2025-05-06T19:38:00Z</cp:lastPrinted>
  <dcterms:created xsi:type="dcterms:W3CDTF">2013-12-23T23:15:00Z</dcterms:created>
  <dcterms:modified xsi:type="dcterms:W3CDTF">2025-05-06T19:39:00Z</dcterms:modified>
  <cp:category/>
</cp:coreProperties>
</file>